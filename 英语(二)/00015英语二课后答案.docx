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before="98" w:line="309" w:lineRule="auto"/>
        <w:ind w:right="7685"/>
      </w:pPr>
      <w:bookmarkStart w:id="0" w:name="_GoBack"/>
      <w:bookmarkEnd w:id="0"/>
      <w:r>
        <w:rPr>
          <w:shd w:val="clear" w:color="auto" w:fill="FFFF00"/>
        </w:rPr>
        <w:t>Unit 1</w:t>
      </w:r>
      <w:r>
        <w:t xml:space="preserve"> </w:t>
      </w:r>
      <w:r>
        <w:rPr>
          <w:color w:val="FF0000"/>
        </w:rPr>
        <w:t>Text A</w:t>
      </w:r>
    </w:p>
    <w:p>
      <w:pPr>
        <w:pStyle w:val="9"/>
        <w:numPr>
          <w:ilvl w:val="0"/>
          <w:numId w:val="1"/>
        </w:numPr>
        <w:tabs>
          <w:tab w:val="left" w:pos="544"/>
          <w:tab w:val="left" w:pos="545"/>
          <w:tab w:val="left" w:pos="1138"/>
          <w:tab w:val="left" w:pos="1490"/>
          <w:tab w:val="left" w:pos="2200"/>
        </w:tabs>
        <w:spacing w:before="1" w:after="0" w:line="240" w:lineRule="auto"/>
        <w:ind w:left="544" w:right="0" w:hanging="385"/>
        <w:jc w:val="left"/>
        <w:rPr>
          <w:sz w:val="21"/>
        </w:rPr>
      </w:pPr>
      <w:r>
        <w:rPr>
          <w:sz w:val="21"/>
        </w:rPr>
        <w:t>1-5</w:t>
      </w:r>
      <w:r>
        <w:rPr>
          <w:sz w:val="21"/>
        </w:rPr>
        <w:tab/>
      </w:r>
      <w:r>
        <w:rPr>
          <w:sz w:val="21"/>
        </w:rPr>
        <w:t>B</w:t>
      </w:r>
      <w:r>
        <w:rPr>
          <w:sz w:val="21"/>
        </w:rPr>
        <w:tab/>
      </w:r>
      <w:r>
        <w:rPr>
          <w:sz w:val="21"/>
        </w:rPr>
        <w:t xml:space="preserve">A  </w:t>
      </w:r>
      <w:r>
        <w:rPr>
          <w:spacing w:val="38"/>
          <w:sz w:val="21"/>
        </w:rPr>
        <w:t xml:space="preserve"> </w:t>
      </w:r>
      <w:r>
        <w:rPr>
          <w:sz w:val="21"/>
        </w:rPr>
        <w:t>D</w:t>
      </w:r>
      <w:r>
        <w:rPr>
          <w:sz w:val="21"/>
        </w:rPr>
        <w:tab/>
      </w:r>
      <w:r>
        <w:rPr>
          <w:sz w:val="21"/>
        </w:rPr>
        <w:t>A</w:t>
      </w:r>
      <w:r>
        <w:rPr>
          <w:spacing w:val="40"/>
          <w:sz w:val="21"/>
        </w:rPr>
        <w:t xml:space="preserve"> </w:t>
      </w:r>
      <w:r>
        <w:rPr>
          <w:sz w:val="21"/>
        </w:rPr>
        <w:t>B</w:t>
      </w:r>
    </w:p>
    <w:p>
      <w:pPr>
        <w:pStyle w:val="9"/>
        <w:numPr>
          <w:ilvl w:val="0"/>
          <w:numId w:val="1"/>
        </w:numPr>
        <w:tabs>
          <w:tab w:val="left" w:pos="719"/>
          <w:tab w:val="left" w:pos="720"/>
          <w:tab w:val="left" w:pos="1561"/>
        </w:tabs>
        <w:spacing w:before="71" w:after="0" w:line="240" w:lineRule="auto"/>
        <w:ind w:left="719" w:right="0" w:hanging="560"/>
        <w:jc w:val="left"/>
        <w:rPr>
          <w:sz w:val="21"/>
        </w:rPr>
      </w:pPr>
      <w:r>
        <w:rPr>
          <w:sz w:val="21"/>
        </w:rPr>
        <w:t>Section</w:t>
      </w:r>
      <w:r>
        <w:rPr>
          <w:sz w:val="21"/>
        </w:rPr>
        <w:tab/>
      </w:r>
      <w:r>
        <w:rPr>
          <w:sz w:val="21"/>
        </w:rPr>
        <w:t>A</w:t>
      </w:r>
    </w:p>
    <w:p>
      <w:pPr>
        <w:pStyle w:val="9"/>
        <w:numPr>
          <w:ilvl w:val="1"/>
          <w:numId w:val="1"/>
        </w:numPr>
        <w:tabs>
          <w:tab w:val="left" w:pos="478"/>
          <w:tab w:val="left" w:pos="1631"/>
          <w:tab w:val="left" w:pos="2801"/>
          <w:tab w:val="left" w:pos="3811"/>
          <w:tab w:val="left" w:pos="4759"/>
          <w:tab w:val="left" w:pos="6189"/>
        </w:tabs>
        <w:spacing w:before="70" w:after="0" w:line="240" w:lineRule="auto"/>
        <w:ind w:left="477" w:right="0" w:hanging="212"/>
        <w:jc w:val="left"/>
        <w:rPr>
          <w:sz w:val="21"/>
        </w:rPr>
      </w:pPr>
      <w:r>
        <w:rPr>
          <w:sz w:val="21"/>
        </w:rPr>
        <w:t>consistent</w:t>
      </w:r>
      <w:r>
        <w:rPr>
          <w:sz w:val="21"/>
        </w:rPr>
        <w:tab/>
      </w:r>
      <w:r>
        <w:rPr>
          <w:sz w:val="21"/>
        </w:rPr>
        <w:t>2.statement</w:t>
      </w:r>
      <w:r>
        <w:rPr>
          <w:sz w:val="21"/>
        </w:rPr>
        <w:tab/>
      </w:r>
      <w:r>
        <w:rPr>
          <w:sz w:val="21"/>
        </w:rPr>
        <w:t>3.reflect</w:t>
      </w:r>
      <w:r>
        <w:rPr>
          <w:sz w:val="21"/>
        </w:rPr>
        <w:tab/>
      </w:r>
      <w:r>
        <w:rPr>
          <w:sz w:val="21"/>
        </w:rPr>
        <w:t>4.invalid</w:t>
      </w:r>
      <w:r>
        <w:rPr>
          <w:sz w:val="21"/>
        </w:rPr>
        <w:tab/>
      </w:r>
      <w:r>
        <w:rPr>
          <w:sz w:val="21"/>
        </w:rPr>
        <w:t>5.considerable</w:t>
      </w:r>
      <w:r>
        <w:rPr>
          <w:sz w:val="21"/>
        </w:rPr>
        <w:tab/>
      </w:r>
      <w:r>
        <w:rPr>
          <w:sz w:val="21"/>
        </w:rPr>
        <w:t>6.comparison</w:t>
      </w:r>
    </w:p>
    <w:p>
      <w:pPr>
        <w:pStyle w:val="3"/>
        <w:ind w:left="0"/>
        <w:rPr>
          <w:sz w:val="22"/>
        </w:rPr>
      </w:pPr>
    </w:p>
    <w:p>
      <w:pPr>
        <w:pStyle w:val="3"/>
        <w:tabs>
          <w:tab w:val="left" w:pos="1525"/>
        </w:tabs>
        <w:spacing w:before="130"/>
        <w:ind w:left="686"/>
      </w:pPr>
      <w:r>
        <w:t>Section</w:t>
      </w:r>
      <w:r>
        <w:tab/>
      </w:r>
      <w:r>
        <w:t>B</w:t>
      </w:r>
    </w:p>
    <w:p>
      <w:pPr>
        <w:pStyle w:val="3"/>
        <w:tabs>
          <w:tab w:val="left" w:pos="1467"/>
          <w:tab w:val="left" w:pos="2590"/>
          <w:tab w:val="left" w:pos="4021"/>
          <w:tab w:val="left" w:pos="5240"/>
          <w:tab w:val="left" w:pos="6413"/>
        </w:tabs>
        <w:spacing w:before="70"/>
        <w:ind w:left="266"/>
      </w:pPr>
      <w:r>
        <w:t>1.credible.</w:t>
      </w:r>
      <w:r>
        <w:tab/>
      </w:r>
      <w:r>
        <w:t>2.identify</w:t>
      </w:r>
      <w:r>
        <w:tab/>
      </w:r>
      <w:r>
        <w:t>3.assumption</w:t>
      </w:r>
      <w:r>
        <w:tab/>
      </w:r>
      <w:r>
        <w:t>4.represents</w:t>
      </w:r>
      <w:r>
        <w:tab/>
      </w:r>
      <w:r>
        <w:t>5.evaluated</w:t>
      </w:r>
      <w:r>
        <w:tab/>
      </w:r>
      <w:r>
        <w:t>6.appropriate</w:t>
      </w:r>
    </w:p>
    <w:p>
      <w:pPr>
        <w:pStyle w:val="3"/>
        <w:ind w:left="0"/>
        <w:rPr>
          <w:sz w:val="22"/>
        </w:rPr>
      </w:pPr>
    </w:p>
    <w:p>
      <w:pPr>
        <w:pStyle w:val="3"/>
        <w:tabs>
          <w:tab w:val="left" w:pos="1525"/>
        </w:tabs>
        <w:spacing w:before="130"/>
        <w:ind w:left="686"/>
      </w:pPr>
      <w:r>
        <w:t>Section</w:t>
      </w:r>
      <w:r>
        <w:tab/>
      </w:r>
      <w:r>
        <w:t>C</w:t>
      </w:r>
    </w:p>
    <w:p>
      <w:pPr>
        <w:pStyle w:val="3"/>
        <w:tabs>
          <w:tab w:val="left" w:pos="901"/>
          <w:tab w:val="left" w:pos="2039"/>
          <w:tab w:val="left" w:pos="2732"/>
          <w:tab w:val="left" w:pos="3262"/>
          <w:tab w:val="left" w:pos="4004"/>
        </w:tabs>
        <w:spacing w:before="70"/>
        <w:ind w:left="266"/>
      </w:pPr>
      <w:r>
        <w:t>1.to</w:t>
      </w:r>
      <w:r>
        <w:tab/>
      </w:r>
      <w:r>
        <w:rPr>
          <w:color w:val="0000FF"/>
        </w:rPr>
        <w:t>2</w:t>
      </w:r>
      <w:r>
        <w:t>.forward</w:t>
      </w:r>
      <w:r>
        <w:tab/>
      </w:r>
      <w:r>
        <w:t>3.into</w:t>
      </w:r>
      <w:r>
        <w:tab/>
      </w:r>
      <w:r>
        <w:t>4.in</w:t>
      </w:r>
      <w:r>
        <w:tab/>
      </w:r>
      <w:r>
        <w:t>5.with</w:t>
      </w:r>
      <w:r>
        <w:tab/>
      </w:r>
      <w:r>
        <w:t>6.to</w:t>
      </w:r>
    </w:p>
    <w:p>
      <w:pPr>
        <w:pStyle w:val="3"/>
        <w:ind w:left="0"/>
        <w:rPr>
          <w:sz w:val="22"/>
        </w:rPr>
      </w:pPr>
    </w:p>
    <w:p>
      <w:pPr>
        <w:pStyle w:val="9"/>
        <w:numPr>
          <w:ilvl w:val="0"/>
          <w:numId w:val="1"/>
        </w:numPr>
        <w:tabs>
          <w:tab w:val="left" w:pos="577"/>
          <w:tab w:val="left" w:pos="578"/>
          <w:tab w:val="left" w:pos="1174"/>
          <w:tab w:val="left" w:pos="1911"/>
          <w:tab w:val="left" w:pos="2633"/>
          <w:tab w:val="left" w:pos="3240"/>
          <w:tab w:val="left" w:pos="3870"/>
        </w:tabs>
        <w:spacing w:before="130" w:after="0" w:line="240" w:lineRule="auto"/>
        <w:ind w:left="578" w:right="0" w:hanging="418"/>
        <w:jc w:val="left"/>
        <w:rPr>
          <w:sz w:val="21"/>
        </w:rPr>
      </w:pPr>
      <w:r>
        <w:rPr>
          <w:sz w:val="21"/>
        </w:rPr>
        <w:t>1-5</w:t>
      </w:r>
      <w:r>
        <w:rPr>
          <w:sz w:val="21"/>
        </w:rPr>
        <w:tab/>
      </w:r>
      <w:r>
        <w:rPr>
          <w:sz w:val="21"/>
        </w:rPr>
        <w:t>define</w:t>
      </w:r>
      <w:r>
        <w:rPr>
          <w:sz w:val="21"/>
        </w:rPr>
        <w:tab/>
      </w:r>
      <w:r>
        <w:rPr>
          <w:sz w:val="21"/>
        </w:rPr>
        <w:t>action</w:t>
      </w:r>
      <w:r>
        <w:rPr>
          <w:sz w:val="21"/>
        </w:rPr>
        <w:tab/>
      </w:r>
      <w:r>
        <w:rPr>
          <w:sz w:val="21"/>
        </w:rPr>
        <w:t>tears</w:t>
      </w:r>
      <w:r>
        <w:rPr>
          <w:sz w:val="21"/>
        </w:rPr>
        <w:tab/>
      </w:r>
      <w:r>
        <w:rPr>
          <w:sz w:val="21"/>
        </w:rPr>
        <w:t>good</w:t>
      </w:r>
      <w:r>
        <w:rPr>
          <w:sz w:val="21"/>
        </w:rPr>
        <w:tab/>
      </w:r>
      <w:r>
        <w:rPr>
          <w:sz w:val="21"/>
        </w:rPr>
        <w:t>express</w:t>
      </w:r>
    </w:p>
    <w:p>
      <w:pPr>
        <w:pStyle w:val="3"/>
        <w:tabs>
          <w:tab w:val="left" w:pos="587"/>
          <w:tab w:val="left" w:pos="1175"/>
          <w:tab w:val="left" w:pos="1427"/>
          <w:tab w:val="left" w:pos="2144"/>
          <w:tab w:val="left" w:pos="3264"/>
          <w:tab w:val="left" w:pos="4356"/>
          <w:tab w:val="left" w:pos="5124"/>
        </w:tabs>
        <w:spacing w:before="71" w:line="309" w:lineRule="auto"/>
        <w:ind w:right="2848" w:firstLine="419"/>
      </w:pPr>
      <w:r>
        <w:t>6-10</w:t>
      </w:r>
      <w:r>
        <w:tab/>
      </w:r>
      <w:r>
        <w:t>powerful</w:t>
      </w:r>
      <w:r>
        <w:tab/>
      </w:r>
      <w:r>
        <w:t>internally</w:t>
      </w:r>
      <w:r>
        <w:tab/>
      </w:r>
      <w:r>
        <w:t>respond</w:t>
      </w:r>
      <w:r>
        <w:rPr>
          <w:spacing w:val="-1"/>
        </w:rPr>
        <w:t xml:space="preserve"> </w:t>
      </w:r>
      <w:r>
        <w:t>to</w:t>
      </w:r>
      <w:r>
        <w:tab/>
      </w:r>
      <w:r>
        <w:t>shapes</w:t>
      </w:r>
      <w:r>
        <w:tab/>
      </w:r>
      <w:r>
        <w:rPr>
          <w:spacing w:val="-3"/>
        </w:rPr>
        <w:t xml:space="preserve">personal </w:t>
      </w:r>
      <w:r>
        <w:t>IV</w:t>
      </w:r>
      <w:r>
        <w:tab/>
      </w:r>
      <w:r>
        <w:t>Section</w:t>
      </w:r>
      <w:r>
        <w:tab/>
      </w:r>
      <w:r>
        <w:t>A</w:t>
      </w:r>
    </w:p>
    <w:p>
      <w:pPr>
        <w:pStyle w:val="9"/>
        <w:numPr>
          <w:ilvl w:val="0"/>
          <w:numId w:val="2"/>
        </w:numPr>
        <w:tabs>
          <w:tab w:val="left" w:pos="635"/>
          <w:tab w:val="left" w:pos="636"/>
        </w:tabs>
        <w:spacing w:before="1" w:after="0" w:line="240" w:lineRule="auto"/>
        <w:ind w:left="635" w:right="0" w:hanging="370"/>
        <w:jc w:val="left"/>
        <w:rPr>
          <w:sz w:val="21"/>
        </w:rPr>
      </w:pPr>
      <w:r>
        <w:rPr>
          <w:sz w:val="21"/>
        </w:rPr>
        <w:t>take different social groups into</w:t>
      </w:r>
      <w:r>
        <w:rPr>
          <w:spacing w:val="-6"/>
          <w:sz w:val="21"/>
        </w:rPr>
        <w:t xml:space="preserve"> </w:t>
      </w:r>
      <w:r>
        <w:rPr>
          <w:sz w:val="21"/>
        </w:rPr>
        <w:t>account</w:t>
      </w:r>
    </w:p>
    <w:p>
      <w:pPr>
        <w:pStyle w:val="9"/>
        <w:numPr>
          <w:ilvl w:val="0"/>
          <w:numId w:val="2"/>
        </w:numPr>
        <w:tabs>
          <w:tab w:val="left" w:pos="632"/>
          <w:tab w:val="left" w:pos="633"/>
          <w:tab w:val="left" w:pos="2086"/>
          <w:tab w:val="left" w:pos="2902"/>
        </w:tabs>
        <w:spacing w:before="71" w:after="0" w:line="240" w:lineRule="auto"/>
        <w:ind w:left="632" w:right="0" w:hanging="367"/>
        <w:jc w:val="left"/>
        <w:rPr>
          <w:sz w:val="21"/>
        </w:rPr>
      </w:pPr>
      <w:r>
        <w:rPr>
          <w:sz w:val="21"/>
        </w:rPr>
        <w:t>Comparing</w:t>
      </w:r>
      <w:r>
        <w:rPr>
          <w:spacing w:val="-1"/>
          <w:sz w:val="21"/>
        </w:rPr>
        <w:t xml:space="preserve"> </w:t>
      </w:r>
      <w:r>
        <w:rPr>
          <w:sz w:val="21"/>
        </w:rPr>
        <w:t>his</w:t>
      </w:r>
      <w:r>
        <w:rPr>
          <w:sz w:val="21"/>
        </w:rPr>
        <w:tab/>
      </w:r>
      <w:r>
        <w:rPr>
          <w:sz w:val="21"/>
        </w:rPr>
        <w:t>present</w:t>
      </w:r>
      <w:r>
        <w:rPr>
          <w:sz w:val="21"/>
        </w:rPr>
        <w:tab/>
      </w:r>
      <w:r>
        <w:rPr>
          <w:sz w:val="21"/>
        </w:rPr>
        <w:t>work with the previous</w:t>
      </w:r>
      <w:r>
        <w:rPr>
          <w:spacing w:val="-1"/>
          <w:sz w:val="21"/>
        </w:rPr>
        <w:t xml:space="preserve"> </w:t>
      </w:r>
      <w:r>
        <w:rPr>
          <w:sz w:val="21"/>
        </w:rPr>
        <w:t>work,</w:t>
      </w:r>
    </w:p>
    <w:p>
      <w:pPr>
        <w:pStyle w:val="9"/>
        <w:numPr>
          <w:ilvl w:val="0"/>
          <w:numId w:val="2"/>
        </w:numPr>
        <w:tabs>
          <w:tab w:val="left" w:pos="635"/>
          <w:tab w:val="left" w:pos="636"/>
        </w:tabs>
        <w:spacing w:before="70" w:after="0" w:line="240" w:lineRule="auto"/>
        <w:ind w:left="635" w:right="0" w:hanging="370"/>
        <w:jc w:val="left"/>
        <w:rPr>
          <w:sz w:val="21"/>
        </w:rPr>
      </w:pPr>
      <w:r>
        <w:rPr>
          <w:sz w:val="21"/>
        </w:rPr>
        <w:t>is inconsistent with what he told the</w:t>
      </w:r>
      <w:r>
        <w:rPr>
          <w:spacing w:val="-4"/>
          <w:sz w:val="21"/>
        </w:rPr>
        <w:t xml:space="preserve"> </w:t>
      </w:r>
      <w:r>
        <w:rPr>
          <w:sz w:val="21"/>
        </w:rPr>
        <w:t>policeman</w:t>
      </w:r>
    </w:p>
    <w:p>
      <w:pPr>
        <w:pStyle w:val="9"/>
        <w:numPr>
          <w:ilvl w:val="0"/>
          <w:numId w:val="2"/>
        </w:numPr>
        <w:tabs>
          <w:tab w:val="left" w:pos="635"/>
          <w:tab w:val="left" w:pos="636"/>
        </w:tabs>
        <w:spacing w:before="71" w:after="0" w:line="240" w:lineRule="auto"/>
        <w:ind w:left="635" w:right="0" w:hanging="370"/>
        <w:jc w:val="left"/>
        <w:rPr>
          <w:sz w:val="21"/>
        </w:rPr>
      </w:pPr>
      <w:r>
        <w:rPr>
          <w:sz w:val="21"/>
        </w:rPr>
        <w:t>is not relevant to what we’re dealing</w:t>
      </w:r>
      <w:r>
        <w:rPr>
          <w:spacing w:val="-8"/>
          <w:sz w:val="21"/>
        </w:rPr>
        <w:t xml:space="preserve"> </w:t>
      </w:r>
      <w:r>
        <w:rPr>
          <w:sz w:val="21"/>
        </w:rPr>
        <w:t>with</w:t>
      </w:r>
    </w:p>
    <w:p>
      <w:pPr>
        <w:pStyle w:val="9"/>
        <w:numPr>
          <w:ilvl w:val="0"/>
          <w:numId w:val="2"/>
        </w:numPr>
        <w:tabs>
          <w:tab w:val="left" w:pos="635"/>
          <w:tab w:val="left" w:pos="636"/>
          <w:tab w:val="left" w:pos="1425"/>
          <w:tab w:val="left" w:pos="3074"/>
        </w:tabs>
        <w:spacing w:before="70" w:after="0" w:line="240" w:lineRule="auto"/>
        <w:ind w:left="635" w:right="0" w:hanging="370"/>
        <w:jc w:val="left"/>
        <w:rPr>
          <w:sz w:val="21"/>
        </w:rPr>
      </w:pPr>
      <w:r>
        <w:rPr>
          <w:sz w:val="21"/>
        </w:rPr>
        <w:t>Inform</w:t>
      </w:r>
      <w:r>
        <w:rPr>
          <w:sz w:val="21"/>
        </w:rPr>
        <w:tab/>
      </w:r>
      <w:r>
        <w:rPr>
          <w:sz w:val="21"/>
        </w:rPr>
        <w:t>us of any</w:t>
      </w:r>
      <w:r>
        <w:rPr>
          <w:spacing w:val="-3"/>
          <w:sz w:val="21"/>
        </w:rPr>
        <w:t xml:space="preserve"> </w:t>
      </w:r>
      <w:r>
        <w:rPr>
          <w:sz w:val="21"/>
        </w:rPr>
        <w:t>of</w:t>
      </w:r>
      <w:r>
        <w:rPr>
          <w:spacing w:val="2"/>
          <w:sz w:val="21"/>
        </w:rPr>
        <w:t xml:space="preserve"> </w:t>
      </w:r>
      <w:r>
        <w:rPr>
          <w:sz w:val="21"/>
        </w:rPr>
        <w:t>your</w:t>
      </w:r>
      <w:r>
        <w:rPr>
          <w:sz w:val="21"/>
        </w:rPr>
        <w:tab/>
      </w:r>
      <w:r>
        <w:rPr>
          <w:sz w:val="21"/>
        </w:rPr>
        <w:t>changes</w:t>
      </w:r>
    </w:p>
    <w:p>
      <w:pPr>
        <w:pStyle w:val="3"/>
        <w:ind w:left="0"/>
        <w:rPr>
          <w:sz w:val="22"/>
        </w:rPr>
      </w:pPr>
    </w:p>
    <w:p>
      <w:pPr>
        <w:pStyle w:val="3"/>
        <w:tabs>
          <w:tab w:val="left" w:pos="1419"/>
        </w:tabs>
        <w:spacing w:before="130"/>
        <w:ind w:left="580"/>
      </w:pPr>
      <w:r>
        <w:t>Section</w:t>
      </w:r>
      <w:r>
        <w:tab/>
      </w:r>
      <w:r>
        <w:t>B</w:t>
      </w:r>
    </w:p>
    <w:p>
      <w:pPr>
        <w:pStyle w:val="3"/>
        <w:spacing w:before="59" w:line="278" w:lineRule="auto"/>
        <w:ind w:right="117" w:firstLine="211"/>
        <w:rPr>
          <w:rFonts w:hint="eastAsia" w:ascii="宋体" w:eastAsia="宋体"/>
        </w:rPr>
      </w:pPr>
      <w:r>
        <w:rPr>
          <w:rFonts w:hint="eastAsia" w:ascii="宋体" w:eastAsia="宋体"/>
          <w:spacing w:val="-3"/>
        </w:rPr>
        <w:t>要成为一个灵活的读者，你必须知道如何根据你的阅读目的选择并使用恰当的阅读方式。</w:t>
      </w:r>
      <w:r>
        <w:rPr>
          <w:rFonts w:hint="eastAsia" w:ascii="宋体" w:eastAsia="宋体"/>
          <w:spacing w:val="-11"/>
        </w:rPr>
        <w:t>知道何时，如何使用不同的阅读风格能使你成为一个灵活的读者。研究型阅读是灵活的读者</w:t>
      </w:r>
      <w:r>
        <w:rPr>
          <w:rFonts w:hint="eastAsia" w:ascii="宋体" w:eastAsia="宋体"/>
          <w:spacing w:val="-10"/>
        </w:rPr>
        <w:t>为了深度理解偏难的题材时所使用的阅读风格。当使用此种阅读风格时，你的阅读速度要比</w:t>
      </w:r>
      <w:r>
        <w:rPr>
          <w:rFonts w:hint="eastAsia" w:ascii="宋体" w:eastAsia="宋体"/>
          <w:spacing w:val="-12"/>
        </w:rPr>
        <w:t>平时慢一些。而且，你要挑战自我，以理解原文。并且，它还常常需要你阅读不止一遍以深</w:t>
      </w:r>
      <w:r>
        <w:rPr>
          <w:rFonts w:hint="eastAsia" w:ascii="宋体" w:eastAsia="宋体"/>
          <w:spacing w:val="-6"/>
        </w:rPr>
        <w:t>度理解。有时候，大声朗读也可以加深理解。</w:t>
      </w:r>
    </w:p>
    <w:p>
      <w:pPr>
        <w:pStyle w:val="3"/>
        <w:tabs>
          <w:tab w:val="left" w:pos="729"/>
        </w:tabs>
        <w:spacing w:before="11"/>
      </w:pPr>
      <w:r>
        <w:t>V</w:t>
      </w:r>
      <w:r>
        <w:tab/>
      </w:r>
      <w:r>
        <w:t>52134</w:t>
      </w:r>
    </w:p>
    <w:p>
      <w:pPr>
        <w:pStyle w:val="3"/>
        <w:ind w:left="0"/>
        <w:rPr>
          <w:sz w:val="22"/>
        </w:rPr>
      </w:pPr>
    </w:p>
    <w:p>
      <w:pPr>
        <w:pStyle w:val="3"/>
        <w:tabs>
          <w:tab w:val="left" w:pos="740"/>
        </w:tabs>
        <w:spacing w:before="130"/>
      </w:pPr>
      <w:r>
        <w:rPr>
          <w:color w:val="FF0000"/>
          <w:spacing w:val="-4"/>
        </w:rPr>
        <w:t>Text</w:t>
      </w:r>
      <w:r>
        <w:rPr>
          <w:color w:val="FF0000"/>
          <w:spacing w:val="-4"/>
        </w:rPr>
        <w:tab/>
      </w:r>
      <w:r>
        <w:rPr>
          <w:color w:val="FF0000"/>
        </w:rPr>
        <w:t>B</w:t>
      </w:r>
    </w:p>
    <w:p>
      <w:pPr>
        <w:pStyle w:val="9"/>
        <w:numPr>
          <w:ilvl w:val="0"/>
          <w:numId w:val="3"/>
        </w:numPr>
        <w:tabs>
          <w:tab w:val="left" w:pos="544"/>
          <w:tab w:val="left" w:pos="545"/>
          <w:tab w:val="left" w:pos="1386"/>
        </w:tabs>
        <w:spacing w:before="70" w:after="0" w:line="240" w:lineRule="auto"/>
        <w:ind w:left="544" w:right="0" w:hanging="385"/>
        <w:jc w:val="left"/>
        <w:rPr>
          <w:sz w:val="21"/>
        </w:rPr>
      </w:pPr>
      <w:r>
        <w:rPr>
          <w:sz w:val="21"/>
        </w:rPr>
        <w:t>Section</w:t>
      </w:r>
      <w:r>
        <w:rPr>
          <w:sz w:val="21"/>
        </w:rPr>
        <w:tab/>
      </w:r>
      <w:r>
        <w:rPr>
          <w:sz w:val="21"/>
        </w:rPr>
        <w:t>A</w:t>
      </w:r>
    </w:p>
    <w:p>
      <w:pPr>
        <w:pStyle w:val="3"/>
        <w:tabs>
          <w:tab w:val="left" w:pos="964"/>
          <w:tab w:val="left" w:pos="1321"/>
          <w:tab w:val="left" w:pos="1645"/>
          <w:tab w:val="left" w:pos="1999"/>
          <w:tab w:val="left" w:pos="2323"/>
          <w:tab w:val="left" w:pos="2678"/>
        </w:tabs>
        <w:spacing w:before="71"/>
        <w:ind w:left="371"/>
      </w:pPr>
      <w:r>
        <w:t>1-6</w:t>
      </w:r>
      <w:r>
        <w:tab/>
      </w:r>
      <w:r>
        <w:t>Y</w:t>
      </w:r>
      <w:r>
        <w:tab/>
      </w:r>
      <w:r>
        <w:t>F</w:t>
      </w:r>
      <w:r>
        <w:tab/>
      </w:r>
      <w:r>
        <w:t>Y</w:t>
      </w:r>
      <w:r>
        <w:tab/>
      </w:r>
      <w:r>
        <w:t>F</w:t>
      </w:r>
      <w:r>
        <w:tab/>
      </w:r>
      <w:r>
        <w:t>Y</w:t>
      </w:r>
      <w:r>
        <w:tab/>
      </w:r>
      <w:r>
        <w:t>NG</w:t>
      </w:r>
    </w:p>
    <w:p>
      <w:pPr>
        <w:pStyle w:val="3"/>
        <w:ind w:left="0"/>
        <w:rPr>
          <w:sz w:val="22"/>
        </w:rPr>
      </w:pPr>
    </w:p>
    <w:p>
      <w:pPr>
        <w:pStyle w:val="3"/>
        <w:tabs>
          <w:tab w:val="left" w:pos="1419"/>
        </w:tabs>
        <w:spacing w:before="129"/>
        <w:ind w:left="580"/>
      </w:pPr>
      <w:r>
        <w:t>Section</w:t>
      </w:r>
      <w:r>
        <w:tab/>
      </w:r>
      <w:r>
        <w:t>B</w:t>
      </w:r>
    </w:p>
    <w:p>
      <w:pPr>
        <w:pStyle w:val="9"/>
        <w:numPr>
          <w:ilvl w:val="1"/>
          <w:numId w:val="3"/>
        </w:numPr>
        <w:tabs>
          <w:tab w:val="left" w:pos="478"/>
          <w:tab w:val="left" w:pos="2996"/>
          <w:tab w:val="left" w:pos="3363"/>
          <w:tab w:val="left" w:pos="5760"/>
        </w:tabs>
        <w:spacing w:before="71" w:after="0" w:line="240" w:lineRule="auto"/>
        <w:ind w:left="477" w:right="0" w:hanging="212"/>
        <w:jc w:val="left"/>
        <w:rPr>
          <w:sz w:val="21"/>
        </w:rPr>
      </w:pPr>
      <w:r>
        <w:rPr>
          <w:sz w:val="21"/>
        </w:rPr>
        <w:t>Mastering</w:t>
      </w:r>
      <w:r>
        <w:rPr>
          <w:spacing w:val="-1"/>
          <w:sz w:val="21"/>
        </w:rPr>
        <w:t xml:space="preserve"> </w:t>
      </w:r>
      <w:r>
        <w:rPr>
          <w:sz w:val="21"/>
        </w:rPr>
        <w:t>our</w:t>
      </w:r>
      <w:r>
        <w:rPr>
          <w:spacing w:val="-2"/>
          <w:sz w:val="21"/>
        </w:rPr>
        <w:t xml:space="preserve"> </w:t>
      </w:r>
      <w:r>
        <w:rPr>
          <w:sz w:val="21"/>
        </w:rPr>
        <w:t>language</w:t>
      </w:r>
      <w:r>
        <w:rPr>
          <w:sz w:val="21"/>
        </w:rPr>
        <w:tab/>
      </w:r>
      <w:r>
        <w:rPr>
          <w:sz w:val="21"/>
        </w:rPr>
        <w:t>2.</w:t>
      </w:r>
      <w:r>
        <w:rPr>
          <w:sz w:val="21"/>
        </w:rPr>
        <w:tab/>
      </w:r>
      <w:r>
        <w:rPr>
          <w:sz w:val="21"/>
        </w:rPr>
        <w:t>our lives</w:t>
      </w:r>
      <w:r>
        <w:rPr>
          <w:spacing w:val="-5"/>
          <w:sz w:val="21"/>
        </w:rPr>
        <w:t xml:space="preserve"> </w:t>
      </w:r>
      <w:r>
        <w:rPr>
          <w:sz w:val="21"/>
        </w:rPr>
        <w:t>and</w:t>
      </w:r>
      <w:r>
        <w:rPr>
          <w:spacing w:val="-1"/>
          <w:sz w:val="21"/>
        </w:rPr>
        <w:t xml:space="preserve"> </w:t>
      </w:r>
      <w:r>
        <w:rPr>
          <w:sz w:val="21"/>
        </w:rPr>
        <w:t>destinies</w:t>
      </w:r>
      <w:r>
        <w:rPr>
          <w:sz w:val="21"/>
        </w:rPr>
        <w:tab/>
      </w:r>
      <w:r>
        <w:rPr>
          <w:sz w:val="21"/>
        </w:rPr>
        <w:t>3.determination</w:t>
      </w:r>
    </w:p>
    <w:p>
      <w:pPr>
        <w:pStyle w:val="3"/>
        <w:tabs>
          <w:tab w:val="left" w:pos="1630"/>
          <w:tab w:val="left" w:pos="4596"/>
        </w:tabs>
        <w:spacing w:before="70"/>
        <w:ind w:left="266"/>
      </w:pPr>
      <w:r>
        <w:t>4. power</w:t>
      </w:r>
      <w:r>
        <w:tab/>
      </w:r>
      <w:r>
        <w:t>5.live whatever life</w:t>
      </w:r>
      <w:r>
        <w:rPr>
          <w:spacing w:val="-6"/>
        </w:rPr>
        <w:t xml:space="preserve"> </w:t>
      </w:r>
      <w:r>
        <w:t>you</w:t>
      </w:r>
      <w:r>
        <w:rPr>
          <w:spacing w:val="-2"/>
        </w:rPr>
        <w:t xml:space="preserve"> </w:t>
      </w:r>
      <w:r>
        <w:t>desire</w:t>
      </w:r>
      <w:r>
        <w:tab/>
      </w:r>
      <w:r>
        <w:t>6. some</w:t>
      </w:r>
      <w:r>
        <w:rPr>
          <w:spacing w:val="-1"/>
        </w:rPr>
        <w:t xml:space="preserve"> </w:t>
      </w:r>
      <w:r>
        <w:t>alternatives</w:t>
      </w:r>
    </w:p>
    <w:p>
      <w:pPr>
        <w:pStyle w:val="3"/>
        <w:ind w:left="0"/>
        <w:rPr>
          <w:sz w:val="22"/>
        </w:rPr>
      </w:pPr>
    </w:p>
    <w:p>
      <w:pPr>
        <w:pStyle w:val="9"/>
        <w:numPr>
          <w:ilvl w:val="0"/>
          <w:numId w:val="3"/>
        </w:numPr>
        <w:tabs>
          <w:tab w:val="left" w:pos="719"/>
          <w:tab w:val="left" w:pos="720"/>
          <w:tab w:val="left" w:pos="1561"/>
        </w:tabs>
        <w:spacing w:before="130" w:after="0" w:line="240" w:lineRule="auto"/>
        <w:ind w:left="719" w:right="0" w:hanging="560"/>
        <w:jc w:val="left"/>
        <w:rPr>
          <w:sz w:val="21"/>
        </w:rPr>
      </w:pPr>
      <w:r>
        <w:rPr>
          <w:sz w:val="21"/>
        </w:rPr>
        <w:t>Section</w:t>
      </w:r>
      <w:r>
        <w:rPr>
          <w:sz w:val="21"/>
        </w:rPr>
        <w:tab/>
      </w:r>
      <w:r>
        <w:rPr>
          <w:sz w:val="21"/>
        </w:rPr>
        <w:t>A</w:t>
      </w:r>
    </w:p>
    <w:p>
      <w:pPr>
        <w:pStyle w:val="9"/>
        <w:numPr>
          <w:ilvl w:val="1"/>
          <w:numId w:val="3"/>
        </w:numPr>
        <w:tabs>
          <w:tab w:val="left" w:pos="478"/>
          <w:tab w:val="left" w:pos="1818"/>
          <w:tab w:val="left" w:pos="3216"/>
          <w:tab w:val="left" w:pos="4416"/>
          <w:tab w:val="left" w:pos="5987"/>
          <w:tab w:val="left" w:pos="7405"/>
        </w:tabs>
        <w:spacing w:before="71" w:after="0" w:line="240" w:lineRule="auto"/>
        <w:ind w:left="477" w:right="0" w:hanging="212"/>
        <w:jc w:val="left"/>
        <w:rPr>
          <w:sz w:val="21"/>
        </w:rPr>
      </w:pPr>
      <w:r>
        <w:rPr>
          <w:sz w:val="21"/>
        </w:rPr>
        <w:t>confidence</w:t>
      </w:r>
      <w:r>
        <w:rPr>
          <w:sz w:val="21"/>
        </w:rPr>
        <w:tab/>
      </w:r>
      <w:r>
        <w:rPr>
          <w:sz w:val="21"/>
        </w:rPr>
        <w:t>2.</w:t>
      </w:r>
      <w:r>
        <w:rPr>
          <w:spacing w:val="-3"/>
          <w:sz w:val="21"/>
        </w:rPr>
        <w:t xml:space="preserve"> </w:t>
      </w:r>
      <w:r>
        <w:rPr>
          <w:sz w:val="21"/>
        </w:rPr>
        <w:t>creative</w:t>
      </w:r>
      <w:r>
        <w:rPr>
          <w:sz w:val="21"/>
        </w:rPr>
        <w:tab/>
      </w:r>
      <w:r>
        <w:rPr>
          <w:sz w:val="21"/>
        </w:rPr>
        <w:t>3.</w:t>
      </w:r>
      <w:r>
        <w:rPr>
          <w:spacing w:val="-2"/>
          <w:sz w:val="21"/>
        </w:rPr>
        <w:t xml:space="preserve"> </w:t>
      </w:r>
      <w:r>
        <w:rPr>
          <w:sz w:val="21"/>
        </w:rPr>
        <w:t>eliminate</w:t>
      </w:r>
      <w:r>
        <w:rPr>
          <w:sz w:val="21"/>
        </w:rPr>
        <w:tab/>
      </w:r>
      <w:r>
        <w:rPr>
          <w:sz w:val="21"/>
        </w:rPr>
        <w:t>4.</w:t>
      </w:r>
      <w:r>
        <w:rPr>
          <w:spacing w:val="-1"/>
          <w:sz w:val="21"/>
        </w:rPr>
        <w:t xml:space="preserve"> </w:t>
      </w:r>
      <w:r>
        <w:rPr>
          <w:sz w:val="21"/>
        </w:rPr>
        <w:t>dramatically</w:t>
      </w:r>
      <w:r>
        <w:rPr>
          <w:sz w:val="21"/>
        </w:rPr>
        <w:tab/>
      </w:r>
      <w:r>
        <w:rPr>
          <w:sz w:val="21"/>
        </w:rPr>
        <w:t>5. significant</w:t>
      </w:r>
      <w:r>
        <w:rPr>
          <w:sz w:val="21"/>
        </w:rPr>
        <w:tab/>
      </w:r>
      <w:r>
        <w:rPr>
          <w:sz w:val="21"/>
        </w:rPr>
        <w:t>6.limit</w:t>
      </w:r>
    </w:p>
    <w:p>
      <w:pPr>
        <w:pStyle w:val="3"/>
        <w:ind w:left="0"/>
        <w:rPr>
          <w:sz w:val="22"/>
        </w:rPr>
      </w:pPr>
    </w:p>
    <w:p>
      <w:pPr>
        <w:pStyle w:val="3"/>
        <w:tabs>
          <w:tab w:val="left" w:pos="1525"/>
        </w:tabs>
        <w:spacing w:before="129"/>
        <w:ind w:left="686"/>
      </w:pPr>
      <w:r>
        <w:t>Section</w:t>
      </w:r>
      <w:r>
        <w:tab/>
      </w:r>
      <w:r>
        <w:t>B</w:t>
      </w:r>
    </w:p>
    <w:p>
      <w:pPr>
        <w:pStyle w:val="3"/>
        <w:tabs>
          <w:tab w:val="left" w:pos="1121"/>
          <w:tab w:val="left" w:pos="2438"/>
          <w:tab w:val="left" w:pos="3492"/>
          <w:tab w:val="left" w:pos="4622"/>
          <w:tab w:val="left" w:pos="5975"/>
        </w:tabs>
        <w:spacing w:before="71"/>
      </w:pPr>
      <w:r>
        <w:t>1.</w:t>
      </w:r>
      <w:r>
        <w:rPr>
          <w:spacing w:val="4"/>
        </w:rPr>
        <w:t xml:space="preserve"> </w:t>
      </w:r>
      <w:r>
        <w:t>matter</w:t>
      </w:r>
      <w:r>
        <w:tab/>
      </w:r>
      <w:r>
        <w:t>2. commonly</w:t>
      </w:r>
      <w:r>
        <w:tab/>
      </w:r>
      <w:r>
        <w:t>3. pleased</w:t>
      </w:r>
      <w:r>
        <w:tab/>
      </w:r>
      <w:r>
        <w:t>4.</w:t>
      </w:r>
      <w:r>
        <w:rPr>
          <w:spacing w:val="-2"/>
        </w:rPr>
        <w:t xml:space="preserve"> </w:t>
      </w:r>
      <w:r>
        <w:t>infinite</w:t>
      </w:r>
      <w:r>
        <w:tab/>
      </w:r>
      <w:r>
        <w:t>5.</w:t>
      </w:r>
      <w:r>
        <w:rPr>
          <w:spacing w:val="-1"/>
        </w:rPr>
        <w:t xml:space="preserve"> </w:t>
      </w:r>
      <w:r>
        <w:t>command</w:t>
      </w:r>
      <w:r>
        <w:tab/>
      </w:r>
      <w:r>
        <w:t>6. impact</w:t>
      </w:r>
    </w:p>
    <w:p>
      <w:pPr>
        <w:spacing w:after="0"/>
        <w:sectPr>
          <w:headerReference r:id="rId5" w:type="default"/>
          <w:type w:val="continuous"/>
          <w:pgSz w:w="11910" w:h="16840"/>
          <w:pgMar w:top="1360" w:right="1580" w:bottom="280" w:left="1640" w:header="454" w:footer="720" w:gutter="0"/>
          <w:cols w:space="720" w:num="1"/>
        </w:sectPr>
      </w:pPr>
    </w:p>
    <w:p>
      <w:pPr>
        <w:pStyle w:val="3"/>
        <w:tabs>
          <w:tab w:val="left" w:pos="1525"/>
        </w:tabs>
        <w:spacing w:before="98"/>
        <w:ind w:left="686"/>
      </w:pPr>
      <w:r>
        <w:t>Section</w:t>
      </w:r>
      <w:r>
        <w:tab/>
      </w:r>
      <w:r>
        <w:t>C</w:t>
      </w:r>
    </w:p>
    <w:p>
      <w:pPr>
        <w:pStyle w:val="3"/>
        <w:tabs>
          <w:tab w:val="left" w:pos="961"/>
          <w:tab w:val="left" w:pos="1929"/>
          <w:tab w:val="left" w:pos="2559"/>
          <w:tab w:val="left" w:pos="3514"/>
          <w:tab w:val="left" w:pos="4100"/>
        </w:tabs>
        <w:spacing w:before="71"/>
      </w:pPr>
      <w:r>
        <w:t>1.</w:t>
      </w:r>
      <w:r>
        <w:rPr>
          <w:spacing w:val="5"/>
        </w:rPr>
        <w:t xml:space="preserve"> </w:t>
      </w:r>
      <w:r>
        <w:t>out</w:t>
      </w:r>
      <w:r>
        <w:tab/>
      </w:r>
      <w:r>
        <w:t>2.</w:t>
      </w:r>
      <w:r>
        <w:rPr>
          <w:spacing w:val="-3"/>
        </w:rPr>
        <w:t xml:space="preserve"> </w:t>
      </w:r>
      <w:r>
        <w:t>Seems</w:t>
      </w:r>
      <w:r>
        <w:tab/>
      </w:r>
      <w:r>
        <w:t>3.</w:t>
      </w:r>
      <w:r>
        <w:rPr>
          <w:spacing w:val="1"/>
        </w:rPr>
        <w:t xml:space="preserve"> </w:t>
      </w:r>
      <w:r>
        <w:t>on</w:t>
      </w:r>
      <w:r>
        <w:tab/>
      </w:r>
      <w:r>
        <w:t>4.</w:t>
      </w:r>
      <w:r>
        <w:rPr>
          <w:spacing w:val="-4"/>
        </w:rPr>
        <w:t xml:space="preserve"> </w:t>
      </w:r>
      <w:r>
        <w:t>within</w:t>
      </w:r>
      <w:r>
        <w:tab/>
      </w:r>
      <w:r>
        <w:t>5. in</w:t>
      </w:r>
      <w:r>
        <w:tab/>
      </w:r>
      <w:r>
        <w:t>6.</w:t>
      </w:r>
      <w:r>
        <w:rPr>
          <w:spacing w:val="-3"/>
        </w:rPr>
        <w:t xml:space="preserve"> </w:t>
      </w:r>
      <w:r>
        <w:t>over</w:t>
      </w:r>
    </w:p>
    <w:p>
      <w:pPr>
        <w:pStyle w:val="3"/>
        <w:ind w:left="0"/>
        <w:rPr>
          <w:sz w:val="22"/>
        </w:rPr>
      </w:pPr>
    </w:p>
    <w:p>
      <w:pPr>
        <w:pStyle w:val="3"/>
        <w:ind w:left="0"/>
        <w:rPr>
          <w:sz w:val="22"/>
        </w:rPr>
      </w:pPr>
    </w:p>
    <w:p>
      <w:pPr>
        <w:pStyle w:val="9"/>
        <w:numPr>
          <w:ilvl w:val="0"/>
          <w:numId w:val="3"/>
        </w:numPr>
        <w:tabs>
          <w:tab w:val="left" w:pos="789"/>
          <w:tab w:val="left" w:pos="790"/>
          <w:tab w:val="left" w:pos="1631"/>
        </w:tabs>
        <w:spacing w:before="188" w:after="0" w:line="240" w:lineRule="auto"/>
        <w:ind w:left="789" w:right="0" w:hanging="630"/>
        <w:jc w:val="left"/>
        <w:rPr>
          <w:sz w:val="21"/>
        </w:rPr>
      </w:pPr>
      <w:r>
        <w:rPr>
          <w:sz w:val="21"/>
        </w:rPr>
        <w:t>Section</w:t>
      </w:r>
      <w:r>
        <w:rPr>
          <w:sz w:val="21"/>
        </w:rPr>
        <w:tab/>
      </w:r>
      <w:r>
        <w:rPr>
          <w:sz w:val="21"/>
        </w:rPr>
        <w:t>A</w:t>
      </w:r>
    </w:p>
    <w:p>
      <w:pPr>
        <w:pStyle w:val="9"/>
        <w:numPr>
          <w:ilvl w:val="0"/>
          <w:numId w:val="4"/>
        </w:numPr>
        <w:tabs>
          <w:tab w:val="left" w:pos="377"/>
        </w:tabs>
        <w:spacing w:before="71" w:after="0" w:line="240" w:lineRule="auto"/>
        <w:ind w:left="376" w:right="0" w:hanging="217"/>
        <w:jc w:val="left"/>
        <w:rPr>
          <w:sz w:val="21"/>
        </w:rPr>
      </w:pPr>
      <w:r>
        <w:rPr>
          <w:sz w:val="21"/>
        </w:rPr>
        <w:t>have a great impact on the country’s</w:t>
      </w:r>
      <w:r>
        <w:rPr>
          <w:spacing w:val="-6"/>
          <w:sz w:val="21"/>
        </w:rPr>
        <w:t xml:space="preserve"> </w:t>
      </w:r>
      <w:r>
        <w:rPr>
          <w:sz w:val="21"/>
        </w:rPr>
        <w:t>future.</w:t>
      </w:r>
    </w:p>
    <w:p>
      <w:pPr>
        <w:pStyle w:val="9"/>
        <w:numPr>
          <w:ilvl w:val="0"/>
          <w:numId w:val="4"/>
        </w:numPr>
        <w:tabs>
          <w:tab w:val="left" w:pos="377"/>
        </w:tabs>
        <w:spacing w:before="70" w:after="0" w:line="240" w:lineRule="auto"/>
        <w:ind w:left="376" w:right="0" w:hanging="217"/>
        <w:jc w:val="left"/>
        <w:rPr>
          <w:sz w:val="21"/>
        </w:rPr>
      </w:pPr>
      <w:r>
        <w:rPr>
          <w:sz w:val="21"/>
        </w:rPr>
        <w:t>but it matters a lot to</w:t>
      </w:r>
      <w:r>
        <w:rPr>
          <w:spacing w:val="-3"/>
          <w:sz w:val="21"/>
        </w:rPr>
        <w:t xml:space="preserve"> </w:t>
      </w:r>
      <w:r>
        <w:rPr>
          <w:sz w:val="21"/>
        </w:rPr>
        <w:t>me</w:t>
      </w:r>
    </w:p>
    <w:p>
      <w:pPr>
        <w:pStyle w:val="9"/>
        <w:numPr>
          <w:ilvl w:val="0"/>
          <w:numId w:val="4"/>
        </w:numPr>
        <w:tabs>
          <w:tab w:val="left" w:pos="377"/>
        </w:tabs>
        <w:spacing w:before="71" w:after="0" w:line="240" w:lineRule="auto"/>
        <w:ind w:left="376" w:right="0" w:hanging="217"/>
        <w:jc w:val="left"/>
        <w:rPr>
          <w:sz w:val="21"/>
        </w:rPr>
      </w:pPr>
      <w:r>
        <w:rPr>
          <w:sz w:val="21"/>
        </w:rPr>
        <w:t>but the police is soon in control of the</w:t>
      </w:r>
      <w:r>
        <w:rPr>
          <w:spacing w:val="-7"/>
          <w:sz w:val="21"/>
        </w:rPr>
        <w:t xml:space="preserve"> </w:t>
      </w:r>
      <w:r>
        <w:rPr>
          <w:sz w:val="21"/>
        </w:rPr>
        <w:t>situation</w:t>
      </w:r>
    </w:p>
    <w:p>
      <w:pPr>
        <w:pStyle w:val="9"/>
        <w:numPr>
          <w:ilvl w:val="0"/>
          <w:numId w:val="4"/>
        </w:numPr>
        <w:tabs>
          <w:tab w:val="left" w:pos="377"/>
        </w:tabs>
        <w:spacing w:before="70" w:after="0" w:line="240" w:lineRule="auto"/>
        <w:ind w:left="376" w:right="0" w:hanging="217"/>
        <w:jc w:val="left"/>
        <w:rPr>
          <w:sz w:val="21"/>
        </w:rPr>
      </w:pPr>
      <w:r>
        <w:rPr>
          <w:sz w:val="21"/>
        </w:rPr>
        <w:t>i have on alternative but let you</w:t>
      </w:r>
      <w:r>
        <w:rPr>
          <w:spacing w:val="-2"/>
          <w:sz w:val="21"/>
        </w:rPr>
        <w:t xml:space="preserve"> </w:t>
      </w:r>
      <w:r>
        <w:rPr>
          <w:sz w:val="21"/>
        </w:rPr>
        <w:t>go</w:t>
      </w:r>
    </w:p>
    <w:p>
      <w:pPr>
        <w:pStyle w:val="9"/>
        <w:numPr>
          <w:ilvl w:val="0"/>
          <w:numId w:val="4"/>
        </w:numPr>
        <w:tabs>
          <w:tab w:val="left" w:pos="377"/>
        </w:tabs>
        <w:spacing w:before="71" w:after="0" w:line="240" w:lineRule="auto"/>
        <w:ind w:left="376" w:right="0" w:hanging="217"/>
        <w:jc w:val="left"/>
        <w:rPr>
          <w:sz w:val="21"/>
        </w:rPr>
      </w:pPr>
      <w:r>
        <w:rPr>
          <w:sz w:val="21"/>
        </w:rPr>
        <w:t>The final decision is up to the</w:t>
      </w:r>
      <w:r>
        <w:rPr>
          <w:spacing w:val="-2"/>
          <w:sz w:val="21"/>
        </w:rPr>
        <w:t xml:space="preserve"> </w:t>
      </w:r>
      <w:r>
        <w:rPr>
          <w:sz w:val="21"/>
        </w:rPr>
        <w:t>manager</w:t>
      </w:r>
    </w:p>
    <w:p>
      <w:pPr>
        <w:pStyle w:val="3"/>
        <w:ind w:left="0"/>
        <w:rPr>
          <w:sz w:val="22"/>
        </w:rPr>
      </w:pPr>
    </w:p>
    <w:p>
      <w:pPr>
        <w:pStyle w:val="3"/>
        <w:ind w:left="0"/>
        <w:rPr>
          <w:sz w:val="22"/>
        </w:rPr>
      </w:pPr>
    </w:p>
    <w:p>
      <w:pPr>
        <w:pStyle w:val="3"/>
        <w:tabs>
          <w:tab w:val="left" w:pos="1525"/>
        </w:tabs>
        <w:spacing w:before="189"/>
        <w:ind w:left="686"/>
      </w:pPr>
      <w:r>
        <w:t>Section</w:t>
      </w:r>
      <w:r>
        <w:tab/>
      </w:r>
      <w:r>
        <w:t>B</w:t>
      </w:r>
    </w:p>
    <w:p>
      <w:pPr>
        <w:pStyle w:val="3"/>
        <w:spacing w:before="3"/>
        <w:ind w:left="0"/>
        <w:rPr>
          <w:sz w:val="32"/>
        </w:rPr>
      </w:pPr>
    </w:p>
    <w:p>
      <w:pPr>
        <w:pStyle w:val="3"/>
        <w:spacing w:line="278" w:lineRule="auto"/>
        <w:ind w:right="108" w:firstLine="419"/>
        <w:rPr>
          <w:rFonts w:hint="eastAsia" w:ascii="宋体" w:eastAsia="宋体"/>
        </w:rPr>
      </w:pPr>
      <w:r>
        <w:rPr>
          <w:rFonts w:hint="eastAsia" w:ascii="宋体" w:eastAsia="宋体"/>
          <w:spacing w:val="-18"/>
        </w:rPr>
        <w:t>职场中，英语具有重要的作用。使用方式正确和恰当，可以极大的促进职业和事业发展。</w:t>
      </w:r>
      <w:r>
        <w:rPr>
          <w:rFonts w:hint="eastAsia" w:ascii="宋体" w:eastAsia="宋体"/>
          <w:spacing w:val="-12"/>
        </w:rPr>
        <w:t>一些人在步入职场之前，有必要或者想要学习商务英语。那些已经上班的，有机会去看看自</w:t>
      </w:r>
      <w:r>
        <w:rPr>
          <w:rFonts w:hint="eastAsia" w:ascii="宋体" w:eastAsia="宋体"/>
          <w:spacing w:val="-6"/>
        </w:rPr>
        <w:t>己能不能在当前工作中有效地运用英语。</w:t>
      </w:r>
    </w:p>
    <w:p>
      <w:pPr>
        <w:pStyle w:val="3"/>
        <w:spacing w:line="278" w:lineRule="auto"/>
        <w:ind w:right="117" w:firstLine="419"/>
        <w:rPr>
          <w:rFonts w:hint="eastAsia" w:ascii="宋体" w:eastAsia="宋体"/>
        </w:rPr>
      </w:pPr>
      <w:r>
        <w:rPr>
          <w:rFonts w:hint="eastAsia" w:ascii="宋体" w:eastAsia="宋体"/>
        </w:rPr>
        <w:t>商业中，如何谈判是一种实用技巧。你需要懂得你想要的是什么，如何砍价，和折衷。懂得如何化解冲突，结束谈判对谈判结果起着至关重要的作用。</w:t>
      </w:r>
    </w:p>
    <w:p>
      <w:pPr>
        <w:pStyle w:val="3"/>
        <w:spacing w:line="278" w:lineRule="auto"/>
        <w:ind w:right="117" w:firstLine="419"/>
        <w:rPr>
          <w:rFonts w:hint="eastAsia" w:ascii="宋体" w:eastAsia="宋体"/>
        </w:rPr>
      </w:pPr>
      <w:r>
        <w:rPr>
          <w:rFonts w:hint="eastAsia" w:ascii="宋体" w:eastAsia="宋体"/>
        </w:rPr>
        <w:t>职场英语的学习将极大的促进专业有效地沟通，就像地道的翻译将为客户，商业伙伴， 供应商提供良好的服务，它对任何生意都将是有益的。</w:t>
      </w:r>
    </w:p>
    <w:p>
      <w:pPr>
        <w:pStyle w:val="3"/>
        <w:spacing w:before="2"/>
        <w:ind w:left="0"/>
        <w:rPr>
          <w:rFonts w:ascii="宋体"/>
          <w:sz w:val="25"/>
        </w:rPr>
      </w:pPr>
    </w:p>
    <w:p>
      <w:pPr>
        <w:pStyle w:val="9"/>
        <w:numPr>
          <w:ilvl w:val="0"/>
          <w:numId w:val="3"/>
        </w:numPr>
        <w:tabs>
          <w:tab w:val="left" w:pos="904"/>
          <w:tab w:val="left" w:pos="905"/>
        </w:tabs>
        <w:spacing w:before="1" w:after="0" w:line="240" w:lineRule="auto"/>
        <w:ind w:left="904" w:right="0" w:hanging="745"/>
        <w:jc w:val="left"/>
        <w:rPr>
          <w:sz w:val="21"/>
        </w:rPr>
      </w:pPr>
      <w:r>
        <w:rPr>
          <w:sz w:val="21"/>
        </w:rPr>
        <w:t>Section</w:t>
      </w:r>
      <w:r>
        <w:rPr>
          <w:spacing w:val="-15"/>
          <w:sz w:val="21"/>
        </w:rPr>
        <w:t xml:space="preserve"> </w:t>
      </w:r>
      <w:r>
        <w:rPr>
          <w:sz w:val="21"/>
        </w:rPr>
        <w:t>A</w:t>
      </w:r>
    </w:p>
    <w:p>
      <w:pPr>
        <w:pStyle w:val="9"/>
        <w:numPr>
          <w:ilvl w:val="1"/>
          <w:numId w:val="3"/>
        </w:numPr>
        <w:tabs>
          <w:tab w:val="left" w:pos="635"/>
          <w:tab w:val="left" w:pos="636"/>
          <w:tab w:val="left" w:pos="1997"/>
          <w:tab w:val="left" w:pos="4061"/>
          <w:tab w:val="left" w:pos="5267"/>
          <w:tab w:val="left" w:pos="7307"/>
        </w:tabs>
        <w:spacing w:before="59" w:after="0" w:line="240" w:lineRule="auto"/>
        <w:ind w:left="635" w:right="0" w:hanging="370"/>
        <w:jc w:val="left"/>
        <w:rPr>
          <w:sz w:val="21"/>
        </w:rPr>
      </w:pPr>
      <w:r>
        <w:pict>
          <v:shape id="_x0000_s1026" o:spid="_x0000_s1026" style="position:absolute;left:0pt;margin-left:293.45pt;margin-top:6.8pt;height:7.85pt;width:31.6pt;mso-position-horizontal-relative:page;z-index:-251657216;mso-width-relative:page;mso-height-relative:page;" fillcolor="#739CC3" filled="t" stroked="f" coordorigin="5869,137" coordsize="632,157" path="m6381,247l6373,294,6501,254,6495,250,6400,250,6381,247xm6385,222l6381,247,6400,250,6404,225,6385,222xm6392,175l6385,222,6404,225,6400,250,6495,250,6392,175xm5873,137l5869,162,6381,247,6385,222,5873,137xe">
            <v:path arrowok="t"/>
            <v:fill on="t" focussize="0,0"/>
            <v:stroke on="f"/>
            <v:imagedata o:title=""/>
            <o:lock v:ext="edit"/>
          </v:shape>
        </w:pict>
      </w:r>
      <w:r>
        <w:rPr>
          <w:sz w:val="21"/>
        </w:rPr>
        <w:t>was</w:t>
      </w:r>
      <w:r>
        <w:rPr>
          <w:rFonts w:ascii="宋体" w:hAnsi="宋体"/>
          <w:sz w:val="21"/>
        </w:rPr>
        <w:t>→</w:t>
      </w:r>
      <w:r>
        <w:rPr>
          <w:sz w:val="21"/>
        </w:rPr>
        <w:t>were</w:t>
      </w:r>
      <w:r>
        <w:rPr>
          <w:sz w:val="21"/>
        </w:rPr>
        <w:tab/>
      </w:r>
      <w:r>
        <w:rPr>
          <w:sz w:val="21"/>
        </w:rPr>
        <w:t>2. wises</w:t>
      </w:r>
      <w:r>
        <w:rPr>
          <w:spacing w:val="-1"/>
          <w:sz w:val="21"/>
        </w:rPr>
        <w:t xml:space="preserve"> </w:t>
      </w:r>
      <w:r>
        <w:rPr>
          <w:sz w:val="21"/>
        </w:rPr>
        <w:t>because</w:t>
      </w:r>
      <w:r>
        <w:rPr>
          <w:spacing w:val="-3"/>
          <w:sz w:val="21"/>
        </w:rPr>
        <w:t xml:space="preserve"> </w:t>
      </w:r>
      <w:r>
        <w:rPr>
          <w:sz w:val="21"/>
        </w:rPr>
        <w:t>he</w:t>
      </w:r>
      <w:r>
        <w:rPr>
          <w:sz w:val="21"/>
        </w:rPr>
        <w:tab/>
      </w:r>
      <w:r>
        <w:rPr>
          <w:sz w:val="21"/>
        </w:rPr>
        <w:t>3. it</w:t>
      </w:r>
      <w:r>
        <w:rPr>
          <w:spacing w:val="-1"/>
          <w:sz w:val="21"/>
        </w:rPr>
        <w:t xml:space="preserve"> </w:t>
      </w:r>
      <w:r>
        <w:rPr>
          <w:sz w:val="21"/>
        </w:rPr>
        <w:t>had</w:t>
      </w:r>
      <w:r>
        <w:rPr>
          <w:sz w:val="21"/>
        </w:rPr>
        <w:tab/>
      </w:r>
      <w:r>
        <w:rPr>
          <w:sz w:val="21"/>
        </w:rPr>
        <w:t>4. industries</w:t>
      </w:r>
      <w:r>
        <w:rPr>
          <w:spacing w:val="-2"/>
          <w:sz w:val="21"/>
        </w:rPr>
        <w:t xml:space="preserve"> </w:t>
      </w:r>
      <w:r>
        <w:rPr>
          <w:sz w:val="21"/>
        </w:rPr>
        <w:t>though</w:t>
      </w:r>
      <w:r>
        <w:rPr>
          <w:spacing w:val="-1"/>
          <w:sz w:val="21"/>
        </w:rPr>
        <w:t xml:space="preserve"> </w:t>
      </w:r>
      <w:r>
        <w:rPr>
          <w:sz w:val="21"/>
        </w:rPr>
        <w:t>it</w:t>
      </w:r>
      <w:r>
        <w:rPr>
          <w:sz w:val="21"/>
        </w:rPr>
        <w:tab/>
      </w:r>
      <w:r>
        <w:rPr>
          <w:sz w:val="21"/>
        </w:rPr>
        <w:t>5.cost</w:t>
      </w:r>
      <w:r>
        <w:rPr>
          <w:rFonts w:ascii="宋体" w:hAnsi="宋体"/>
          <w:sz w:val="21"/>
        </w:rPr>
        <w:t>→</w:t>
      </w:r>
      <w:r>
        <w:rPr>
          <w:sz w:val="21"/>
        </w:rPr>
        <w:t>costs</w:t>
      </w:r>
    </w:p>
    <w:p>
      <w:pPr>
        <w:pStyle w:val="3"/>
        <w:spacing w:before="10"/>
        <w:ind w:left="0"/>
        <w:rPr>
          <w:sz w:val="31"/>
        </w:rPr>
      </w:pPr>
    </w:p>
    <w:p>
      <w:pPr>
        <w:pStyle w:val="3"/>
        <w:tabs>
          <w:tab w:val="left" w:pos="1631"/>
        </w:tabs>
        <w:ind w:left="791"/>
      </w:pPr>
      <w:r>
        <w:t>Section</w:t>
      </w:r>
      <w:r>
        <w:tab/>
      </w:r>
      <w:r>
        <w:t>B</w:t>
      </w:r>
    </w:p>
    <w:p>
      <w:pPr>
        <w:pStyle w:val="9"/>
        <w:numPr>
          <w:ilvl w:val="0"/>
          <w:numId w:val="5"/>
        </w:numPr>
        <w:tabs>
          <w:tab w:val="left" w:pos="377"/>
        </w:tabs>
        <w:spacing w:before="71" w:after="0" w:line="240" w:lineRule="auto"/>
        <w:ind w:left="376" w:right="0" w:hanging="217"/>
        <w:jc w:val="left"/>
        <w:rPr>
          <w:sz w:val="21"/>
        </w:rPr>
      </w:pPr>
      <w:r>
        <w:rPr>
          <w:spacing w:val="-5"/>
          <w:sz w:val="21"/>
        </w:rPr>
        <w:t xml:space="preserve">Mr. </w:t>
      </w:r>
      <w:r>
        <w:rPr>
          <w:sz w:val="21"/>
        </w:rPr>
        <w:t>Randolph was born in</w:t>
      </w:r>
      <w:r>
        <w:rPr>
          <w:spacing w:val="3"/>
          <w:sz w:val="21"/>
        </w:rPr>
        <w:t xml:space="preserve"> </w:t>
      </w:r>
      <w:r>
        <w:rPr>
          <w:sz w:val="21"/>
        </w:rPr>
        <w:t>Florida.</w:t>
      </w:r>
    </w:p>
    <w:p>
      <w:pPr>
        <w:pStyle w:val="9"/>
        <w:numPr>
          <w:ilvl w:val="0"/>
          <w:numId w:val="5"/>
        </w:numPr>
        <w:tabs>
          <w:tab w:val="left" w:pos="377"/>
        </w:tabs>
        <w:spacing w:before="70" w:after="0" w:line="309" w:lineRule="auto"/>
        <w:ind w:left="160" w:right="215" w:firstLine="0"/>
        <w:jc w:val="left"/>
        <w:rPr>
          <w:sz w:val="21"/>
        </w:rPr>
      </w:pPr>
      <w:r>
        <w:rPr>
          <w:sz w:val="21"/>
        </w:rPr>
        <w:t xml:space="preserve">The march featured the Reverend Martin Luther </w:t>
      </w:r>
      <w:r>
        <w:rPr>
          <w:spacing w:val="-3"/>
          <w:sz w:val="21"/>
        </w:rPr>
        <w:t xml:space="preserve">King’s </w:t>
      </w:r>
      <w:r>
        <w:rPr>
          <w:sz w:val="21"/>
        </w:rPr>
        <w:t>unforgettable “ I Have a Dream” speech.</w:t>
      </w:r>
    </w:p>
    <w:p>
      <w:pPr>
        <w:pStyle w:val="3"/>
        <w:spacing w:before="2"/>
        <w:ind w:left="0"/>
        <w:rPr>
          <w:sz w:val="19"/>
        </w:rPr>
      </w:pPr>
    </w:p>
    <w:p>
      <w:pPr>
        <w:pStyle w:val="3"/>
        <w:tabs>
          <w:tab w:val="left" w:pos="745"/>
          <w:tab w:val="left" w:pos="846"/>
        </w:tabs>
        <w:spacing w:before="93" w:line="309" w:lineRule="auto"/>
        <w:ind w:right="7685"/>
      </w:pPr>
      <w:r>
        <w:rPr>
          <w:shd w:val="clear" w:color="auto" w:fill="FFFF00"/>
        </w:rPr>
        <w:t>Unit</w:t>
      </w:r>
      <w:r>
        <w:rPr>
          <w:shd w:val="clear" w:color="auto" w:fill="FFFF00"/>
        </w:rPr>
        <w:tab/>
      </w:r>
      <w:r>
        <w:rPr>
          <w:shd w:val="clear" w:color="auto" w:fill="FFFF00"/>
        </w:rPr>
        <w:t>2</w:t>
      </w:r>
      <w:r>
        <w:t xml:space="preserve"> </w:t>
      </w:r>
      <w:r>
        <w:rPr>
          <w:color w:val="FF0000"/>
          <w:spacing w:val="-4"/>
        </w:rPr>
        <w:t>Text</w:t>
      </w:r>
      <w:r>
        <w:rPr>
          <w:color w:val="FF0000"/>
          <w:spacing w:val="-4"/>
        </w:rPr>
        <w:tab/>
      </w:r>
      <w:r>
        <w:rPr>
          <w:color w:val="FF0000"/>
          <w:spacing w:val="-4"/>
        </w:rPr>
        <w:tab/>
      </w:r>
      <w:r>
        <w:rPr>
          <w:color w:val="FF0000"/>
          <w:spacing w:val="-18"/>
        </w:rPr>
        <w:t>A</w:t>
      </w:r>
    </w:p>
    <w:p>
      <w:pPr>
        <w:pStyle w:val="9"/>
        <w:numPr>
          <w:ilvl w:val="0"/>
          <w:numId w:val="6"/>
        </w:numPr>
        <w:tabs>
          <w:tab w:val="left" w:pos="438"/>
          <w:tab w:val="left" w:pos="439"/>
          <w:tab w:val="left" w:pos="1134"/>
          <w:tab w:val="left" w:pos="1483"/>
          <w:tab w:val="left" w:pos="1833"/>
          <w:tab w:val="left" w:pos="2195"/>
        </w:tabs>
        <w:spacing w:before="1" w:after="0" w:line="240" w:lineRule="auto"/>
        <w:ind w:left="438" w:right="0" w:hanging="279"/>
        <w:jc w:val="left"/>
        <w:rPr>
          <w:sz w:val="21"/>
        </w:rPr>
      </w:pPr>
      <w:r>
        <w:rPr>
          <w:sz w:val="21"/>
        </w:rPr>
        <w:t>1-5 D</w:t>
      </w:r>
      <w:r>
        <w:rPr>
          <w:sz w:val="21"/>
        </w:rPr>
        <w:tab/>
      </w:r>
      <w:r>
        <w:rPr>
          <w:sz w:val="21"/>
        </w:rPr>
        <w:t>B</w:t>
      </w:r>
      <w:r>
        <w:rPr>
          <w:sz w:val="21"/>
        </w:rPr>
        <w:tab/>
      </w:r>
      <w:r>
        <w:rPr>
          <w:sz w:val="21"/>
        </w:rPr>
        <w:t>C</w:t>
      </w:r>
      <w:r>
        <w:rPr>
          <w:sz w:val="21"/>
        </w:rPr>
        <w:tab/>
      </w:r>
      <w:r>
        <w:rPr>
          <w:sz w:val="21"/>
        </w:rPr>
        <w:t>D</w:t>
      </w:r>
      <w:r>
        <w:rPr>
          <w:sz w:val="21"/>
        </w:rPr>
        <w:tab/>
      </w:r>
      <w:r>
        <w:rPr>
          <w:sz w:val="21"/>
        </w:rPr>
        <w:t>B</w:t>
      </w:r>
    </w:p>
    <w:p>
      <w:pPr>
        <w:pStyle w:val="9"/>
        <w:numPr>
          <w:ilvl w:val="0"/>
          <w:numId w:val="6"/>
        </w:numPr>
        <w:tabs>
          <w:tab w:val="left" w:pos="719"/>
          <w:tab w:val="left" w:pos="720"/>
          <w:tab w:val="left" w:pos="1561"/>
        </w:tabs>
        <w:spacing w:before="70" w:after="0" w:line="240" w:lineRule="auto"/>
        <w:ind w:left="719" w:right="0" w:hanging="560"/>
        <w:jc w:val="left"/>
        <w:rPr>
          <w:sz w:val="21"/>
        </w:rPr>
      </w:pPr>
      <w:r>
        <w:rPr>
          <w:sz w:val="21"/>
        </w:rPr>
        <w:t>Section</w:t>
      </w:r>
      <w:r>
        <w:rPr>
          <w:sz w:val="21"/>
        </w:rPr>
        <w:tab/>
      </w:r>
      <w:r>
        <w:rPr>
          <w:sz w:val="21"/>
        </w:rPr>
        <w:t>A</w:t>
      </w:r>
    </w:p>
    <w:p>
      <w:pPr>
        <w:pStyle w:val="3"/>
        <w:tabs>
          <w:tab w:val="left" w:pos="1582"/>
          <w:tab w:val="left" w:pos="2689"/>
          <w:tab w:val="left" w:pos="3766"/>
          <w:tab w:val="left" w:pos="4601"/>
          <w:tab w:val="left" w:pos="5294"/>
        </w:tabs>
        <w:spacing w:before="71"/>
      </w:pPr>
      <w:r>
        <w:t xml:space="preserve">1.  </w:t>
      </w:r>
      <w:r>
        <w:rPr>
          <w:spacing w:val="2"/>
        </w:rPr>
        <w:t xml:space="preserve"> </w:t>
      </w:r>
      <w:r>
        <w:t>effectively</w:t>
      </w:r>
      <w:r>
        <w:tab/>
      </w:r>
      <w:r>
        <w:t>2.response</w:t>
      </w:r>
      <w:r>
        <w:tab/>
      </w:r>
      <w:r>
        <w:t>3.discover</w:t>
      </w:r>
      <w:r>
        <w:tab/>
      </w:r>
      <w:r>
        <w:t>4.occur</w:t>
      </w:r>
      <w:r>
        <w:tab/>
      </w:r>
      <w:r>
        <w:t>5.rare</w:t>
      </w:r>
      <w:r>
        <w:tab/>
      </w:r>
      <w:r>
        <w:t>6.scientific</w:t>
      </w:r>
    </w:p>
    <w:p>
      <w:pPr>
        <w:pStyle w:val="3"/>
        <w:ind w:left="0"/>
        <w:rPr>
          <w:sz w:val="22"/>
        </w:rPr>
      </w:pPr>
    </w:p>
    <w:p>
      <w:pPr>
        <w:pStyle w:val="3"/>
        <w:tabs>
          <w:tab w:val="left" w:pos="1525"/>
        </w:tabs>
        <w:spacing w:before="129"/>
        <w:ind w:left="685"/>
      </w:pPr>
      <w:r>
        <w:t>Section</w:t>
      </w:r>
      <w:r>
        <w:tab/>
      </w:r>
      <w:r>
        <w:t>B</w:t>
      </w:r>
    </w:p>
    <w:p>
      <w:pPr>
        <w:pStyle w:val="3"/>
        <w:tabs>
          <w:tab w:val="left" w:pos="1208"/>
          <w:tab w:val="left" w:pos="2448"/>
          <w:tab w:val="left" w:pos="3798"/>
          <w:tab w:val="left" w:pos="4996"/>
          <w:tab w:val="left" w:pos="6355"/>
        </w:tabs>
        <w:spacing w:before="71"/>
      </w:pPr>
      <w:r>
        <w:t>1.</w:t>
      </w:r>
      <w:r>
        <w:rPr>
          <w:spacing w:val="-2"/>
        </w:rPr>
        <w:t xml:space="preserve"> </w:t>
      </w:r>
      <w:r>
        <w:t>remove</w:t>
      </w:r>
      <w:r>
        <w:tab/>
      </w:r>
      <w:r>
        <w:t>2.eventually</w:t>
      </w:r>
      <w:r>
        <w:tab/>
      </w:r>
      <w:r>
        <w:t>3.opportunity</w:t>
      </w:r>
      <w:r>
        <w:tab/>
      </w:r>
      <w:r>
        <w:t>4.renowned</w:t>
      </w:r>
      <w:r>
        <w:tab/>
      </w:r>
      <w:r>
        <w:t>5.interviewed</w:t>
      </w:r>
      <w:r>
        <w:tab/>
      </w:r>
      <w:r>
        <w:t>6remarked</w:t>
      </w:r>
    </w:p>
    <w:p>
      <w:pPr>
        <w:pStyle w:val="3"/>
        <w:ind w:left="0"/>
        <w:rPr>
          <w:sz w:val="22"/>
        </w:rPr>
      </w:pPr>
    </w:p>
    <w:p>
      <w:pPr>
        <w:pStyle w:val="3"/>
        <w:tabs>
          <w:tab w:val="left" w:pos="1525"/>
        </w:tabs>
        <w:spacing w:before="130"/>
        <w:ind w:left="685"/>
      </w:pPr>
      <w:r>
        <w:t>Section</w:t>
      </w:r>
      <w:r>
        <w:tab/>
      </w:r>
      <w:r>
        <w:t>C</w:t>
      </w:r>
    </w:p>
    <w:p>
      <w:pPr>
        <w:pStyle w:val="3"/>
        <w:tabs>
          <w:tab w:val="left" w:pos="750"/>
          <w:tab w:val="left" w:pos="1461"/>
          <w:tab w:val="left" w:pos="2104"/>
          <w:tab w:val="left" w:pos="2732"/>
          <w:tab w:val="left" w:pos="3561"/>
        </w:tabs>
        <w:spacing w:before="70"/>
      </w:pPr>
      <w:r>
        <w:t>1.</w:t>
      </w:r>
      <w:r>
        <w:rPr>
          <w:spacing w:val="4"/>
        </w:rPr>
        <w:t xml:space="preserve"> </w:t>
      </w:r>
      <w:r>
        <w:t>to</w:t>
      </w:r>
      <w:r>
        <w:tab/>
      </w:r>
      <w:r>
        <w:t>2. For</w:t>
      </w:r>
      <w:r>
        <w:tab/>
      </w:r>
      <w:r>
        <w:t>3.</w:t>
      </w:r>
      <w:r>
        <w:rPr>
          <w:spacing w:val="1"/>
        </w:rPr>
        <w:t xml:space="preserve"> </w:t>
      </w:r>
      <w:r>
        <w:t>Of</w:t>
      </w:r>
      <w:r>
        <w:tab/>
      </w:r>
      <w:r>
        <w:t>4. on</w:t>
      </w:r>
      <w:r>
        <w:tab/>
      </w:r>
      <w:r>
        <w:t>5.</w:t>
      </w:r>
      <w:r>
        <w:rPr>
          <w:spacing w:val="-2"/>
        </w:rPr>
        <w:t xml:space="preserve"> </w:t>
      </w:r>
      <w:r>
        <w:rPr>
          <w:spacing w:val="-4"/>
        </w:rPr>
        <w:t>With</w:t>
      </w:r>
      <w:r>
        <w:rPr>
          <w:spacing w:val="-4"/>
        </w:rPr>
        <w:tab/>
      </w:r>
      <w:r>
        <w:t>6. for</w:t>
      </w:r>
    </w:p>
    <w:p>
      <w:pPr>
        <w:pStyle w:val="3"/>
        <w:ind w:left="0"/>
        <w:rPr>
          <w:sz w:val="22"/>
        </w:rPr>
      </w:pPr>
    </w:p>
    <w:p>
      <w:pPr>
        <w:pStyle w:val="9"/>
        <w:numPr>
          <w:ilvl w:val="0"/>
          <w:numId w:val="6"/>
        </w:numPr>
        <w:tabs>
          <w:tab w:val="left" w:pos="577"/>
          <w:tab w:val="left" w:pos="578"/>
          <w:tab w:val="left" w:pos="1139"/>
          <w:tab w:val="left" w:pos="1244"/>
          <w:tab w:val="left" w:pos="1676"/>
          <w:tab w:val="left" w:pos="1911"/>
          <w:tab w:val="left" w:pos="2364"/>
          <w:tab w:val="left" w:pos="2820"/>
          <w:tab w:val="left" w:pos="3583"/>
          <w:tab w:val="left" w:pos="3705"/>
          <w:tab w:val="left" w:pos="4545"/>
          <w:tab w:val="left" w:pos="4622"/>
        </w:tabs>
        <w:spacing w:before="130" w:after="0" w:line="309" w:lineRule="auto"/>
        <w:ind w:left="580" w:right="3496" w:hanging="420"/>
        <w:jc w:val="left"/>
        <w:rPr>
          <w:sz w:val="21"/>
        </w:rPr>
      </w:pPr>
      <w:r>
        <w:rPr>
          <w:sz w:val="21"/>
        </w:rPr>
        <w:t>1--5</w:t>
      </w:r>
      <w:r>
        <w:rPr>
          <w:sz w:val="21"/>
        </w:rPr>
        <w:tab/>
      </w:r>
      <w:r>
        <w:rPr>
          <w:sz w:val="21"/>
        </w:rPr>
        <w:t>fear</w:t>
      </w:r>
      <w:r>
        <w:rPr>
          <w:sz w:val="21"/>
        </w:rPr>
        <w:tab/>
      </w:r>
      <w:r>
        <w:rPr>
          <w:sz w:val="21"/>
        </w:rPr>
        <w:t>under</w:t>
      </w:r>
      <w:r>
        <w:rPr>
          <w:sz w:val="21"/>
        </w:rPr>
        <w:tab/>
      </w:r>
      <w:r>
        <w:rPr>
          <w:sz w:val="21"/>
        </w:rPr>
        <w:t>unavoidable</w:t>
      </w:r>
      <w:r>
        <w:rPr>
          <w:sz w:val="21"/>
        </w:rPr>
        <w:tab/>
      </w:r>
      <w:r>
        <w:rPr>
          <w:sz w:val="21"/>
        </w:rPr>
        <w:tab/>
      </w:r>
      <w:r>
        <w:rPr>
          <w:sz w:val="21"/>
        </w:rPr>
        <w:t>success</w:t>
      </w:r>
      <w:r>
        <w:rPr>
          <w:sz w:val="21"/>
        </w:rPr>
        <w:tab/>
      </w:r>
      <w:r>
        <w:rPr>
          <w:spacing w:val="-3"/>
          <w:sz w:val="21"/>
        </w:rPr>
        <w:t xml:space="preserve">without </w:t>
      </w:r>
      <w:r>
        <w:rPr>
          <w:sz w:val="21"/>
        </w:rPr>
        <w:t>6--10</w:t>
      </w:r>
      <w:r>
        <w:rPr>
          <w:sz w:val="21"/>
        </w:rPr>
        <w:tab/>
      </w:r>
      <w:r>
        <w:rPr>
          <w:sz w:val="21"/>
        </w:rPr>
        <w:tab/>
      </w:r>
      <w:r>
        <w:rPr>
          <w:sz w:val="21"/>
        </w:rPr>
        <w:t>reach</w:t>
      </w:r>
      <w:r>
        <w:rPr>
          <w:sz w:val="21"/>
        </w:rPr>
        <w:tab/>
      </w:r>
      <w:r>
        <w:rPr>
          <w:sz w:val="21"/>
        </w:rPr>
        <w:t>between</w:t>
      </w:r>
      <w:r>
        <w:rPr>
          <w:sz w:val="21"/>
        </w:rPr>
        <w:tab/>
      </w:r>
      <w:r>
        <w:rPr>
          <w:sz w:val="21"/>
        </w:rPr>
        <w:t>so</w:t>
      </w:r>
      <w:r>
        <w:rPr>
          <w:spacing w:val="-3"/>
          <w:sz w:val="21"/>
        </w:rPr>
        <w:t xml:space="preserve"> </w:t>
      </w:r>
      <w:r>
        <w:rPr>
          <w:sz w:val="21"/>
        </w:rPr>
        <w:t>that</w:t>
      </w:r>
      <w:r>
        <w:rPr>
          <w:sz w:val="21"/>
        </w:rPr>
        <w:tab/>
      </w:r>
      <w:r>
        <w:rPr>
          <w:sz w:val="21"/>
        </w:rPr>
        <w:t>as</w:t>
      </w:r>
      <w:r>
        <w:rPr>
          <w:spacing w:val="-1"/>
          <w:sz w:val="21"/>
        </w:rPr>
        <w:t xml:space="preserve"> </w:t>
      </w:r>
      <w:r>
        <w:rPr>
          <w:sz w:val="21"/>
        </w:rPr>
        <w:t>long</w:t>
      </w:r>
      <w:r>
        <w:rPr>
          <w:spacing w:val="1"/>
          <w:sz w:val="21"/>
        </w:rPr>
        <w:t xml:space="preserve"> </w:t>
      </w:r>
      <w:r>
        <w:rPr>
          <w:sz w:val="21"/>
        </w:rPr>
        <w:t>as</w:t>
      </w:r>
      <w:r>
        <w:rPr>
          <w:sz w:val="21"/>
        </w:rPr>
        <w:tab/>
      </w:r>
      <w:r>
        <w:rPr>
          <w:sz w:val="21"/>
        </w:rPr>
        <w:tab/>
      </w:r>
      <w:r>
        <w:rPr>
          <w:sz w:val="21"/>
        </w:rPr>
        <w:t>wisely</w:t>
      </w:r>
    </w:p>
    <w:p>
      <w:pPr>
        <w:spacing w:after="0" w:line="309" w:lineRule="auto"/>
        <w:jc w:val="left"/>
        <w:rPr>
          <w:sz w:val="21"/>
        </w:rPr>
        <w:sectPr>
          <w:pgSz w:w="11910" w:h="16840"/>
          <w:pgMar w:top="1360" w:right="1580" w:bottom="280" w:left="1640" w:header="454" w:footer="0" w:gutter="0"/>
          <w:cols w:space="720" w:num="1"/>
        </w:sectPr>
      </w:pPr>
    </w:p>
    <w:p>
      <w:pPr>
        <w:pStyle w:val="3"/>
        <w:spacing w:before="8"/>
        <w:ind w:left="0"/>
        <w:rPr>
          <w:sz w:val="27"/>
        </w:rPr>
      </w:pPr>
    </w:p>
    <w:p>
      <w:pPr>
        <w:pStyle w:val="9"/>
        <w:numPr>
          <w:ilvl w:val="0"/>
          <w:numId w:val="6"/>
        </w:numPr>
        <w:tabs>
          <w:tab w:val="left" w:pos="587"/>
          <w:tab w:val="left" w:pos="588"/>
          <w:tab w:val="left" w:pos="1427"/>
        </w:tabs>
        <w:spacing w:before="92" w:after="0" w:line="240" w:lineRule="auto"/>
        <w:ind w:left="587" w:right="0" w:hanging="428"/>
        <w:jc w:val="left"/>
        <w:rPr>
          <w:sz w:val="21"/>
        </w:rPr>
      </w:pPr>
      <w:r>
        <w:rPr>
          <w:sz w:val="21"/>
        </w:rPr>
        <w:t>Section</w:t>
      </w:r>
      <w:r>
        <w:rPr>
          <w:sz w:val="21"/>
        </w:rPr>
        <w:tab/>
      </w:r>
      <w:r>
        <w:rPr>
          <w:sz w:val="21"/>
        </w:rPr>
        <w:t>A</w:t>
      </w:r>
    </w:p>
    <w:p>
      <w:pPr>
        <w:pStyle w:val="9"/>
        <w:numPr>
          <w:ilvl w:val="0"/>
          <w:numId w:val="7"/>
        </w:numPr>
        <w:tabs>
          <w:tab w:val="left" w:pos="377"/>
        </w:tabs>
        <w:spacing w:before="70" w:after="0" w:line="240" w:lineRule="auto"/>
        <w:ind w:left="376" w:right="0" w:hanging="217"/>
        <w:jc w:val="left"/>
        <w:rPr>
          <w:sz w:val="21"/>
        </w:rPr>
      </w:pPr>
      <w:r>
        <w:rPr>
          <w:sz w:val="21"/>
        </w:rPr>
        <w:t>respond to the president’s</w:t>
      </w:r>
      <w:r>
        <w:rPr>
          <w:spacing w:val="-4"/>
          <w:sz w:val="21"/>
        </w:rPr>
        <w:t xml:space="preserve"> </w:t>
      </w:r>
      <w:r>
        <w:rPr>
          <w:sz w:val="21"/>
        </w:rPr>
        <w:t>command</w:t>
      </w:r>
    </w:p>
    <w:p>
      <w:pPr>
        <w:pStyle w:val="9"/>
        <w:numPr>
          <w:ilvl w:val="0"/>
          <w:numId w:val="7"/>
        </w:numPr>
        <w:tabs>
          <w:tab w:val="left" w:pos="377"/>
        </w:tabs>
        <w:spacing w:before="71" w:after="0" w:line="240" w:lineRule="auto"/>
        <w:ind w:left="376" w:right="0" w:hanging="217"/>
        <w:jc w:val="left"/>
        <w:rPr>
          <w:sz w:val="21"/>
        </w:rPr>
      </w:pPr>
      <w:r>
        <w:rPr>
          <w:sz w:val="21"/>
        </w:rPr>
        <w:t>his accent sets him apart from</w:t>
      </w:r>
      <w:r>
        <w:rPr>
          <w:spacing w:val="-11"/>
          <w:sz w:val="21"/>
        </w:rPr>
        <w:t xml:space="preserve"> </w:t>
      </w:r>
      <w:r>
        <w:rPr>
          <w:sz w:val="21"/>
        </w:rPr>
        <w:t>others</w:t>
      </w:r>
    </w:p>
    <w:p>
      <w:pPr>
        <w:pStyle w:val="9"/>
        <w:numPr>
          <w:ilvl w:val="0"/>
          <w:numId w:val="7"/>
        </w:numPr>
        <w:tabs>
          <w:tab w:val="left" w:pos="377"/>
        </w:tabs>
        <w:spacing w:before="70" w:after="0" w:line="240" w:lineRule="auto"/>
        <w:ind w:left="376" w:right="0" w:hanging="217"/>
        <w:jc w:val="left"/>
        <w:rPr>
          <w:sz w:val="21"/>
        </w:rPr>
      </w:pPr>
      <w:r>
        <w:rPr>
          <w:sz w:val="21"/>
        </w:rPr>
        <w:t>I rarely see so wonderful</w:t>
      </w:r>
      <w:r>
        <w:rPr>
          <w:spacing w:val="-7"/>
          <w:sz w:val="21"/>
        </w:rPr>
        <w:t xml:space="preserve"> </w:t>
      </w:r>
      <w:r>
        <w:rPr>
          <w:sz w:val="21"/>
        </w:rPr>
        <w:t>sunset</w:t>
      </w:r>
    </w:p>
    <w:p>
      <w:pPr>
        <w:pStyle w:val="9"/>
        <w:numPr>
          <w:ilvl w:val="0"/>
          <w:numId w:val="7"/>
        </w:numPr>
        <w:tabs>
          <w:tab w:val="left" w:pos="377"/>
        </w:tabs>
        <w:spacing w:before="71" w:after="0" w:line="240" w:lineRule="auto"/>
        <w:ind w:left="376" w:right="0" w:hanging="217"/>
        <w:jc w:val="left"/>
        <w:rPr>
          <w:sz w:val="21"/>
        </w:rPr>
      </w:pPr>
      <w:r>
        <w:rPr>
          <w:sz w:val="21"/>
        </w:rPr>
        <w:t>restore people’s confidence in national</w:t>
      </w:r>
      <w:r>
        <w:rPr>
          <w:spacing w:val="-3"/>
          <w:sz w:val="21"/>
        </w:rPr>
        <w:t xml:space="preserve"> </w:t>
      </w:r>
      <w:r>
        <w:rPr>
          <w:sz w:val="21"/>
        </w:rPr>
        <w:t>economyR</w:t>
      </w:r>
    </w:p>
    <w:p>
      <w:pPr>
        <w:pStyle w:val="9"/>
        <w:numPr>
          <w:ilvl w:val="0"/>
          <w:numId w:val="7"/>
        </w:numPr>
        <w:tabs>
          <w:tab w:val="left" w:pos="377"/>
        </w:tabs>
        <w:spacing w:before="70" w:after="0" w:line="240" w:lineRule="auto"/>
        <w:ind w:left="376" w:right="0" w:hanging="217"/>
        <w:jc w:val="left"/>
        <w:rPr>
          <w:sz w:val="21"/>
        </w:rPr>
      </w:pPr>
      <w:r>
        <w:rPr>
          <w:sz w:val="21"/>
        </w:rPr>
        <w:t xml:space="preserve">she remarker the </w:t>
      </w:r>
      <w:r>
        <w:rPr>
          <w:spacing w:val="-4"/>
          <w:sz w:val="21"/>
        </w:rPr>
        <w:t>boy’s</w:t>
      </w:r>
      <w:r>
        <w:rPr>
          <w:spacing w:val="-2"/>
          <w:sz w:val="21"/>
        </w:rPr>
        <w:t xml:space="preserve"> </w:t>
      </w:r>
      <w:r>
        <w:rPr>
          <w:sz w:val="21"/>
        </w:rPr>
        <w:t>improvement</w:t>
      </w:r>
    </w:p>
    <w:p>
      <w:pPr>
        <w:pStyle w:val="3"/>
        <w:ind w:left="0"/>
        <w:rPr>
          <w:sz w:val="22"/>
        </w:rPr>
      </w:pPr>
    </w:p>
    <w:p>
      <w:pPr>
        <w:pStyle w:val="3"/>
        <w:tabs>
          <w:tab w:val="left" w:pos="1316"/>
        </w:tabs>
        <w:spacing w:before="130"/>
        <w:ind w:left="477"/>
      </w:pPr>
      <w:r>
        <w:t>Section</w:t>
      </w:r>
      <w:r>
        <w:tab/>
      </w:r>
      <w:r>
        <w:t>B</w:t>
      </w:r>
    </w:p>
    <w:p>
      <w:pPr>
        <w:pStyle w:val="3"/>
        <w:spacing w:before="59" w:line="278" w:lineRule="auto"/>
        <w:ind w:right="211"/>
        <w:jc w:val="both"/>
        <w:rPr>
          <w:rFonts w:hint="eastAsia" w:ascii="宋体" w:eastAsia="宋体"/>
        </w:rPr>
      </w:pPr>
      <w:r>
        <w:rPr>
          <w:rFonts w:hint="eastAsia" w:ascii="宋体" w:eastAsia="宋体"/>
          <w:spacing w:val="-7"/>
        </w:rPr>
        <w:t>我清楚地记得那段自我认为是个失败者的日子。但是最终我知道，在一件事上失败，并不等</w:t>
      </w:r>
      <w:r>
        <w:rPr>
          <w:rFonts w:hint="eastAsia" w:ascii="宋体" w:eastAsia="宋体"/>
          <w:spacing w:val="-10"/>
        </w:rPr>
        <w:t>于在所有的事情上都不会获得成功。并且事实上，失败是成长的过程中必然经历的。生活中</w:t>
      </w:r>
      <w:r>
        <w:rPr>
          <w:rFonts w:hint="eastAsia" w:ascii="宋体" w:eastAsia="宋体"/>
          <w:spacing w:val="-8"/>
        </w:rPr>
        <w:t xml:space="preserve">充满了冒险与挑战。通向成功的路上，你必然经历一些重大的失误。我所知的，用约翰 </w:t>
      </w:r>
      <w:r>
        <w:t xml:space="preserve">c </w:t>
      </w:r>
      <w:r>
        <w:rPr>
          <w:rFonts w:hint="eastAsia" w:ascii="宋体" w:eastAsia="宋体"/>
          <w:spacing w:val="-9"/>
        </w:rPr>
        <w:t>麦克斯维尔的术语来说，愈挫愈勇，从失败中汲取教训强大自己。关于失败最重要的问题之</w:t>
      </w:r>
      <w:r>
        <w:rPr>
          <w:rFonts w:hint="eastAsia" w:ascii="宋体" w:eastAsia="宋体"/>
          <w:spacing w:val="-10"/>
        </w:rPr>
        <w:t>一是，人们总是急于评判一个个原本毫无关联的情形，并且给自己贴上失败者的标签。但其实，人们需要将蓝图刻在脑海里。一个成功的棒球球员并不会总总盯着某个出界的球，认为</w:t>
      </w:r>
      <w:r>
        <w:rPr>
          <w:rFonts w:hint="eastAsia" w:ascii="宋体" w:eastAsia="宋体"/>
          <w:spacing w:val="-12"/>
        </w:rPr>
        <w:t>自己失败了。他会把他看做是理想内涵的一部分。他的远见赋予他坚持的力量。坚持不懈有</w:t>
      </w:r>
      <w:r>
        <w:rPr>
          <w:rFonts w:hint="eastAsia" w:ascii="宋体" w:eastAsia="宋体"/>
          <w:spacing w:val="-6"/>
        </w:rPr>
        <w:t>助于延年益寿。长寿又给他更多的机会去获取成功。</w:t>
      </w:r>
    </w:p>
    <w:p>
      <w:pPr>
        <w:pStyle w:val="3"/>
        <w:ind w:left="0"/>
        <w:rPr>
          <w:rFonts w:ascii="宋体"/>
          <w:sz w:val="20"/>
        </w:rPr>
      </w:pPr>
    </w:p>
    <w:p>
      <w:pPr>
        <w:pStyle w:val="3"/>
        <w:spacing w:before="7"/>
        <w:ind w:left="0"/>
        <w:rPr>
          <w:rFonts w:ascii="宋体"/>
          <w:sz w:val="29"/>
        </w:rPr>
      </w:pPr>
    </w:p>
    <w:p>
      <w:pPr>
        <w:pStyle w:val="9"/>
        <w:numPr>
          <w:ilvl w:val="0"/>
          <w:numId w:val="8"/>
        </w:numPr>
        <w:tabs>
          <w:tab w:val="left" w:pos="544"/>
          <w:tab w:val="left" w:pos="545"/>
          <w:tab w:val="left" w:pos="1386"/>
        </w:tabs>
        <w:spacing w:before="0" w:after="0" w:line="240" w:lineRule="auto"/>
        <w:ind w:left="544" w:right="0" w:hanging="385"/>
        <w:jc w:val="left"/>
        <w:rPr>
          <w:sz w:val="21"/>
        </w:rPr>
      </w:pPr>
      <w:r>
        <w:rPr>
          <w:sz w:val="21"/>
        </w:rPr>
        <w:t>Section</w:t>
      </w:r>
      <w:r>
        <w:rPr>
          <w:sz w:val="21"/>
        </w:rPr>
        <w:tab/>
      </w:r>
      <w:r>
        <w:rPr>
          <w:sz w:val="21"/>
        </w:rPr>
        <w:t>A</w:t>
      </w:r>
    </w:p>
    <w:p>
      <w:pPr>
        <w:pStyle w:val="3"/>
        <w:tabs>
          <w:tab w:val="left" w:pos="755"/>
          <w:tab w:val="left" w:pos="1116"/>
          <w:tab w:val="left" w:pos="1476"/>
          <w:tab w:val="left" w:pos="1831"/>
          <w:tab w:val="left" w:pos="2545"/>
        </w:tabs>
        <w:spacing w:before="71"/>
        <w:ind w:left="266"/>
      </w:pPr>
      <w:r>
        <w:t>1-6</w:t>
      </w:r>
      <w:r>
        <w:tab/>
      </w:r>
      <w:r>
        <w:t>N</w:t>
      </w:r>
      <w:r>
        <w:tab/>
      </w:r>
      <w:r>
        <w:t>N</w:t>
      </w:r>
      <w:r>
        <w:tab/>
      </w:r>
      <w:r>
        <w:t>Y</w:t>
      </w:r>
      <w:r>
        <w:tab/>
      </w:r>
      <w:r>
        <w:t xml:space="preserve">Y  </w:t>
      </w:r>
      <w:r>
        <w:rPr>
          <w:spacing w:val="43"/>
        </w:rPr>
        <w:t xml:space="preserve"> </w:t>
      </w:r>
      <w:r>
        <w:t>N</w:t>
      </w:r>
      <w:r>
        <w:tab/>
      </w:r>
      <w:r>
        <w:t>Y</w:t>
      </w:r>
    </w:p>
    <w:p>
      <w:pPr>
        <w:pStyle w:val="3"/>
        <w:ind w:left="0"/>
        <w:rPr>
          <w:sz w:val="22"/>
        </w:rPr>
      </w:pPr>
    </w:p>
    <w:p>
      <w:pPr>
        <w:pStyle w:val="3"/>
        <w:tabs>
          <w:tab w:val="left" w:pos="1316"/>
        </w:tabs>
        <w:spacing w:before="129"/>
        <w:ind w:left="477"/>
      </w:pPr>
      <w:r>
        <w:t>Section</w:t>
      </w:r>
      <w:r>
        <w:tab/>
      </w:r>
      <w:r>
        <w:t>B</w:t>
      </w:r>
    </w:p>
    <w:p>
      <w:pPr>
        <w:pStyle w:val="3"/>
        <w:tabs>
          <w:tab w:val="left" w:pos="4592"/>
          <w:tab w:val="left" w:pos="6387"/>
        </w:tabs>
        <w:spacing w:before="71"/>
      </w:pPr>
      <w:r>
        <w:t>1. huge blender with all fixings for</w:t>
      </w:r>
      <w:r>
        <w:rPr>
          <w:spacing w:val="-2"/>
        </w:rPr>
        <w:t xml:space="preserve"> </w:t>
      </w:r>
      <w:r>
        <w:t>chocolate</w:t>
      </w:r>
      <w:r>
        <w:rPr>
          <w:spacing w:val="-1"/>
        </w:rPr>
        <w:t xml:space="preserve"> </w:t>
      </w:r>
      <w:r>
        <w:t>cake</w:t>
      </w:r>
      <w:r>
        <w:tab/>
      </w:r>
      <w:r>
        <w:t>2.anniversary</w:t>
      </w:r>
      <w:r>
        <w:rPr>
          <w:spacing w:val="-5"/>
        </w:rPr>
        <w:t xml:space="preserve"> </w:t>
      </w:r>
      <w:r>
        <w:t>gift</w:t>
      </w:r>
      <w:r>
        <w:tab/>
      </w:r>
      <w:r>
        <w:t>3.this mess</w:t>
      </w:r>
    </w:p>
    <w:p>
      <w:pPr>
        <w:pStyle w:val="3"/>
        <w:tabs>
          <w:tab w:val="left" w:pos="1542"/>
          <w:tab w:val="left" w:pos="3912"/>
        </w:tabs>
        <w:spacing w:before="70"/>
      </w:pPr>
      <w:r>
        <w:t>4. what</w:t>
      </w:r>
      <w:r>
        <w:rPr>
          <w:spacing w:val="5"/>
        </w:rPr>
        <w:t xml:space="preserve"> </w:t>
      </w:r>
      <w:r>
        <w:t>to say</w:t>
      </w:r>
      <w:r>
        <w:tab/>
      </w:r>
      <w:r>
        <w:t>5.long-term</w:t>
      </w:r>
      <w:r>
        <w:rPr>
          <w:spacing w:val="-4"/>
        </w:rPr>
        <w:t xml:space="preserve"> </w:t>
      </w:r>
      <w:r>
        <w:t>significance</w:t>
      </w:r>
      <w:r>
        <w:tab/>
      </w:r>
      <w:r>
        <w:t>6. teaching</w:t>
      </w:r>
      <w:r>
        <w:rPr>
          <w:spacing w:val="-3"/>
        </w:rPr>
        <w:t xml:space="preserve"> </w:t>
      </w:r>
      <w:r>
        <w:t>children</w:t>
      </w:r>
    </w:p>
    <w:p>
      <w:pPr>
        <w:pStyle w:val="3"/>
        <w:ind w:left="0"/>
        <w:rPr>
          <w:sz w:val="22"/>
        </w:rPr>
      </w:pPr>
    </w:p>
    <w:p>
      <w:pPr>
        <w:pStyle w:val="3"/>
        <w:ind w:left="0"/>
        <w:rPr>
          <w:sz w:val="22"/>
        </w:rPr>
      </w:pPr>
    </w:p>
    <w:p>
      <w:pPr>
        <w:pStyle w:val="9"/>
        <w:numPr>
          <w:ilvl w:val="0"/>
          <w:numId w:val="8"/>
        </w:numPr>
        <w:tabs>
          <w:tab w:val="left" w:pos="719"/>
          <w:tab w:val="left" w:pos="720"/>
          <w:tab w:val="left" w:pos="1561"/>
        </w:tabs>
        <w:spacing w:before="189" w:after="0" w:line="240" w:lineRule="auto"/>
        <w:ind w:left="719" w:right="0" w:hanging="560"/>
        <w:jc w:val="left"/>
        <w:rPr>
          <w:sz w:val="21"/>
        </w:rPr>
      </w:pPr>
      <w:r>
        <w:rPr>
          <w:sz w:val="21"/>
        </w:rPr>
        <w:t>Section</w:t>
      </w:r>
      <w:r>
        <w:rPr>
          <w:sz w:val="21"/>
        </w:rPr>
        <w:tab/>
      </w:r>
      <w:r>
        <w:rPr>
          <w:sz w:val="21"/>
        </w:rPr>
        <w:t>A</w:t>
      </w:r>
    </w:p>
    <w:p>
      <w:pPr>
        <w:pStyle w:val="3"/>
        <w:tabs>
          <w:tab w:val="left" w:pos="1155"/>
          <w:tab w:val="left" w:pos="2561"/>
          <w:tab w:val="left" w:pos="3921"/>
          <w:tab w:val="left" w:pos="5150"/>
          <w:tab w:val="left" w:pos="6475"/>
        </w:tabs>
        <w:spacing w:before="71"/>
      </w:pPr>
      <w:r>
        <w:t>1.slightly</w:t>
      </w:r>
      <w:r>
        <w:tab/>
      </w:r>
      <w:r>
        <w:t>2.troublesome</w:t>
      </w:r>
      <w:r>
        <w:tab/>
      </w:r>
      <w:r>
        <w:t>3.occasional</w:t>
      </w:r>
      <w:r>
        <w:tab/>
      </w:r>
      <w:r>
        <w:t>4.inspection</w:t>
      </w:r>
      <w:r>
        <w:tab/>
      </w:r>
      <w:r>
        <w:t>5.responsible</w:t>
      </w:r>
      <w:r>
        <w:tab/>
      </w:r>
      <w:r>
        <w:t>6.disaster</w:t>
      </w:r>
    </w:p>
    <w:p>
      <w:pPr>
        <w:pStyle w:val="3"/>
        <w:ind w:left="0"/>
        <w:rPr>
          <w:sz w:val="22"/>
        </w:rPr>
      </w:pPr>
    </w:p>
    <w:p>
      <w:pPr>
        <w:pStyle w:val="3"/>
        <w:tabs>
          <w:tab w:val="left" w:pos="1525"/>
        </w:tabs>
        <w:spacing w:before="130"/>
        <w:ind w:left="685"/>
      </w:pPr>
      <w:r>
        <w:t>Section</w:t>
      </w:r>
      <w:r>
        <w:tab/>
      </w:r>
      <w:r>
        <w:t>B.</w:t>
      </w:r>
    </w:p>
    <w:p>
      <w:pPr>
        <w:pStyle w:val="3"/>
        <w:tabs>
          <w:tab w:val="left" w:pos="1218"/>
          <w:tab w:val="left" w:pos="2461"/>
          <w:tab w:val="left" w:pos="3303"/>
          <w:tab w:val="left" w:pos="4395"/>
          <w:tab w:val="left" w:pos="5182"/>
        </w:tabs>
        <w:spacing w:before="70"/>
      </w:pPr>
      <w:r>
        <w:t>1.presents</w:t>
      </w:r>
      <w:r>
        <w:tab/>
      </w:r>
      <w:r>
        <w:t>2.frustration</w:t>
      </w:r>
      <w:r>
        <w:tab/>
      </w:r>
      <w:r>
        <w:t>3.awful</w:t>
      </w:r>
      <w:r>
        <w:tab/>
      </w:r>
      <w:r>
        <w:t>4.deserves</w:t>
      </w:r>
      <w:r>
        <w:tab/>
      </w:r>
      <w:r>
        <w:t>5.issue</w:t>
      </w:r>
      <w:r>
        <w:tab/>
      </w:r>
      <w:r>
        <w:t>6.glance</w:t>
      </w:r>
    </w:p>
    <w:p>
      <w:pPr>
        <w:pStyle w:val="3"/>
        <w:ind w:left="0"/>
        <w:rPr>
          <w:sz w:val="22"/>
        </w:rPr>
      </w:pPr>
    </w:p>
    <w:p>
      <w:pPr>
        <w:pStyle w:val="3"/>
        <w:tabs>
          <w:tab w:val="left" w:pos="1525"/>
        </w:tabs>
        <w:spacing w:before="130"/>
        <w:ind w:left="685"/>
      </w:pPr>
      <w:r>
        <w:t>Section</w:t>
      </w:r>
      <w:r>
        <w:tab/>
      </w:r>
      <w:r>
        <w:t>C</w:t>
      </w:r>
    </w:p>
    <w:p>
      <w:pPr>
        <w:pStyle w:val="3"/>
        <w:tabs>
          <w:tab w:val="left" w:pos="935"/>
          <w:tab w:val="left" w:pos="1573"/>
          <w:tab w:val="left" w:pos="2314"/>
          <w:tab w:val="left" w:pos="3283"/>
          <w:tab w:val="left" w:pos="3964"/>
        </w:tabs>
        <w:spacing w:before="70"/>
      </w:pPr>
      <w:r>
        <w:t>1.from</w:t>
      </w:r>
      <w:r>
        <w:tab/>
      </w:r>
      <w:r>
        <w:t>2.out</w:t>
      </w:r>
      <w:r>
        <w:tab/>
      </w:r>
      <w:r>
        <w:t>3.with</w:t>
      </w:r>
      <w:r>
        <w:tab/>
      </w:r>
      <w:r>
        <w:t>4.out</w:t>
      </w:r>
      <w:r>
        <w:rPr>
          <w:spacing w:val="-1"/>
        </w:rPr>
        <w:t xml:space="preserve"> </w:t>
      </w:r>
      <w:r>
        <w:t>of</w:t>
      </w:r>
      <w:r>
        <w:tab/>
      </w:r>
      <w:r>
        <w:t>5.up</w:t>
      </w:r>
      <w:r>
        <w:tab/>
      </w:r>
      <w:r>
        <w:t>6.of</w:t>
      </w:r>
    </w:p>
    <w:p>
      <w:pPr>
        <w:pStyle w:val="3"/>
        <w:ind w:left="0"/>
        <w:rPr>
          <w:sz w:val="22"/>
        </w:rPr>
      </w:pPr>
    </w:p>
    <w:p>
      <w:pPr>
        <w:pStyle w:val="9"/>
        <w:numPr>
          <w:ilvl w:val="0"/>
          <w:numId w:val="8"/>
        </w:numPr>
        <w:tabs>
          <w:tab w:val="left" w:pos="577"/>
          <w:tab w:val="left" w:pos="578"/>
          <w:tab w:val="left" w:pos="1419"/>
        </w:tabs>
        <w:spacing w:before="130" w:after="0" w:line="240" w:lineRule="auto"/>
        <w:ind w:left="578" w:right="0" w:hanging="418"/>
        <w:jc w:val="left"/>
        <w:rPr>
          <w:sz w:val="21"/>
        </w:rPr>
      </w:pPr>
      <w:r>
        <w:rPr>
          <w:sz w:val="21"/>
        </w:rPr>
        <w:t>Section</w:t>
      </w:r>
      <w:r>
        <w:rPr>
          <w:sz w:val="21"/>
        </w:rPr>
        <w:tab/>
      </w:r>
      <w:r>
        <w:rPr>
          <w:sz w:val="21"/>
        </w:rPr>
        <w:t>A</w:t>
      </w:r>
    </w:p>
    <w:p>
      <w:pPr>
        <w:pStyle w:val="3"/>
        <w:spacing w:before="71" w:line="309" w:lineRule="auto"/>
        <w:ind w:right="5774"/>
      </w:pPr>
      <w:r>
        <w:t>1.She glanced through this room 2.gesturing me to follow him 3.Once the paper is in position</w:t>
      </w:r>
    </w:p>
    <w:p>
      <w:pPr>
        <w:pStyle w:val="9"/>
        <w:numPr>
          <w:ilvl w:val="0"/>
          <w:numId w:val="9"/>
        </w:numPr>
        <w:tabs>
          <w:tab w:val="left" w:pos="320"/>
        </w:tabs>
        <w:spacing w:before="1" w:after="0" w:line="240" w:lineRule="auto"/>
        <w:ind w:left="319" w:right="0" w:hanging="160"/>
        <w:jc w:val="left"/>
        <w:rPr>
          <w:sz w:val="21"/>
        </w:rPr>
      </w:pPr>
      <w:r>
        <w:rPr>
          <w:sz w:val="21"/>
        </w:rPr>
        <w:t>present their ideas on political</w:t>
      </w:r>
      <w:r>
        <w:rPr>
          <w:spacing w:val="-6"/>
          <w:sz w:val="21"/>
        </w:rPr>
        <w:t xml:space="preserve"> </w:t>
      </w:r>
      <w:r>
        <w:rPr>
          <w:sz w:val="21"/>
        </w:rPr>
        <w:t>issue</w:t>
      </w:r>
    </w:p>
    <w:p>
      <w:pPr>
        <w:pStyle w:val="9"/>
        <w:numPr>
          <w:ilvl w:val="0"/>
          <w:numId w:val="9"/>
        </w:numPr>
        <w:tabs>
          <w:tab w:val="left" w:pos="320"/>
          <w:tab w:val="left" w:pos="1316"/>
        </w:tabs>
        <w:spacing w:before="71" w:after="0" w:line="619" w:lineRule="auto"/>
        <w:ind w:left="477" w:right="3981" w:hanging="317"/>
        <w:jc w:val="left"/>
        <w:rPr>
          <w:sz w:val="21"/>
        </w:rPr>
      </w:pPr>
      <w:r>
        <w:rPr>
          <w:spacing w:val="-4"/>
          <w:sz w:val="21"/>
        </w:rPr>
        <w:t xml:space="preserve">It’s </w:t>
      </w:r>
      <w:r>
        <w:rPr>
          <w:sz w:val="21"/>
        </w:rPr>
        <w:t>vital to import medical materials into this region Section</w:t>
      </w:r>
      <w:r>
        <w:rPr>
          <w:sz w:val="21"/>
        </w:rPr>
        <w:tab/>
      </w:r>
      <w:r>
        <w:rPr>
          <w:sz w:val="21"/>
        </w:rPr>
        <w:t>B.</w:t>
      </w:r>
    </w:p>
    <w:p>
      <w:pPr>
        <w:spacing w:after="0" w:line="619" w:lineRule="auto"/>
        <w:jc w:val="left"/>
        <w:rPr>
          <w:sz w:val="21"/>
        </w:rPr>
        <w:sectPr>
          <w:pgSz w:w="11910" w:h="16840"/>
          <w:pgMar w:top="1360" w:right="1580" w:bottom="280" w:left="1640" w:header="454" w:footer="0" w:gutter="0"/>
          <w:cols w:space="720" w:num="1"/>
        </w:sectPr>
      </w:pPr>
    </w:p>
    <w:p>
      <w:pPr>
        <w:pStyle w:val="3"/>
        <w:spacing w:before="86" w:line="278" w:lineRule="auto"/>
        <w:ind w:right="117"/>
        <w:rPr>
          <w:rFonts w:hint="eastAsia" w:ascii="宋体" w:eastAsia="宋体"/>
        </w:rPr>
      </w:pPr>
      <w:r>
        <w:rPr>
          <w:rFonts w:hint="eastAsia" w:ascii="宋体" w:eastAsia="宋体"/>
          <w:spacing w:val="-6"/>
        </w:rPr>
        <w:t>成功人士之所以能获得成功是因为他们在面对困难时拥有一些重要的特质，而不是把每一次</w:t>
      </w:r>
      <w:r>
        <w:rPr>
          <w:rFonts w:hint="eastAsia" w:ascii="宋体" w:eastAsia="宋体"/>
          <w:spacing w:val="-11"/>
        </w:rPr>
        <w:t>挫败都孤立的看。首先，他们在失败的时候，不会一味的责怪自己。他们会承担责任，而不</w:t>
      </w:r>
      <w:r>
        <w:rPr>
          <w:rFonts w:hint="eastAsia" w:ascii="宋体" w:eastAsia="宋体"/>
          <w:spacing w:val="-6"/>
        </w:rPr>
        <w:t xml:space="preserve">是拘泥于某一次的失败。其次，他们不会失败一次就自认为自己是个失败者。他们意识到， </w:t>
      </w:r>
      <w:r>
        <w:rPr>
          <w:rFonts w:hint="eastAsia" w:ascii="宋体" w:eastAsia="宋体"/>
          <w:spacing w:val="-9"/>
        </w:rPr>
        <w:t>每一次的挫败都是成功的一部分。再次，他们很乐意尝试不同的方式来解决问题。这对于生</w:t>
      </w:r>
      <w:r>
        <w:rPr>
          <w:rFonts w:hint="eastAsia" w:ascii="宋体" w:eastAsia="宋体"/>
          <w:spacing w:val="-10"/>
        </w:rPr>
        <w:t>活中的任一小步都是非常重要的。如果一种方法不对，并让你失败了，那就换一种方式。在</w:t>
      </w:r>
      <w:r>
        <w:rPr>
          <w:rFonts w:hint="eastAsia" w:ascii="宋体" w:eastAsia="宋体"/>
          <w:spacing w:val="-11"/>
        </w:rPr>
        <w:t>失败中前进，你必须要采取适合自己的方式，而不是适合别人的方式。最后，他们都是很有定力的，他们不会让一个个小小的失败阻挡他们前行的脚步。他们从挫败中方汲取教训，奋</w:t>
      </w:r>
      <w:r>
        <w:rPr>
          <w:rFonts w:hint="eastAsia" w:ascii="宋体" w:eastAsia="宋体"/>
          <w:spacing w:val="-7"/>
        </w:rPr>
        <w:t>勇向前。</w:t>
      </w:r>
    </w:p>
    <w:p>
      <w:pPr>
        <w:pStyle w:val="3"/>
        <w:spacing w:before="3"/>
        <w:ind w:left="0"/>
        <w:rPr>
          <w:rFonts w:ascii="宋体"/>
          <w:sz w:val="25"/>
        </w:rPr>
      </w:pPr>
    </w:p>
    <w:p>
      <w:pPr>
        <w:pStyle w:val="9"/>
        <w:numPr>
          <w:ilvl w:val="0"/>
          <w:numId w:val="8"/>
        </w:numPr>
        <w:tabs>
          <w:tab w:val="left" w:pos="587"/>
          <w:tab w:val="left" w:pos="588"/>
          <w:tab w:val="left" w:pos="1427"/>
        </w:tabs>
        <w:spacing w:before="0" w:after="0" w:line="240" w:lineRule="auto"/>
        <w:ind w:left="587" w:right="0" w:hanging="428"/>
        <w:jc w:val="left"/>
        <w:rPr>
          <w:sz w:val="21"/>
        </w:rPr>
      </w:pPr>
      <w:r>
        <w:rPr>
          <w:sz w:val="21"/>
        </w:rPr>
        <w:t>Section</w:t>
      </w:r>
      <w:r>
        <w:rPr>
          <w:sz w:val="21"/>
        </w:rPr>
        <w:tab/>
      </w:r>
      <w:r>
        <w:rPr>
          <w:sz w:val="21"/>
        </w:rPr>
        <w:t>A</w:t>
      </w:r>
    </w:p>
    <w:p>
      <w:pPr>
        <w:pStyle w:val="3"/>
        <w:tabs>
          <w:tab w:val="left" w:pos="1047"/>
          <w:tab w:val="left" w:pos="2406"/>
          <w:tab w:val="left" w:pos="3086"/>
          <w:tab w:val="left" w:pos="4284"/>
        </w:tabs>
        <w:spacing w:before="59"/>
      </w:pPr>
      <w:r>
        <w:pict>
          <v:shape id="_x0000_s1027" o:spid="_x0000_s1027" style="position:absolute;left:0pt;margin-left:98.35pt;margin-top:6.7pt;height:9.95pt;width:26.45pt;mso-position-horizontal-relative:page;z-index:-251656192;mso-width-relative:page;mso-height-relative:page;" fillcolor="#739CC3" filled="t" stroked="f" coordorigin="1967,135" coordsize="529,199" path="m2378,288l2364,333,2496,312,2477,294,2397,294,2378,288xm2385,264l2378,288,2397,294,2404,270,2385,264xm2400,219l2385,264,2404,270,2397,294,2477,294,2400,219xm1975,135l1967,159,2378,288,2385,264,1975,135xe">
            <v:path arrowok="t"/>
            <v:fill on="t" focussize="0,0"/>
            <v:stroke on="f"/>
            <v:imagedata o:title=""/>
            <o:lock v:ext="edit"/>
          </v:shape>
        </w:pict>
      </w:r>
      <w:r>
        <w:drawing>
          <wp:anchor distT="0" distB="0" distL="0" distR="0" simplePos="0" relativeHeight="251661312" behindDoc="1" locked="0" layoutInCell="1" allowOverlap="1">
            <wp:simplePos x="0" y="0"/>
            <wp:positionH relativeFrom="page">
              <wp:posOffset>2666365</wp:posOffset>
            </wp:positionH>
            <wp:positionV relativeFrom="paragraph">
              <wp:posOffset>86360</wp:posOffset>
            </wp:positionV>
            <wp:extent cx="166370" cy="11112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7" cstate="print"/>
                    <a:stretch>
                      <a:fillRect/>
                    </a:stretch>
                  </pic:blipFill>
                  <pic:spPr>
                    <a:xfrm>
                      <a:off x="0" y="0"/>
                      <a:ext cx="166243" cy="111378"/>
                    </a:xfrm>
                    <a:prstGeom prst="rect">
                      <a:avLst/>
                    </a:prstGeom>
                  </pic:spPr>
                </pic:pic>
              </a:graphicData>
            </a:graphic>
          </wp:anchor>
        </w:drawing>
      </w:r>
      <w:r>
        <w:t>1. being</w:t>
      </w:r>
      <w:r>
        <w:tab/>
      </w:r>
      <w:r>
        <w:t>2.why</w:t>
      </w:r>
      <w:r>
        <w:rPr>
          <w:spacing w:val="49"/>
        </w:rPr>
        <w:t xml:space="preserve"> </w:t>
      </w:r>
      <w:r>
        <w:rPr>
          <w:rFonts w:ascii="宋体" w:hAnsi="宋体"/>
        </w:rPr>
        <w:t>→</w:t>
      </w:r>
      <w:r>
        <w:t>that</w:t>
      </w:r>
      <w:r>
        <w:tab/>
      </w:r>
      <w:r>
        <w:t>3.by</w:t>
      </w:r>
      <w:r>
        <w:tab/>
      </w:r>
      <w:r>
        <w:t>4.from</w:t>
      </w:r>
      <w:r>
        <w:rPr>
          <w:rFonts w:ascii="宋体" w:hAnsi="宋体"/>
        </w:rPr>
        <w:t>→</w:t>
      </w:r>
      <w:r>
        <w:t>by</w:t>
      </w:r>
      <w:r>
        <w:tab/>
      </w:r>
      <w:r>
        <w:t>5.of</w:t>
      </w:r>
      <w:r>
        <w:rPr>
          <w:spacing w:val="-1"/>
        </w:rPr>
        <w:t xml:space="preserve"> </w:t>
      </w:r>
      <w:r>
        <w:t>–in</w:t>
      </w:r>
    </w:p>
    <w:p>
      <w:pPr>
        <w:pStyle w:val="3"/>
        <w:spacing w:before="10"/>
        <w:ind w:left="0"/>
        <w:rPr>
          <w:sz w:val="31"/>
        </w:rPr>
      </w:pPr>
    </w:p>
    <w:p>
      <w:pPr>
        <w:pStyle w:val="3"/>
        <w:tabs>
          <w:tab w:val="left" w:pos="1316"/>
        </w:tabs>
        <w:ind w:left="477"/>
      </w:pPr>
      <w:r>
        <w:t>Section</w:t>
      </w:r>
      <w:r>
        <w:tab/>
      </w:r>
      <w:r>
        <w:t>B</w:t>
      </w:r>
    </w:p>
    <w:p>
      <w:pPr>
        <w:pStyle w:val="3"/>
        <w:spacing w:before="71"/>
      </w:pPr>
      <w:r>
        <w:t>How can we buy a good car.</w:t>
      </w:r>
    </w:p>
    <w:p>
      <w:pPr>
        <w:pStyle w:val="3"/>
        <w:spacing w:before="3"/>
        <w:ind w:left="0"/>
        <w:rPr>
          <w:sz w:val="25"/>
        </w:rPr>
      </w:pPr>
    </w:p>
    <w:p>
      <w:pPr>
        <w:pStyle w:val="3"/>
        <w:tabs>
          <w:tab w:val="left" w:pos="745"/>
          <w:tab w:val="left" w:pos="846"/>
        </w:tabs>
        <w:spacing w:before="92" w:line="309" w:lineRule="auto"/>
        <w:ind w:right="7685"/>
      </w:pPr>
      <w:r>
        <w:rPr>
          <w:shd w:val="clear" w:color="auto" w:fill="FFFF00"/>
        </w:rPr>
        <w:t>Unit</w:t>
      </w:r>
      <w:r>
        <w:rPr>
          <w:shd w:val="clear" w:color="auto" w:fill="FFFF00"/>
        </w:rPr>
        <w:tab/>
      </w:r>
      <w:r>
        <w:rPr>
          <w:shd w:val="clear" w:color="auto" w:fill="FFFF00"/>
        </w:rPr>
        <w:t>3</w:t>
      </w:r>
      <w:r>
        <w:t xml:space="preserve"> </w:t>
      </w:r>
      <w:r>
        <w:rPr>
          <w:color w:val="FF0000"/>
          <w:spacing w:val="-4"/>
        </w:rPr>
        <w:t>Text</w:t>
      </w:r>
      <w:r>
        <w:rPr>
          <w:color w:val="FF0000"/>
          <w:spacing w:val="-4"/>
        </w:rPr>
        <w:tab/>
      </w:r>
      <w:r>
        <w:rPr>
          <w:color w:val="FF0000"/>
          <w:spacing w:val="-4"/>
        </w:rPr>
        <w:tab/>
      </w:r>
      <w:r>
        <w:rPr>
          <w:color w:val="FF0000"/>
          <w:spacing w:val="-18"/>
        </w:rPr>
        <w:t>A</w:t>
      </w:r>
    </w:p>
    <w:p>
      <w:pPr>
        <w:pStyle w:val="9"/>
        <w:numPr>
          <w:ilvl w:val="0"/>
          <w:numId w:val="10"/>
        </w:numPr>
        <w:tabs>
          <w:tab w:val="left" w:pos="281"/>
          <w:tab w:val="left" w:pos="1303"/>
        </w:tabs>
        <w:spacing w:before="1" w:after="0" w:line="240" w:lineRule="auto"/>
        <w:ind w:left="280" w:right="0" w:hanging="121"/>
        <w:jc w:val="left"/>
        <w:rPr>
          <w:sz w:val="21"/>
        </w:rPr>
      </w:pPr>
      <w:r>
        <w:rPr>
          <w:sz w:val="21"/>
        </w:rPr>
        <w:t>1-5</w:t>
      </w:r>
      <w:r>
        <w:rPr>
          <w:spacing w:val="-12"/>
          <w:sz w:val="21"/>
        </w:rPr>
        <w:t xml:space="preserve"> </w:t>
      </w:r>
      <w:r>
        <w:rPr>
          <w:sz w:val="21"/>
        </w:rPr>
        <w:t xml:space="preserve">A  </w:t>
      </w:r>
      <w:r>
        <w:rPr>
          <w:spacing w:val="42"/>
          <w:sz w:val="21"/>
        </w:rPr>
        <w:t xml:space="preserve"> </w:t>
      </w:r>
      <w:r>
        <w:rPr>
          <w:sz w:val="21"/>
        </w:rPr>
        <w:t>B</w:t>
      </w:r>
      <w:r>
        <w:rPr>
          <w:sz w:val="21"/>
        </w:rPr>
        <w:tab/>
      </w:r>
      <w:r>
        <w:rPr>
          <w:sz w:val="21"/>
        </w:rPr>
        <w:t>A A</w:t>
      </w:r>
      <w:r>
        <w:rPr>
          <w:spacing w:val="26"/>
          <w:sz w:val="21"/>
        </w:rPr>
        <w:t xml:space="preserve"> </w:t>
      </w:r>
      <w:r>
        <w:rPr>
          <w:sz w:val="21"/>
        </w:rPr>
        <w:t>B</w:t>
      </w:r>
    </w:p>
    <w:p>
      <w:pPr>
        <w:pStyle w:val="9"/>
        <w:numPr>
          <w:ilvl w:val="0"/>
          <w:numId w:val="10"/>
        </w:numPr>
        <w:tabs>
          <w:tab w:val="left" w:pos="719"/>
          <w:tab w:val="left" w:pos="720"/>
          <w:tab w:val="left" w:pos="1559"/>
        </w:tabs>
        <w:spacing w:before="71" w:after="0" w:line="240" w:lineRule="auto"/>
        <w:ind w:left="719" w:right="0" w:hanging="560"/>
        <w:jc w:val="left"/>
        <w:rPr>
          <w:sz w:val="21"/>
        </w:rPr>
      </w:pPr>
      <w:r>
        <w:rPr>
          <w:sz w:val="21"/>
        </w:rPr>
        <w:t>Section</w:t>
      </w:r>
      <w:r>
        <w:rPr>
          <w:sz w:val="21"/>
        </w:rPr>
        <w:tab/>
      </w:r>
      <w:r>
        <w:rPr>
          <w:sz w:val="21"/>
        </w:rPr>
        <w:t>A</w:t>
      </w:r>
    </w:p>
    <w:p>
      <w:pPr>
        <w:pStyle w:val="3"/>
        <w:tabs>
          <w:tab w:val="left" w:pos="1695"/>
          <w:tab w:val="left" w:pos="2972"/>
          <w:tab w:val="left" w:pos="4366"/>
          <w:tab w:val="left" w:pos="5315"/>
          <w:tab w:val="left" w:pos="6407"/>
        </w:tabs>
        <w:spacing w:before="70"/>
      </w:pPr>
      <w:r>
        <w:t>1.recognition</w:t>
      </w:r>
      <w:r>
        <w:tab/>
      </w:r>
      <w:r>
        <w:t>2.reflection</w:t>
      </w:r>
      <w:r>
        <w:tab/>
      </w:r>
      <w:r>
        <w:t>3.undisputed</w:t>
      </w:r>
      <w:r>
        <w:tab/>
      </w:r>
      <w:r>
        <w:t>4.loyalty</w:t>
      </w:r>
      <w:r>
        <w:tab/>
      </w:r>
      <w:r>
        <w:t>5.essential</w:t>
      </w:r>
      <w:r>
        <w:tab/>
      </w:r>
      <w:r>
        <w:t>6.assurance</w:t>
      </w:r>
    </w:p>
    <w:p>
      <w:pPr>
        <w:pStyle w:val="3"/>
        <w:ind w:left="0"/>
        <w:rPr>
          <w:sz w:val="22"/>
        </w:rPr>
      </w:pPr>
    </w:p>
    <w:p>
      <w:pPr>
        <w:pStyle w:val="3"/>
        <w:tabs>
          <w:tab w:val="left" w:pos="1525"/>
        </w:tabs>
        <w:spacing w:before="130"/>
        <w:ind w:left="686"/>
      </w:pPr>
      <w:r>
        <w:t>Section</w:t>
      </w:r>
      <w:r>
        <w:tab/>
      </w:r>
      <w:r>
        <w:t>B.</w:t>
      </w:r>
    </w:p>
    <w:p>
      <w:pPr>
        <w:pStyle w:val="3"/>
        <w:tabs>
          <w:tab w:val="left" w:pos="1439"/>
          <w:tab w:val="left" w:pos="2715"/>
          <w:tab w:val="left" w:pos="3888"/>
          <w:tab w:val="left" w:pos="4838"/>
          <w:tab w:val="left" w:pos="5800"/>
        </w:tabs>
        <w:spacing w:before="70"/>
      </w:pPr>
      <w:r>
        <w:t>1.presented</w:t>
      </w:r>
      <w:r>
        <w:tab/>
      </w:r>
      <w:r>
        <w:t>2.requested</w:t>
      </w:r>
      <w:r>
        <w:tab/>
      </w:r>
      <w:r>
        <w:t>3.challenge</w:t>
      </w:r>
      <w:r>
        <w:tab/>
      </w:r>
      <w:r>
        <w:t>4.mutual</w:t>
      </w:r>
      <w:r>
        <w:tab/>
      </w:r>
      <w:r>
        <w:t>5.virtue</w:t>
      </w:r>
      <w:r>
        <w:tab/>
      </w:r>
      <w:r>
        <w:t>6.generation</w:t>
      </w:r>
    </w:p>
    <w:p>
      <w:pPr>
        <w:pStyle w:val="3"/>
        <w:ind w:left="0"/>
        <w:rPr>
          <w:sz w:val="20"/>
        </w:rPr>
      </w:pPr>
    </w:p>
    <w:p>
      <w:pPr>
        <w:pStyle w:val="3"/>
        <w:ind w:left="0"/>
        <w:rPr>
          <w:sz w:val="14"/>
        </w:rPr>
      </w:pPr>
    </w:p>
    <w:tbl>
      <w:tblPr>
        <w:tblStyle w:val="6"/>
        <w:tblW w:w="0" w:type="auto"/>
        <w:tblInd w:w="11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27"/>
        <w:gridCol w:w="791"/>
        <w:gridCol w:w="712"/>
        <w:gridCol w:w="1776"/>
        <w:gridCol w:w="5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73" w:hRule="atLeast"/>
        </w:trPr>
        <w:tc>
          <w:tcPr>
            <w:tcW w:w="427" w:type="dxa"/>
          </w:tcPr>
          <w:p>
            <w:pPr>
              <w:pStyle w:val="10"/>
              <w:spacing w:line="240" w:lineRule="auto"/>
              <w:rPr>
                <w:sz w:val="20"/>
              </w:rPr>
            </w:pPr>
          </w:p>
        </w:tc>
        <w:tc>
          <w:tcPr>
            <w:tcW w:w="791" w:type="dxa"/>
          </w:tcPr>
          <w:p>
            <w:pPr>
              <w:pStyle w:val="10"/>
              <w:ind w:right="114"/>
              <w:jc w:val="right"/>
              <w:rPr>
                <w:sz w:val="21"/>
              </w:rPr>
            </w:pPr>
            <w:r>
              <w:rPr>
                <w:sz w:val="21"/>
              </w:rPr>
              <w:t>Section</w:t>
            </w:r>
          </w:p>
        </w:tc>
        <w:tc>
          <w:tcPr>
            <w:tcW w:w="712" w:type="dxa"/>
          </w:tcPr>
          <w:p>
            <w:pPr>
              <w:pStyle w:val="10"/>
              <w:ind w:left="91"/>
              <w:rPr>
                <w:sz w:val="21"/>
              </w:rPr>
            </w:pPr>
            <w:r>
              <w:rPr>
                <w:w w:val="100"/>
                <w:sz w:val="21"/>
              </w:rPr>
              <w:t>C</w:t>
            </w:r>
          </w:p>
        </w:tc>
        <w:tc>
          <w:tcPr>
            <w:tcW w:w="2312" w:type="dxa"/>
            <w:gridSpan w:val="2"/>
          </w:tcPr>
          <w:p>
            <w:pPr>
              <w:pStyle w:val="10"/>
              <w:spacing w:line="240" w:lineRule="auto"/>
              <w:rPr>
                <w:sz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73" w:hRule="atLeast"/>
        </w:trPr>
        <w:tc>
          <w:tcPr>
            <w:tcW w:w="427" w:type="dxa"/>
          </w:tcPr>
          <w:p>
            <w:pPr>
              <w:pStyle w:val="10"/>
              <w:spacing w:before="31" w:line="222" w:lineRule="exact"/>
              <w:ind w:left="50"/>
              <w:rPr>
                <w:sz w:val="21"/>
              </w:rPr>
            </w:pPr>
            <w:r>
              <w:rPr>
                <w:sz w:val="21"/>
              </w:rPr>
              <w:t>1.of</w:t>
            </w:r>
          </w:p>
        </w:tc>
        <w:tc>
          <w:tcPr>
            <w:tcW w:w="791" w:type="dxa"/>
          </w:tcPr>
          <w:p>
            <w:pPr>
              <w:pStyle w:val="10"/>
              <w:spacing w:before="31" w:line="222" w:lineRule="exact"/>
              <w:ind w:right="88"/>
              <w:jc w:val="right"/>
              <w:rPr>
                <w:sz w:val="21"/>
              </w:rPr>
            </w:pPr>
            <w:r>
              <w:rPr>
                <w:sz w:val="21"/>
              </w:rPr>
              <w:t>2.in</w:t>
            </w:r>
          </w:p>
        </w:tc>
        <w:tc>
          <w:tcPr>
            <w:tcW w:w="712" w:type="dxa"/>
          </w:tcPr>
          <w:p>
            <w:pPr>
              <w:pStyle w:val="10"/>
              <w:spacing w:before="31" w:line="222" w:lineRule="exact"/>
              <w:ind w:left="223"/>
              <w:rPr>
                <w:sz w:val="21"/>
              </w:rPr>
            </w:pPr>
            <w:r>
              <w:rPr>
                <w:sz w:val="21"/>
              </w:rPr>
              <w:t>3.of</w:t>
            </w:r>
          </w:p>
        </w:tc>
        <w:tc>
          <w:tcPr>
            <w:tcW w:w="1776" w:type="dxa"/>
          </w:tcPr>
          <w:p>
            <w:pPr>
              <w:pStyle w:val="10"/>
              <w:tabs>
                <w:tab w:val="left" w:pos="805"/>
              </w:tabs>
              <w:spacing w:before="31" w:line="222" w:lineRule="exact"/>
              <w:ind w:left="158"/>
              <w:rPr>
                <w:sz w:val="21"/>
              </w:rPr>
            </w:pPr>
            <w:r>
              <w:rPr>
                <w:sz w:val="21"/>
              </w:rPr>
              <w:t>4.of</w:t>
            </w:r>
            <w:r>
              <w:rPr>
                <w:sz w:val="21"/>
              </w:rPr>
              <w:tab/>
            </w:r>
            <w:r>
              <w:rPr>
                <w:sz w:val="21"/>
              </w:rPr>
              <w:t>5.through</w:t>
            </w:r>
          </w:p>
        </w:tc>
        <w:tc>
          <w:tcPr>
            <w:tcW w:w="536" w:type="dxa"/>
          </w:tcPr>
          <w:p>
            <w:pPr>
              <w:pStyle w:val="10"/>
              <w:spacing w:before="31" w:line="222" w:lineRule="exact"/>
              <w:ind w:left="157"/>
              <w:rPr>
                <w:sz w:val="21"/>
              </w:rPr>
            </w:pPr>
            <w:r>
              <w:rPr>
                <w:sz w:val="21"/>
              </w:rPr>
              <w:t>6.In</w:t>
            </w:r>
          </w:p>
        </w:tc>
      </w:tr>
    </w:tbl>
    <w:p>
      <w:pPr>
        <w:pStyle w:val="3"/>
        <w:ind w:left="0"/>
        <w:rPr>
          <w:sz w:val="22"/>
        </w:rPr>
      </w:pPr>
    </w:p>
    <w:p>
      <w:pPr>
        <w:pStyle w:val="9"/>
        <w:numPr>
          <w:ilvl w:val="0"/>
          <w:numId w:val="10"/>
        </w:numPr>
        <w:tabs>
          <w:tab w:val="left" w:pos="577"/>
          <w:tab w:val="left" w:pos="578"/>
          <w:tab w:val="left" w:pos="1369"/>
          <w:tab w:val="left" w:pos="1460"/>
          <w:tab w:val="left" w:pos="2374"/>
          <w:tab w:val="left" w:pos="2552"/>
          <w:tab w:val="left" w:pos="2954"/>
          <w:tab w:val="left" w:pos="3492"/>
          <w:tab w:val="left" w:pos="4113"/>
          <w:tab w:val="left" w:pos="4792"/>
        </w:tabs>
        <w:spacing w:before="129" w:after="0" w:line="309" w:lineRule="auto"/>
        <w:ind w:left="580" w:right="3185" w:hanging="420"/>
        <w:jc w:val="left"/>
        <w:rPr>
          <w:sz w:val="21"/>
        </w:rPr>
      </w:pPr>
      <w:r>
        <w:rPr>
          <w:sz w:val="21"/>
        </w:rPr>
        <w:t>1.While</w:t>
      </w:r>
      <w:r>
        <w:rPr>
          <w:sz w:val="21"/>
        </w:rPr>
        <w:tab/>
      </w:r>
      <w:r>
        <w:rPr>
          <w:sz w:val="21"/>
        </w:rPr>
        <w:tab/>
      </w:r>
      <w:r>
        <w:rPr>
          <w:sz w:val="21"/>
        </w:rPr>
        <w:t>2.wisely</w:t>
      </w:r>
      <w:r>
        <w:rPr>
          <w:sz w:val="21"/>
        </w:rPr>
        <w:tab/>
      </w:r>
      <w:r>
        <w:rPr>
          <w:sz w:val="21"/>
        </w:rPr>
        <w:t>3.on</w:t>
      </w:r>
      <w:r>
        <w:rPr>
          <w:sz w:val="21"/>
        </w:rPr>
        <w:tab/>
      </w:r>
      <w:r>
        <w:rPr>
          <w:sz w:val="21"/>
        </w:rPr>
        <w:t>4.opposites</w:t>
      </w:r>
      <w:r>
        <w:rPr>
          <w:sz w:val="21"/>
        </w:rPr>
        <w:tab/>
      </w:r>
      <w:r>
        <w:rPr>
          <w:sz w:val="21"/>
        </w:rPr>
        <w:t>5.personalities 6.that</w:t>
      </w:r>
      <w:r>
        <w:rPr>
          <w:sz w:val="21"/>
        </w:rPr>
        <w:tab/>
      </w:r>
      <w:r>
        <w:rPr>
          <w:sz w:val="21"/>
        </w:rPr>
        <w:t>7.Whatever</w:t>
      </w:r>
      <w:r>
        <w:rPr>
          <w:sz w:val="21"/>
        </w:rPr>
        <w:tab/>
      </w:r>
      <w:r>
        <w:rPr>
          <w:sz w:val="21"/>
        </w:rPr>
        <w:tab/>
      </w:r>
      <w:r>
        <w:rPr>
          <w:sz w:val="21"/>
        </w:rPr>
        <w:t>8.unique</w:t>
      </w:r>
      <w:r>
        <w:rPr>
          <w:sz w:val="21"/>
        </w:rPr>
        <w:tab/>
      </w:r>
      <w:r>
        <w:rPr>
          <w:sz w:val="21"/>
        </w:rPr>
        <w:t>9.a couple of</w:t>
      </w:r>
      <w:r>
        <w:rPr>
          <w:sz w:val="21"/>
        </w:rPr>
        <w:tab/>
      </w:r>
      <w:r>
        <w:rPr>
          <w:spacing w:val="-4"/>
          <w:sz w:val="21"/>
        </w:rPr>
        <w:t>10.share</w:t>
      </w:r>
    </w:p>
    <w:p>
      <w:pPr>
        <w:pStyle w:val="3"/>
        <w:spacing w:before="2"/>
        <w:ind w:left="0"/>
        <w:rPr>
          <w:sz w:val="27"/>
        </w:rPr>
      </w:pPr>
    </w:p>
    <w:p>
      <w:pPr>
        <w:pStyle w:val="9"/>
        <w:numPr>
          <w:ilvl w:val="0"/>
          <w:numId w:val="10"/>
        </w:numPr>
        <w:tabs>
          <w:tab w:val="left" w:pos="587"/>
          <w:tab w:val="left" w:pos="588"/>
          <w:tab w:val="left" w:pos="1427"/>
        </w:tabs>
        <w:spacing w:before="0" w:after="0" w:line="240" w:lineRule="auto"/>
        <w:ind w:left="587" w:right="0" w:hanging="428"/>
        <w:jc w:val="left"/>
        <w:rPr>
          <w:sz w:val="21"/>
        </w:rPr>
      </w:pPr>
      <w:r>
        <w:rPr>
          <w:sz w:val="21"/>
        </w:rPr>
        <w:t>Section</w:t>
      </w:r>
      <w:r>
        <w:rPr>
          <w:sz w:val="21"/>
        </w:rPr>
        <w:tab/>
      </w:r>
      <w:r>
        <w:rPr>
          <w:sz w:val="21"/>
        </w:rPr>
        <w:t>A</w:t>
      </w:r>
    </w:p>
    <w:p>
      <w:pPr>
        <w:pStyle w:val="3"/>
        <w:spacing w:before="71" w:line="309" w:lineRule="auto"/>
        <w:ind w:right="4871"/>
      </w:pPr>
      <w:r>
        <w:t>1.continued engaging in criminal activities. 2.exploit natural resources</w:t>
      </w:r>
    </w:p>
    <w:p>
      <w:pPr>
        <w:pStyle w:val="3"/>
        <w:spacing w:before="1" w:line="309" w:lineRule="auto"/>
        <w:ind w:right="4387"/>
      </w:pPr>
      <w:r>
        <w:t>3.are requested to get you application permission 4.betrayed her parents belief</w:t>
      </w:r>
    </w:p>
    <w:p>
      <w:pPr>
        <w:pStyle w:val="3"/>
        <w:spacing w:before="1"/>
      </w:pPr>
      <w:r>
        <w:t>5.lead to serious consequences</w:t>
      </w:r>
    </w:p>
    <w:p>
      <w:pPr>
        <w:pStyle w:val="3"/>
        <w:ind w:left="0"/>
        <w:rPr>
          <w:sz w:val="22"/>
        </w:rPr>
      </w:pPr>
    </w:p>
    <w:p>
      <w:pPr>
        <w:pStyle w:val="3"/>
        <w:tabs>
          <w:tab w:val="left" w:pos="1316"/>
        </w:tabs>
        <w:spacing w:before="130"/>
        <w:ind w:left="477"/>
      </w:pPr>
      <w:r>
        <w:t>Section</w:t>
      </w:r>
      <w:r>
        <w:tab/>
      </w:r>
      <w:r>
        <w:t>B.</w:t>
      </w:r>
    </w:p>
    <w:p>
      <w:pPr>
        <w:pStyle w:val="3"/>
        <w:spacing w:before="59" w:line="278" w:lineRule="auto"/>
        <w:ind w:right="117"/>
        <w:rPr>
          <w:rFonts w:hint="eastAsia" w:ascii="宋体" w:eastAsia="宋体"/>
        </w:rPr>
      </w:pPr>
      <w:r>
        <w:rPr>
          <w:rFonts w:hint="eastAsia" w:ascii="宋体" w:eastAsia="宋体"/>
          <w:spacing w:val="-9"/>
        </w:rPr>
        <w:t>人们很容易结交好朋友。就像一双很舒服的手套，老朋友戴起来非常舒适。但是匆忙或过于</w:t>
      </w:r>
      <w:r>
        <w:rPr>
          <w:rFonts w:hint="eastAsia" w:ascii="宋体" w:eastAsia="宋体"/>
          <w:spacing w:val="-10"/>
        </w:rPr>
        <w:t>熟悉中结交的友谊是不能太久忽视的。如果你想要或者需要保持良好的友谊，你需要思考和</w:t>
      </w:r>
      <w:r>
        <w:rPr>
          <w:rFonts w:hint="eastAsia" w:ascii="宋体" w:eastAsia="宋体"/>
          <w:spacing w:val="-5"/>
        </w:rPr>
        <w:t xml:space="preserve">想清楚一些最为重要的特征。也许他能帮你回想一下为什么你和你的好朋友好久不联系了， </w:t>
      </w:r>
      <w:r>
        <w:rPr>
          <w:rFonts w:hint="eastAsia" w:ascii="宋体" w:eastAsia="宋体"/>
          <w:spacing w:val="-4"/>
        </w:rPr>
        <w:t xml:space="preserve">或者为什么当别人问你这周末跟谁一起玩的时候无比尴尬。你可以时不时忽略了你的知己， </w:t>
      </w:r>
      <w:r>
        <w:rPr>
          <w:rFonts w:hint="eastAsia" w:ascii="宋体" w:eastAsia="宋体"/>
          <w:spacing w:val="-3"/>
        </w:rPr>
        <w:t>但是如果你不去培养忠诚，宽恕，诚实，奉献这样的品质，你将无法保持真正的友情。</w:t>
      </w:r>
    </w:p>
    <w:p>
      <w:pPr>
        <w:spacing w:after="0" w:line="278" w:lineRule="auto"/>
        <w:rPr>
          <w:rFonts w:hint="eastAsia" w:ascii="宋体" w:eastAsia="宋体"/>
        </w:rPr>
        <w:sectPr>
          <w:pgSz w:w="11910" w:h="16840"/>
          <w:pgMar w:top="1360" w:right="1580" w:bottom="280" w:left="1640" w:header="454" w:footer="0" w:gutter="0"/>
          <w:cols w:space="720" w:num="1"/>
        </w:sectPr>
      </w:pPr>
    </w:p>
    <w:p>
      <w:pPr>
        <w:pStyle w:val="3"/>
        <w:spacing w:before="98"/>
      </w:pPr>
      <w:r>
        <w:t>V 235416</w:t>
      </w:r>
    </w:p>
    <w:p>
      <w:pPr>
        <w:pStyle w:val="3"/>
        <w:tabs>
          <w:tab w:val="left" w:pos="740"/>
        </w:tabs>
        <w:spacing w:before="71"/>
      </w:pPr>
      <w:r>
        <w:rPr>
          <w:color w:val="FF0000"/>
          <w:spacing w:val="-4"/>
        </w:rPr>
        <w:t>Text</w:t>
      </w:r>
      <w:r>
        <w:rPr>
          <w:color w:val="FF0000"/>
          <w:spacing w:val="-4"/>
        </w:rPr>
        <w:tab/>
      </w:r>
      <w:r>
        <w:rPr>
          <w:color w:val="FF0000"/>
        </w:rPr>
        <w:t>B</w:t>
      </w:r>
    </w:p>
    <w:p>
      <w:pPr>
        <w:pStyle w:val="9"/>
        <w:numPr>
          <w:ilvl w:val="0"/>
          <w:numId w:val="11"/>
        </w:numPr>
        <w:tabs>
          <w:tab w:val="left" w:pos="544"/>
          <w:tab w:val="left" w:pos="545"/>
          <w:tab w:val="left" w:pos="1386"/>
        </w:tabs>
        <w:spacing w:before="70" w:after="0" w:line="240" w:lineRule="auto"/>
        <w:ind w:left="544" w:right="0" w:hanging="385"/>
        <w:jc w:val="left"/>
        <w:rPr>
          <w:sz w:val="21"/>
        </w:rPr>
      </w:pPr>
      <w:r>
        <w:rPr>
          <w:sz w:val="21"/>
        </w:rPr>
        <w:t>Section</w:t>
      </w:r>
      <w:r>
        <w:rPr>
          <w:sz w:val="21"/>
        </w:rPr>
        <w:tab/>
      </w:r>
      <w:r>
        <w:rPr>
          <w:sz w:val="21"/>
        </w:rPr>
        <w:t>A</w:t>
      </w:r>
    </w:p>
    <w:p>
      <w:pPr>
        <w:pStyle w:val="3"/>
        <w:tabs>
          <w:tab w:val="left" w:pos="649"/>
          <w:tab w:val="left" w:pos="1107"/>
          <w:tab w:val="left" w:pos="1462"/>
          <w:tab w:val="left" w:pos="1824"/>
          <w:tab w:val="left" w:pos="2337"/>
          <w:tab w:val="left" w:pos="2696"/>
        </w:tabs>
        <w:spacing w:before="71"/>
      </w:pPr>
      <w:r>
        <w:t>1-6</w:t>
      </w:r>
      <w:r>
        <w:tab/>
      </w:r>
      <w:r>
        <w:t>Y</w:t>
      </w:r>
      <w:r>
        <w:tab/>
      </w:r>
      <w:r>
        <w:t>Y</w:t>
      </w:r>
      <w:r>
        <w:tab/>
      </w:r>
      <w:r>
        <w:t>N</w:t>
      </w:r>
      <w:r>
        <w:tab/>
      </w:r>
      <w:r>
        <w:t>NG</w:t>
      </w:r>
      <w:r>
        <w:tab/>
      </w:r>
      <w:r>
        <w:t>N</w:t>
      </w:r>
      <w:r>
        <w:tab/>
      </w:r>
      <w:r>
        <w:t>Y</w:t>
      </w:r>
    </w:p>
    <w:p>
      <w:pPr>
        <w:pStyle w:val="3"/>
        <w:ind w:left="0"/>
        <w:rPr>
          <w:sz w:val="22"/>
        </w:rPr>
      </w:pPr>
    </w:p>
    <w:p>
      <w:pPr>
        <w:pStyle w:val="3"/>
        <w:tabs>
          <w:tab w:val="left" w:pos="1316"/>
        </w:tabs>
        <w:spacing w:before="129"/>
        <w:ind w:left="477"/>
      </w:pPr>
      <w:r>
        <w:t>Section</w:t>
      </w:r>
      <w:r>
        <w:tab/>
      </w:r>
      <w:r>
        <w:t>B</w:t>
      </w:r>
    </w:p>
    <w:p>
      <w:pPr>
        <w:pStyle w:val="3"/>
        <w:tabs>
          <w:tab w:val="left" w:pos="1393"/>
          <w:tab w:val="left" w:pos="2372"/>
          <w:tab w:val="left" w:pos="3555"/>
          <w:tab w:val="left" w:pos="6038"/>
          <w:tab w:val="left" w:pos="7079"/>
        </w:tabs>
        <w:spacing w:before="71"/>
      </w:pPr>
      <w:r>
        <w:t>1.ungrateful</w:t>
      </w:r>
      <w:r>
        <w:tab/>
      </w:r>
      <w:r>
        <w:t>2.</w:t>
      </w:r>
      <w:r>
        <w:rPr>
          <w:spacing w:val="-2"/>
        </w:rPr>
        <w:t xml:space="preserve"> </w:t>
      </w:r>
      <w:r>
        <w:t>malice</w:t>
      </w:r>
      <w:r>
        <w:tab/>
      </w:r>
      <w:r>
        <w:t>3.sacrificed</w:t>
      </w:r>
      <w:r>
        <w:tab/>
      </w:r>
      <w:r>
        <w:t>4.prosperity and</w:t>
      </w:r>
      <w:r>
        <w:rPr>
          <w:spacing w:val="-4"/>
        </w:rPr>
        <w:t xml:space="preserve"> </w:t>
      </w:r>
      <w:r>
        <w:t>in poverty</w:t>
      </w:r>
      <w:r>
        <w:tab/>
      </w:r>
      <w:r>
        <w:t>5.a prince</w:t>
      </w:r>
      <w:r>
        <w:tab/>
      </w:r>
      <w:r>
        <w:t>6.guard</w:t>
      </w:r>
    </w:p>
    <w:p>
      <w:pPr>
        <w:pStyle w:val="3"/>
        <w:ind w:left="0"/>
        <w:rPr>
          <w:sz w:val="22"/>
        </w:rPr>
      </w:pPr>
    </w:p>
    <w:p>
      <w:pPr>
        <w:pStyle w:val="3"/>
        <w:ind w:left="0"/>
        <w:rPr>
          <w:sz w:val="22"/>
        </w:rPr>
      </w:pPr>
    </w:p>
    <w:p>
      <w:pPr>
        <w:pStyle w:val="9"/>
        <w:numPr>
          <w:ilvl w:val="0"/>
          <w:numId w:val="11"/>
        </w:numPr>
        <w:tabs>
          <w:tab w:val="left" w:pos="508"/>
          <w:tab w:val="left" w:pos="509"/>
          <w:tab w:val="left" w:pos="1350"/>
        </w:tabs>
        <w:spacing w:before="188" w:after="0" w:line="240" w:lineRule="auto"/>
        <w:ind w:left="508" w:right="0" w:hanging="349"/>
        <w:jc w:val="left"/>
        <w:rPr>
          <w:sz w:val="21"/>
        </w:rPr>
      </w:pPr>
      <w:r>
        <w:rPr>
          <w:sz w:val="21"/>
        </w:rPr>
        <w:t>Section</w:t>
      </w:r>
      <w:r>
        <w:rPr>
          <w:sz w:val="21"/>
        </w:rPr>
        <w:tab/>
      </w:r>
      <w:r>
        <w:rPr>
          <w:sz w:val="21"/>
        </w:rPr>
        <w:t>A</w:t>
      </w:r>
    </w:p>
    <w:p>
      <w:pPr>
        <w:pStyle w:val="3"/>
        <w:tabs>
          <w:tab w:val="left" w:pos="1112"/>
          <w:tab w:val="left" w:pos="1866"/>
          <w:tab w:val="left" w:pos="3094"/>
          <w:tab w:val="left" w:pos="4099"/>
          <w:tab w:val="left" w:pos="5321"/>
        </w:tabs>
        <w:spacing w:before="71"/>
      </w:pPr>
      <w:r>
        <w:t>1.pursuit</w:t>
      </w:r>
      <w:r>
        <w:tab/>
      </w:r>
      <w:r>
        <w:t>2.faith</w:t>
      </w:r>
      <w:r>
        <w:tab/>
      </w:r>
      <w:r>
        <w:t>3.ungrateful</w:t>
      </w:r>
      <w:r>
        <w:tab/>
      </w:r>
      <w:r>
        <w:t>4.fiercely</w:t>
      </w:r>
      <w:r>
        <w:tab/>
      </w:r>
      <w:r>
        <w:t>5.prosperity</w:t>
      </w:r>
      <w:r>
        <w:tab/>
      </w:r>
      <w:r>
        <w:t>6.</w:t>
      </w:r>
      <w:r>
        <w:rPr>
          <w:spacing w:val="-1"/>
        </w:rPr>
        <w:t xml:space="preserve"> </w:t>
      </w:r>
      <w:r>
        <w:t>reputation</w:t>
      </w:r>
    </w:p>
    <w:p>
      <w:pPr>
        <w:pStyle w:val="3"/>
        <w:ind w:left="0"/>
        <w:rPr>
          <w:sz w:val="22"/>
        </w:rPr>
      </w:pPr>
    </w:p>
    <w:p>
      <w:pPr>
        <w:pStyle w:val="3"/>
        <w:tabs>
          <w:tab w:val="left" w:pos="1316"/>
        </w:tabs>
        <w:spacing w:before="130"/>
        <w:ind w:left="477"/>
      </w:pPr>
      <w:r>
        <w:t>Section</w:t>
      </w:r>
      <w:r>
        <w:tab/>
      </w:r>
      <w:r>
        <w:t>B</w:t>
      </w:r>
    </w:p>
    <w:p>
      <w:pPr>
        <w:pStyle w:val="9"/>
        <w:numPr>
          <w:ilvl w:val="0"/>
          <w:numId w:val="12"/>
        </w:numPr>
        <w:tabs>
          <w:tab w:val="left" w:pos="320"/>
          <w:tab w:val="left" w:pos="1275"/>
          <w:tab w:val="left" w:pos="2017"/>
          <w:tab w:val="left" w:pos="3022"/>
          <w:tab w:val="left" w:pos="4150"/>
          <w:tab w:val="left" w:pos="4985"/>
        </w:tabs>
        <w:spacing w:before="71" w:after="0" w:line="240" w:lineRule="auto"/>
        <w:ind w:left="319" w:right="0" w:hanging="160"/>
        <w:jc w:val="left"/>
        <w:rPr>
          <w:sz w:val="21"/>
        </w:rPr>
      </w:pPr>
      <w:r>
        <w:rPr>
          <w:sz w:val="21"/>
        </w:rPr>
        <w:t>privilege</w:t>
      </w:r>
      <w:r>
        <w:rPr>
          <w:sz w:val="21"/>
        </w:rPr>
        <w:tab/>
      </w:r>
      <w:r>
        <w:rPr>
          <w:sz w:val="21"/>
        </w:rPr>
        <w:t>2.alert</w:t>
      </w:r>
      <w:r>
        <w:rPr>
          <w:sz w:val="21"/>
        </w:rPr>
        <w:tab/>
      </w:r>
      <w:r>
        <w:rPr>
          <w:sz w:val="21"/>
        </w:rPr>
        <w:t>3.poverty</w:t>
      </w:r>
      <w:r>
        <w:rPr>
          <w:sz w:val="21"/>
        </w:rPr>
        <w:tab/>
      </w:r>
      <w:r>
        <w:rPr>
          <w:sz w:val="21"/>
        </w:rPr>
        <w:t>4.unselfish</w:t>
      </w:r>
      <w:r>
        <w:rPr>
          <w:sz w:val="21"/>
        </w:rPr>
        <w:tab/>
      </w:r>
      <w:r>
        <w:rPr>
          <w:sz w:val="21"/>
        </w:rPr>
        <w:t>5.scene</w:t>
      </w:r>
      <w:r>
        <w:rPr>
          <w:sz w:val="21"/>
        </w:rPr>
        <w:tab/>
      </w:r>
      <w:r>
        <w:rPr>
          <w:sz w:val="21"/>
        </w:rPr>
        <w:t>6.deserted</w:t>
      </w:r>
    </w:p>
    <w:p>
      <w:pPr>
        <w:pStyle w:val="3"/>
        <w:ind w:left="0"/>
        <w:rPr>
          <w:sz w:val="22"/>
        </w:rPr>
      </w:pPr>
    </w:p>
    <w:p>
      <w:pPr>
        <w:pStyle w:val="3"/>
        <w:ind w:left="0"/>
        <w:rPr>
          <w:sz w:val="22"/>
        </w:rPr>
      </w:pPr>
    </w:p>
    <w:p>
      <w:pPr>
        <w:pStyle w:val="3"/>
        <w:tabs>
          <w:tab w:val="left" w:pos="1419"/>
        </w:tabs>
        <w:spacing w:before="188"/>
        <w:ind w:left="580"/>
      </w:pPr>
      <w:r>
        <w:t>Section</w:t>
      </w:r>
      <w:r>
        <w:tab/>
      </w:r>
      <w:r>
        <w:t>C</w:t>
      </w:r>
    </w:p>
    <w:p>
      <w:pPr>
        <w:pStyle w:val="9"/>
        <w:numPr>
          <w:ilvl w:val="1"/>
          <w:numId w:val="12"/>
        </w:numPr>
        <w:tabs>
          <w:tab w:val="left" w:pos="740"/>
          <w:tab w:val="left" w:pos="1158"/>
          <w:tab w:val="left" w:pos="1691"/>
          <w:tab w:val="left" w:pos="2654"/>
          <w:tab w:val="left" w:pos="3181"/>
          <w:tab w:val="left" w:pos="4029"/>
        </w:tabs>
        <w:spacing w:before="71" w:after="0" w:line="240" w:lineRule="auto"/>
        <w:ind w:left="739" w:right="0" w:hanging="160"/>
        <w:jc w:val="left"/>
        <w:rPr>
          <w:sz w:val="21"/>
        </w:rPr>
      </w:pPr>
      <w:r>
        <w:rPr>
          <w:sz w:val="21"/>
        </w:rPr>
        <w:t>by</w:t>
      </w:r>
      <w:r>
        <w:rPr>
          <w:sz w:val="21"/>
        </w:rPr>
        <w:tab/>
      </w:r>
      <w:r>
        <w:rPr>
          <w:sz w:val="21"/>
        </w:rPr>
        <w:t>2.to</w:t>
      </w:r>
      <w:r>
        <w:rPr>
          <w:sz w:val="21"/>
        </w:rPr>
        <w:tab/>
      </w:r>
      <w:r>
        <w:rPr>
          <w:sz w:val="21"/>
        </w:rPr>
        <w:t>3.against</w:t>
      </w:r>
      <w:r>
        <w:rPr>
          <w:sz w:val="21"/>
        </w:rPr>
        <w:tab/>
      </w:r>
      <w:r>
        <w:rPr>
          <w:sz w:val="21"/>
        </w:rPr>
        <w:t>4.to</w:t>
      </w:r>
      <w:r>
        <w:rPr>
          <w:sz w:val="21"/>
        </w:rPr>
        <w:tab/>
      </w:r>
      <w:r>
        <w:rPr>
          <w:sz w:val="21"/>
        </w:rPr>
        <w:t>5.with</w:t>
      </w:r>
      <w:r>
        <w:rPr>
          <w:sz w:val="21"/>
        </w:rPr>
        <w:tab/>
      </w:r>
      <w:r>
        <w:rPr>
          <w:sz w:val="21"/>
        </w:rPr>
        <w:t>6.down</w:t>
      </w:r>
    </w:p>
    <w:p>
      <w:pPr>
        <w:pStyle w:val="3"/>
        <w:ind w:left="0"/>
        <w:rPr>
          <w:sz w:val="22"/>
        </w:rPr>
      </w:pPr>
    </w:p>
    <w:p>
      <w:pPr>
        <w:pStyle w:val="9"/>
        <w:numPr>
          <w:ilvl w:val="0"/>
          <w:numId w:val="11"/>
        </w:numPr>
        <w:tabs>
          <w:tab w:val="left" w:pos="577"/>
          <w:tab w:val="left" w:pos="578"/>
          <w:tab w:val="left" w:pos="1419"/>
        </w:tabs>
        <w:spacing w:before="129" w:after="0" w:line="240" w:lineRule="auto"/>
        <w:ind w:left="578" w:right="0" w:hanging="418"/>
        <w:jc w:val="left"/>
        <w:rPr>
          <w:sz w:val="21"/>
        </w:rPr>
      </w:pPr>
      <w:r>
        <w:rPr>
          <w:sz w:val="21"/>
        </w:rPr>
        <w:t>Section</w:t>
      </w:r>
      <w:r>
        <w:rPr>
          <w:sz w:val="21"/>
        </w:rPr>
        <w:tab/>
      </w:r>
      <w:r>
        <w:rPr>
          <w:sz w:val="21"/>
        </w:rPr>
        <w:t>A</w:t>
      </w:r>
    </w:p>
    <w:p>
      <w:pPr>
        <w:pStyle w:val="9"/>
        <w:numPr>
          <w:ilvl w:val="1"/>
          <w:numId w:val="11"/>
        </w:numPr>
        <w:tabs>
          <w:tab w:val="left" w:pos="743"/>
        </w:tabs>
        <w:spacing w:before="71" w:after="0" w:line="240" w:lineRule="auto"/>
        <w:ind w:left="742" w:right="0" w:hanging="161"/>
        <w:jc w:val="left"/>
        <w:rPr>
          <w:sz w:val="21"/>
        </w:rPr>
      </w:pPr>
      <w:r>
        <w:rPr>
          <w:sz w:val="21"/>
        </w:rPr>
        <w:t>family is the best place to lick your</w:t>
      </w:r>
      <w:r>
        <w:rPr>
          <w:spacing w:val="-6"/>
          <w:sz w:val="21"/>
        </w:rPr>
        <w:t xml:space="preserve"> </w:t>
      </w:r>
      <w:r>
        <w:rPr>
          <w:sz w:val="21"/>
        </w:rPr>
        <w:t>wounds</w:t>
      </w:r>
    </w:p>
    <w:p>
      <w:pPr>
        <w:pStyle w:val="9"/>
        <w:numPr>
          <w:ilvl w:val="1"/>
          <w:numId w:val="11"/>
        </w:numPr>
        <w:tabs>
          <w:tab w:val="left" w:pos="794"/>
        </w:tabs>
        <w:spacing w:before="70" w:after="0" w:line="309" w:lineRule="auto"/>
        <w:ind w:left="582" w:right="4987" w:firstLine="0"/>
        <w:jc w:val="left"/>
        <w:rPr>
          <w:sz w:val="21"/>
        </w:rPr>
      </w:pPr>
      <w:r>
        <w:rPr>
          <w:sz w:val="21"/>
        </w:rPr>
        <w:t>if i had time to go over my lessons 3.be alert to risks about tourism 4.enjoy certain</w:t>
      </w:r>
      <w:r>
        <w:rPr>
          <w:spacing w:val="-6"/>
          <w:sz w:val="21"/>
        </w:rPr>
        <w:t xml:space="preserve"> </w:t>
      </w:r>
      <w:r>
        <w:rPr>
          <w:sz w:val="21"/>
        </w:rPr>
        <w:t>privilege</w:t>
      </w:r>
    </w:p>
    <w:p>
      <w:pPr>
        <w:pStyle w:val="3"/>
        <w:spacing w:before="2"/>
        <w:ind w:left="580"/>
      </w:pPr>
      <w:r>
        <w:t>5.have been political party leaders’s first encounter.</w:t>
      </w:r>
    </w:p>
    <w:p>
      <w:pPr>
        <w:pStyle w:val="3"/>
        <w:ind w:left="0"/>
        <w:rPr>
          <w:sz w:val="22"/>
        </w:rPr>
      </w:pPr>
    </w:p>
    <w:p>
      <w:pPr>
        <w:pStyle w:val="3"/>
        <w:tabs>
          <w:tab w:val="left" w:pos="1316"/>
        </w:tabs>
        <w:spacing w:before="130"/>
        <w:ind w:left="477"/>
      </w:pPr>
      <w:r>
        <w:t>Section</w:t>
      </w:r>
      <w:r>
        <w:tab/>
      </w:r>
      <w:r>
        <w:t>B</w:t>
      </w:r>
    </w:p>
    <w:p>
      <w:pPr>
        <w:pStyle w:val="3"/>
        <w:spacing w:before="59" w:line="278" w:lineRule="auto"/>
        <w:ind w:right="211"/>
        <w:jc w:val="both"/>
        <w:rPr>
          <w:rFonts w:hint="eastAsia" w:ascii="宋体" w:eastAsia="宋体"/>
        </w:rPr>
      </w:pPr>
      <w:r>
        <w:rPr>
          <w:rFonts w:hint="eastAsia" w:ascii="宋体" w:eastAsia="宋体"/>
          <w:spacing w:val="-7"/>
        </w:rPr>
        <w:t>你对于朋友的概念是一个人给你一个更好的选择的建议，当你害怕可以牵着你的手，帮你打</w:t>
      </w:r>
      <w:r>
        <w:rPr>
          <w:rFonts w:hint="eastAsia" w:ascii="宋体" w:eastAsia="宋体"/>
          <w:spacing w:val="-11"/>
        </w:rPr>
        <w:t>败那些利用你的人，当你不在他们身边的时候随时想着你，提醒你忘记的事儿，帮你忘记过</w:t>
      </w:r>
      <w:r>
        <w:rPr>
          <w:rFonts w:hint="eastAsia" w:ascii="宋体" w:eastAsia="宋体"/>
          <w:spacing w:val="-10"/>
        </w:rPr>
        <w:t>去，当你需要坚持下去的时候能够理解你，在你身边，给你信心，放下自己的事儿在你需要</w:t>
      </w:r>
      <w:r>
        <w:rPr>
          <w:rFonts w:hint="eastAsia" w:ascii="宋体" w:eastAsia="宋体"/>
          <w:spacing w:val="-5"/>
        </w:rPr>
        <w:t>的时候出现，帮你改正错误，对抗压力，帮你变强，把你当做他们最重要的人。</w:t>
      </w:r>
    </w:p>
    <w:p>
      <w:pPr>
        <w:pStyle w:val="3"/>
        <w:spacing w:before="2"/>
        <w:ind w:left="0"/>
        <w:rPr>
          <w:rFonts w:ascii="宋体"/>
          <w:sz w:val="25"/>
        </w:rPr>
      </w:pPr>
    </w:p>
    <w:p>
      <w:pPr>
        <w:pStyle w:val="9"/>
        <w:numPr>
          <w:ilvl w:val="0"/>
          <w:numId w:val="11"/>
        </w:numPr>
        <w:tabs>
          <w:tab w:val="left" w:pos="587"/>
          <w:tab w:val="left" w:pos="588"/>
          <w:tab w:val="left" w:pos="1427"/>
        </w:tabs>
        <w:spacing w:before="1" w:after="0" w:line="240" w:lineRule="auto"/>
        <w:ind w:left="587" w:right="0" w:hanging="428"/>
        <w:jc w:val="left"/>
        <w:rPr>
          <w:sz w:val="21"/>
        </w:rPr>
      </w:pPr>
      <w:r>
        <w:rPr>
          <w:sz w:val="21"/>
        </w:rPr>
        <w:t>Section</w:t>
      </w:r>
      <w:r>
        <w:rPr>
          <w:sz w:val="21"/>
        </w:rPr>
        <w:tab/>
      </w:r>
      <w:r>
        <w:rPr>
          <w:sz w:val="21"/>
        </w:rPr>
        <w:t>A</w:t>
      </w:r>
    </w:p>
    <w:p>
      <w:pPr>
        <w:pStyle w:val="3"/>
        <w:tabs>
          <w:tab w:val="left" w:pos="1811"/>
          <w:tab w:val="left" w:pos="3287"/>
          <w:tab w:val="left" w:pos="4636"/>
          <w:tab w:val="left" w:pos="5714"/>
        </w:tabs>
        <w:spacing w:before="58"/>
      </w:pPr>
      <w:r>
        <w:t>1.resign</w:t>
      </w:r>
      <w:r>
        <w:rPr>
          <w:spacing w:val="-1"/>
        </w:rPr>
        <w:t xml:space="preserve"> </w:t>
      </w:r>
      <w:r>
        <w:t>that</w:t>
      </w:r>
      <w:r>
        <w:rPr>
          <w:spacing w:val="-1"/>
        </w:rPr>
        <w:t xml:space="preserve"> </w:t>
      </w:r>
      <w:r>
        <w:t>lead</w:t>
      </w:r>
      <w:r>
        <w:tab/>
      </w:r>
      <w:r>
        <w:t>2.leaving</w:t>
      </w:r>
      <w:r>
        <w:rPr>
          <w:rFonts w:ascii="宋体" w:hAnsi="宋体"/>
        </w:rPr>
        <w:t>→</w:t>
      </w:r>
      <w:r>
        <w:t>left</w:t>
      </w:r>
      <w:r>
        <w:tab/>
      </w:r>
      <w:r>
        <w:t>3.when</w:t>
      </w:r>
      <w:r>
        <w:rPr>
          <w:rFonts w:ascii="宋体" w:hAnsi="宋体"/>
        </w:rPr>
        <w:t>→</w:t>
      </w:r>
      <w:r>
        <w:t>that</w:t>
      </w:r>
      <w:r>
        <w:tab/>
      </w:r>
      <w:r>
        <w:t>4.lies</w:t>
      </w:r>
      <w:r>
        <w:rPr>
          <w:rFonts w:ascii="宋体" w:hAnsi="宋体"/>
        </w:rPr>
        <w:t>→</w:t>
      </w:r>
      <w:r>
        <w:t>lie</w:t>
      </w:r>
      <w:r>
        <w:tab/>
      </w:r>
      <w:r>
        <w:t>5.facing</w:t>
      </w:r>
      <w:r>
        <w:rPr>
          <w:rFonts w:ascii="宋体" w:hAnsi="宋体"/>
        </w:rPr>
        <w:t>→</w:t>
      </w:r>
      <w:r>
        <w:t>faced with</w:t>
      </w:r>
    </w:p>
    <w:p>
      <w:pPr>
        <w:pStyle w:val="3"/>
        <w:spacing w:before="10"/>
        <w:ind w:left="0"/>
        <w:rPr>
          <w:sz w:val="31"/>
        </w:rPr>
      </w:pPr>
    </w:p>
    <w:p>
      <w:pPr>
        <w:pStyle w:val="3"/>
        <w:tabs>
          <w:tab w:val="left" w:pos="1419"/>
        </w:tabs>
        <w:spacing w:before="1"/>
        <w:ind w:left="580"/>
      </w:pPr>
      <w:r>
        <w:t>Section</w:t>
      </w:r>
      <w:r>
        <w:tab/>
      </w:r>
      <w:r>
        <w:t>B</w:t>
      </w:r>
    </w:p>
    <w:p>
      <w:pPr>
        <w:pStyle w:val="3"/>
        <w:spacing w:before="70" w:line="309" w:lineRule="auto"/>
        <w:ind w:right="4170"/>
      </w:pPr>
      <w:r>
        <w:t>1.Her brother usually babysits her in his spare time. 2.Her father likes to take photos when she smile.</w:t>
      </w:r>
    </w:p>
    <w:p>
      <w:pPr>
        <w:pStyle w:val="3"/>
        <w:spacing w:before="3"/>
        <w:ind w:left="0"/>
        <w:rPr>
          <w:sz w:val="19"/>
        </w:rPr>
      </w:pPr>
    </w:p>
    <w:p>
      <w:pPr>
        <w:pStyle w:val="3"/>
        <w:tabs>
          <w:tab w:val="left" w:pos="745"/>
          <w:tab w:val="left" w:pos="846"/>
        </w:tabs>
        <w:spacing w:before="92" w:line="309" w:lineRule="auto"/>
        <w:ind w:right="7685"/>
      </w:pPr>
      <w:r>
        <w:rPr>
          <w:shd w:val="clear" w:color="auto" w:fill="FFFF00"/>
        </w:rPr>
        <w:t>Unit</w:t>
      </w:r>
      <w:r>
        <w:rPr>
          <w:shd w:val="clear" w:color="auto" w:fill="FFFF00"/>
        </w:rPr>
        <w:tab/>
      </w:r>
      <w:r>
        <w:rPr>
          <w:shd w:val="clear" w:color="auto" w:fill="FFFF00"/>
        </w:rPr>
        <w:t>4</w:t>
      </w:r>
      <w:r>
        <w:t xml:space="preserve"> </w:t>
      </w:r>
      <w:r>
        <w:rPr>
          <w:color w:val="FF0000"/>
          <w:spacing w:val="-4"/>
        </w:rPr>
        <w:t>Text</w:t>
      </w:r>
      <w:r>
        <w:rPr>
          <w:color w:val="FF0000"/>
          <w:spacing w:val="-4"/>
        </w:rPr>
        <w:tab/>
      </w:r>
      <w:r>
        <w:rPr>
          <w:color w:val="FF0000"/>
          <w:spacing w:val="-4"/>
        </w:rPr>
        <w:tab/>
      </w:r>
      <w:r>
        <w:rPr>
          <w:color w:val="FF0000"/>
          <w:spacing w:val="-18"/>
        </w:rPr>
        <w:t>A</w:t>
      </w:r>
    </w:p>
    <w:p>
      <w:pPr>
        <w:pStyle w:val="3"/>
        <w:tabs>
          <w:tab w:val="left" w:pos="855"/>
          <w:tab w:val="left" w:pos="1203"/>
          <w:tab w:val="left" w:pos="1565"/>
          <w:tab w:val="left" w:pos="1914"/>
        </w:tabs>
        <w:spacing w:before="1"/>
      </w:pPr>
      <w:r>
        <w:t>1-5</w:t>
      </w:r>
      <w:r>
        <w:rPr>
          <w:spacing w:val="-1"/>
        </w:rPr>
        <w:t xml:space="preserve"> </w:t>
      </w:r>
      <w:r>
        <w:t>D</w:t>
      </w:r>
      <w:r>
        <w:tab/>
      </w:r>
      <w:r>
        <w:t>C</w:t>
      </w:r>
      <w:r>
        <w:tab/>
      </w:r>
      <w:r>
        <w:t>D</w:t>
      </w:r>
      <w:r>
        <w:tab/>
      </w:r>
      <w:r>
        <w:t>C</w:t>
      </w:r>
      <w:r>
        <w:tab/>
      </w:r>
      <w:r>
        <w:t>B</w:t>
      </w:r>
    </w:p>
    <w:p>
      <w:pPr>
        <w:pStyle w:val="9"/>
        <w:numPr>
          <w:ilvl w:val="0"/>
          <w:numId w:val="13"/>
        </w:numPr>
        <w:tabs>
          <w:tab w:val="left" w:pos="719"/>
          <w:tab w:val="left" w:pos="720"/>
          <w:tab w:val="left" w:pos="1559"/>
        </w:tabs>
        <w:spacing w:before="71" w:after="0" w:line="240" w:lineRule="auto"/>
        <w:ind w:left="719" w:right="0" w:hanging="560"/>
        <w:jc w:val="left"/>
        <w:rPr>
          <w:sz w:val="21"/>
        </w:rPr>
      </w:pPr>
      <w:r>
        <w:rPr>
          <w:sz w:val="21"/>
        </w:rPr>
        <w:t>Section</w:t>
      </w:r>
      <w:r>
        <w:rPr>
          <w:sz w:val="21"/>
        </w:rPr>
        <w:tab/>
      </w:r>
      <w:r>
        <w:rPr>
          <w:sz w:val="21"/>
        </w:rPr>
        <w:t>A</w:t>
      </w:r>
    </w:p>
    <w:p>
      <w:pPr>
        <w:pStyle w:val="3"/>
        <w:tabs>
          <w:tab w:val="left" w:pos="1474"/>
          <w:tab w:val="left" w:pos="2621"/>
          <w:tab w:val="left" w:pos="3477"/>
          <w:tab w:val="left" w:pos="4535"/>
          <w:tab w:val="left" w:pos="5754"/>
        </w:tabs>
        <w:spacing w:before="70"/>
      </w:pPr>
      <w:r>
        <w:t>1.dealerships</w:t>
      </w:r>
      <w:r>
        <w:tab/>
      </w:r>
      <w:r>
        <w:t>2.complain</w:t>
      </w:r>
      <w:r>
        <w:tab/>
      </w:r>
      <w:r>
        <w:t>3.rarely</w:t>
      </w:r>
      <w:r>
        <w:tab/>
      </w:r>
      <w:r>
        <w:t>4.blessing</w:t>
      </w:r>
      <w:r>
        <w:tab/>
      </w:r>
      <w:r>
        <w:t>5.contribute</w:t>
      </w:r>
      <w:r>
        <w:tab/>
      </w:r>
      <w:r>
        <w:t>6.illegal</w:t>
      </w:r>
    </w:p>
    <w:p>
      <w:pPr>
        <w:spacing w:after="0"/>
        <w:sectPr>
          <w:pgSz w:w="11910" w:h="16840"/>
          <w:pgMar w:top="1360" w:right="1580" w:bottom="280" w:left="1640" w:header="454" w:footer="0" w:gutter="0"/>
          <w:cols w:space="720" w:num="1"/>
        </w:sectPr>
      </w:pPr>
    </w:p>
    <w:p>
      <w:pPr>
        <w:pStyle w:val="3"/>
        <w:spacing w:before="8"/>
        <w:ind w:left="0"/>
        <w:rPr>
          <w:sz w:val="27"/>
        </w:rPr>
      </w:pPr>
    </w:p>
    <w:p>
      <w:pPr>
        <w:pStyle w:val="3"/>
        <w:tabs>
          <w:tab w:val="left" w:pos="1525"/>
        </w:tabs>
        <w:spacing w:before="92"/>
        <w:ind w:left="685"/>
      </w:pPr>
      <w:r>
        <w:t>Section</w:t>
      </w:r>
      <w:r>
        <w:tab/>
      </w:r>
      <w:r>
        <w:t>B</w:t>
      </w:r>
    </w:p>
    <w:p>
      <w:pPr>
        <w:pStyle w:val="3"/>
        <w:tabs>
          <w:tab w:val="left" w:pos="1426"/>
          <w:tab w:val="left" w:pos="2804"/>
          <w:tab w:val="left" w:pos="4044"/>
          <w:tab w:val="left" w:pos="4927"/>
          <w:tab w:val="left" w:pos="5620"/>
        </w:tabs>
        <w:spacing w:before="70"/>
      </w:pPr>
      <w:r>
        <w:t>1.committed</w:t>
      </w:r>
      <w:r>
        <w:tab/>
      </w:r>
      <w:r>
        <w:t>2. subsistence</w:t>
      </w:r>
      <w:r>
        <w:tab/>
      </w:r>
      <w:r>
        <w:t>3.immigrant</w:t>
      </w:r>
      <w:r>
        <w:tab/>
      </w:r>
      <w:r>
        <w:t>4.unrest</w:t>
      </w:r>
      <w:r>
        <w:tab/>
      </w:r>
      <w:r>
        <w:t>5.quit</w:t>
      </w:r>
      <w:r>
        <w:tab/>
      </w:r>
      <w:r>
        <w:t>6.victim</w:t>
      </w:r>
    </w:p>
    <w:p>
      <w:pPr>
        <w:pStyle w:val="3"/>
        <w:ind w:left="0"/>
        <w:rPr>
          <w:sz w:val="22"/>
        </w:rPr>
      </w:pPr>
    </w:p>
    <w:p>
      <w:pPr>
        <w:pStyle w:val="3"/>
        <w:tabs>
          <w:tab w:val="left" w:pos="1525"/>
        </w:tabs>
        <w:spacing w:before="130"/>
        <w:ind w:left="685"/>
      </w:pPr>
      <w:r>
        <w:t>Section</w:t>
      </w:r>
      <w:r>
        <w:tab/>
      </w:r>
      <w:r>
        <w:t>C</w:t>
      </w:r>
    </w:p>
    <w:p>
      <w:pPr>
        <w:pStyle w:val="3"/>
        <w:tabs>
          <w:tab w:val="left" w:pos="997"/>
          <w:tab w:val="left" w:pos="1539"/>
          <w:tab w:val="left" w:pos="2069"/>
          <w:tab w:val="left" w:pos="2599"/>
          <w:tab w:val="left" w:pos="3400"/>
        </w:tabs>
        <w:spacing w:before="70"/>
      </w:pPr>
      <w:r>
        <w:t>1.about</w:t>
      </w:r>
      <w:r>
        <w:tab/>
      </w:r>
      <w:r>
        <w:t>2.of</w:t>
      </w:r>
      <w:r>
        <w:tab/>
      </w:r>
      <w:r>
        <w:t>3.to</w:t>
      </w:r>
      <w:r>
        <w:tab/>
      </w:r>
      <w:r>
        <w:t>4.in</w:t>
      </w:r>
      <w:r>
        <w:tab/>
      </w:r>
      <w:r>
        <w:t>5.into</w:t>
      </w:r>
      <w:r>
        <w:tab/>
      </w:r>
      <w:r>
        <w:t>6.again</w:t>
      </w:r>
    </w:p>
    <w:p>
      <w:pPr>
        <w:pStyle w:val="3"/>
        <w:ind w:left="0"/>
        <w:rPr>
          <w:sz w:val="22"/>
        </w:rPr>
      </w:pPr>
    </w:p>
    <w:p>
      <w:pPr>
        <w:pStyle w:val="9"/>
        <w:numPr>
          <w:ilvl w:val="0"/>
          <w:numId w:val="13"/>
        </w:numPr>
        <w:tabs>
          <w:tab w:val="left" w:pos="420"/>
          <w:tab w:val="left" w:pos="1488"/>
          <w:tab w:val="left" w:pos="1575"/>
          <w:tab w:val="left" w:pos="2666"/>
          <w:tab w:val="left" w:pos="2792"/>
          <w:tab w:val="left" w:pos="3701"/>
          <w:tab w:val="left" w:pos="3802"/>
          <w:tab w:val="left" w:pos="4555"/>
          <w:tab w:val="left" w:pos="4764"/>
        </w:tabs>
        <w:spacing w:before="130" w:after="0" w:line="309" w:lineRule="auto"/>
        <w:ind w:left="477" w:right="2796" w:hanging="317"/>
        <w:jc w:val="left"/>
        <w:rPr>
          <w:sz w:val="21"/>
        </w:rPr>
      </w:pPr>
      <w:r>
        <w:rPr>
          <w:sz w:val="21"/>
        </w:rPr>
        <w:t>1.improve</w:t>
      </w:r>
      <w:r>
        <w:rPr>
          <w:sz w:val="21"/>
        </w:rPr>
        <w:tab/>
      </w:r>
      <w:r>
        <w:rPr>
          <w:sz w:val="21"/>
        </w:rPr>
        <w:t>2.check</w:t>
      </w:r>
      <w:r>
        <w:rPr>
          <w:spacing w:val="2"/>
          <w:sz w:val="21"/>
        </w:rPr>
        <w:t xml:space="preserve"> </w:t>
      </w:r>
      <w:r>
        <w:rPr>
          <w:sz w:val="21"/>
        </w:rPr>
        <w:t>out</w:t>
      </w:r>
      <w:r>
        <w:rPr>
          <w:sz w:val="21"/>
        </w:rPr>
        <w:tab/>
      </w:r>
      <w:r>
        <w:rPr>
          <w:sz w:val="21"/>
        </w:rPr>
        <w:t>3.stressed</w:t>
      </w:r>
      <w:r>
        <w:rPr>
          <w:sz w:val="21"/>
        </w:rPr>
        <w:tab/>
      </w:r>
      <w:r>
        <w:rPr>
          <w:sz w:val="21"/>
        </w:rPr>
        <w:t>4.arrive</w:t>
      </w:r>
      <w:r>
        <w:rPr>
          <w:sz w:val="21"/>
        </w:rPr>
        <w:tab/>
      </w:r>
      <w:r>
        <w:rPr>
          <w:sz w:val="21"/>
        </w:rPr>
        <w:t xml:space="preserve">5.clearing </w:t>
      </w:r>
      <w:r>
        <w:rPr>
          <w:spacing w:val="-5"/>
          <w:sz w:val="21"/>
        </w:rPr>
        <w:t xml:space="preserve">away </w:t>
      </w:r>
      <w:r>
        <w:rPr>
          <w:sz w:val="21"/>
        </w:rPr>
        <w:t>6.priority</w:t>
      </w:r>
      <w:r>
        <w:rPr>
          <w:sz w:val="21"/>
        </w:rPr>
        <w:tab/>
      </w:r>
      <w:r>
        <w:rPr>
          <w:sz w:val="21"/>
        </w:rPr>
        <w:tab/>
      </w:r>
      <w:r>
        <w:rPr>
          <w:sz w:val="21"/>
        </w:rPr>
        <w:t>7.difference</w:t>
      </w:r>
      <w:r>
        <w:rPr>
          <w:sz w:val="21"/>
        </w:rPr>
        <w:tab/>
      </w:r>
      <w:r>
        <w:rPr>
          <w:sz w:val="21"/>
        </w:rPr>
        <w:tab/>
      </w:r>
      <w:r>
        <w:rPr>
          <w:sz w:val="21"/>
        </w:rPr>
        <w:t>8.route</w:t>
      </w:r>
      <w:r>
        <w:rPr>
          <w:sz w:val="21"/>
        </w:rPr>
        <w:tab/>
      </w:r>
      <w:r>
        <w:rPr>
          <w:sz w:val="21"/>
        </w:rPr>
        <w:tab/>
      </w:r>
      <w:r>
        <w:rPr>
          <w:spacing w:val="-1"/>
          <w:sz w:val="21"/>
        </w:rPr>
        <w:t>9.routine</w:t>
      </w:r>
      <w:r>
        <w:rPr>
          <w:spacing w:val="-1"/>
          <w:sz w:val="21"/>
        </w:rPr>
        <w:tab/>
      </w:r>
      <w:r>
        <w:rPr>
          <w:spacing w:val="-1"/>
          <w:sz w:val="21"/>
        </w:rPr>
        <w:tab/>
      </w:r>
      <w:r>
        <w:rPr>
          <w:sz w:val="21"/>
        </w:rPr>
        <w:t>10.weight</w:t>
      </w:r>
    </w:p>
    <w:p>
      <w:pPr>
        <w:pStyle w:val="3"/>
        <w:spacing w:before="2"/>
        <w:ind w:left="0"/>
        <w:rPr>
          <w:sz w:val="27"/>
        </w:rPr>
      </w:pPr>
    </w:p>
    <w:p>
      <w:pPr>
        <w:pStyle w:val="9"/>
        <w:numPr>
          <w:ilvl w:val="0"/>
          <w:numId w:val="13"/>
        </w:numPr>
        <w:tabs>
          <w:tab w:val="left" w:pos="693"/>
          <w:tab w:val="left" w:pos="694"/>
          <w:tab w:val="left" w:pos="1532"/>
        </w:tabs>
        <w:spacing w:before="0" w:after="0" w:line="240" w:lineRule="auto"/>
        <w:ind w:left="693" w:right="0" w:hanging="428"/>
        <w:jc w:val="left"/>
        <w:rPr>
          <w:sz w:val="21"/>
        </w:rPr>
      </w:pPr>
      <w:r>
        <w:rPr>
          <w:sz w:val="21"/>
        </w:rPr>
        <w:t>Section</w:t>
      </w:r>
      <w:r>
        <w:rPr>
          <w:sz w:val="21"/>
        </w:rPr>
        <w:tab/>
      </w:r>
      <w:r>
        <w:rPr>
          <w:sz w:val="21"/>
        </w:rPr>
        <w:t>A</w:t>
      </w:r>
    </w:p>
    <w:p>
      <w:pPr>
        <w:pStyle w:val="9"/>
        <w:numPr>
          <w:ilvl w:val="0"/>
          <w:numId w:val="14"/>
        </w:numPr>
        <w:tabs>
          <w:tab w:val="left" w:pos="320"/>
        </w:tabs>
        <w:spacing w:before="71" w:after="0" w:line="240" w:lineRule="auto"/>
        <w:ind w:left="319" w:right="0" w:hanging="160"/>
        <w:jc w:val="left"/>
        <w:rPr>
          <w:sz w:val="21"/>
        </w:rPr>
      </w:pPr>
      <w:r>
        <w:rPr>
          <w:sz w:val="21"/>
        </w:rPr>
        <w:t>she looks forward to seeing</w:t>
      </w:r>
      <w:r>
        <w:rPr>
          <w:spacing w:val="-5"/>
          <w:sz w:val="21"/>
        </w:rPr>
        <w:t xml:space="preserve"> </w:t>
      </w:r>
      <w:r>
        <w:rPr>
          <w:sz w:val="21"/>
        </w:rPr>
        <w:t>you</w:t>
      </w:r>
    </w:p>
    <w:p>
      <w:pPr>
        <w:pStyle w:val="9"/>
        <w:numPr>
          <w:ilvl w:val="0"/>
          <w:numId w:val="14"/>
        </w:numPr>
        <w:tabs>
          <w:tab w:val="left" w:pos="320"/>
          <w:tab w:val="left" w:pos="668"/>
        </w:tabs>
        <w:spacing w:before="71" w:after="0" w:line="309" w:lineRule="auto"/>
        <w:ind w:left="160" w:right="3593" w:firstLine="0"/>
        <w:jc w:val="left"/>
        <w:rPr>
          <w:sz w:val="21"/>
        </w:rPr>
      </w:pPr>
      <w:r>
        <w:rPr>
          <w:sz w:val="21"/>
        </w:rPr>
        <w:t>If</w:t>
      </w:r>
      <w:r>
        <w:rPr>
          <w:sz w:val="21"/>
        </w:rPr>
        <w:tab/>
      </w:r>
      <w:r>
        <w:rPr>
          <w:sz w:val="21"/>
        </w:rPr>
        <w:t xml:space="preserve">you always complain about not enough time to work 3.contributes to </w:t>
      </w:r>
      <w:r>
        <w:rPr>
          <w:spacing w:val="-3"/>
          <w:sz w:val="21"/>
        </w:rPr>
        <w:t>subway’s</w:t>
      </w:r>
      <w:r>
        <w:rPr>
          <w:spacing w:val="-1"/>
          <w:sz w:val="21"/>
        </w:rPr>
        <w:t xml:space="preserve"> </w:t>
      </w:r>
      <w:r>
        <w:rPr>
          <w:sz w:val="21"/>
        </w:rPr>
        <w:t>development</w:t>
      </w:r>
    </w:p>
    <w:p>
      <w:pPr>
        <w:pStyle w:val="3"/>
        <w:spacing w:before="1" w:line="309" w:lineRule="auto"/>
        <w:ind w:right="5594"/>
      </w:pPr>
      <w:r>
        <w:t>4.reminds of her tough childhood 5.we are prepared for worst results</w:t>
      </w:r>
    </w:p>
    <w:p>
      <w:pPr>
        <w:pStyle w:val="3"/>
        <w:spacing w:before="2"/>
        <w:ind w:left="0"/>
        <w:rPr>
          <w:sz w:val="27"/>
        </w:rPr>
      </w:pPr>
    </w:p>
    <w:p>
      <w:pPr>
        <w:pStyle w:val="3"/>
        <w:tabs>
          <w:tab w:val="left" w:pos="1000"/>
        </w:tabs>
        <w:spacing w:before="1"/>
      </w:pPr>
      <w:r>
        <w:t>Section</w:t>
      </w:r>
      <w:r>
        <w:tab/>
      </w:r>
      <w:r>
        <w:t>B</w:t>
      </w:r>
    </w:p>
    <w:p>
      <w:pPr>
        <w:pStyle w:val="3"/>
        <w:spacing w:before="59" w:line="278" w:lineRule="auto"/>
        <w:ind w:right="110" w:firstLine="211"/>
        <w:rPr>
          <w:rFonts w:hint="eastAsia" w:ascii="宋体" w:eastAsia="宋体"/>
        </w:rPr>
      </w:pPr>
      <w:r>
        <w:rPr>
          <w:rFonts w:hint="eastAsia" w:ascii="宋体" w:eastAsia="宋体"/>
          <w:spacing w:val="-8"/>
        </w:rPr>
        <w:t>不论你是个侍者或者心脑手术专家，你所做的任何工作都是服务于他人，并使人们的生活</w:t>
      </w:r>
      <w:r>
        <w:rPr>
          <w:rFonts w:hint="eastAsia" w:ascii="宋体" w:eastAsia="宋体"/>
          <w:spacing w:val="-11"/>
        </w:rPr>
        <w:t>在一定程度上有所改善。我们都有这样的经历，一些人的工作点亮了我们的生活，并使我们</w:t>
      </w:r>
      <w:r>
        <w:rPr>
          <w:rFonts w:hint="eastAsia" w:ascii="宋体" w:eastAsia="宋体"/>
          <w:spacing w:val="-18"/>
        </w:rPr>
        <w:t xml:space="preserve">的生活大不相同，或者给我们带来麻烦，影响了我们的生活质量。我们遇到过可敬的保洁员， </w:t>
      </w:r>
      <w:r>
        <w:rPr>
          <w:rFonts w:hint="eastAsia" w:ascii="宋体" w:eastAsia="宋体"/>
          <w:spacing w:val="-13"/>
        </w:rPr>
        <w:t>或普通的工作有意思的人。因此不论你的工作是什么，如何带着爱心投入到工作中呢？要有</w:t>
      </w:r>
      <w:r>
        <w:rPr>
          <w:rFonts w:hint="eastAsia" w:ascii="宋体" w:eastAsia="宋体"/>
          <w:spacing w:val="-12"/>
        </w:rPr>
        <w:t>一颗感恩的心。感恩并不意味着你一定要去做一件你并不喜欢的工作，但是它能培养你积极的思想。你不喜欢你的工作，但是你仍然可以享受与同事相处的乐趣。这就是我们应该感恩</w:t>
      </w:r>
      <w:r>
        <w:rPr>
          <w:rFonts w:hint="eastAsia" w:ascii="宋体" w:eastAsia="宋体"/>
          <w:spacing w:val="-6"/>
        </w:rPr>
        <w:t>的。当你试着去感恩，它能改观你的外貌，在工作中更加开心。</w:t>
      </w:r>
    </w:p>
    <w:p>
      <w:pPr>
        <w:pStyle w:val="3"/>
        <w:spacing w:before="2"/>
        <w:ind w:left="0"/>
        <w:rPr>
          <w:rFonts w:ascii="宋体"/>
          <w:sz w:val="25"/>
        </w:rPr>
      </w:pPr>
    </w:p>
    <w:p>
      <w:pPr>
        <w:pStyle w:val="3"/>
        <w:tabs>
          <w:tab w:val="left" w:pos="625"/>
          <w:tab w:val="left" w:pos="939"/>
          <w:tab w:val="left" w:pos="1254"/>
          <w:tab w:val="left" w:pos="1568"/>
          <w:tab w:val="left" w:pos="1884"/>
        </w:tabs>
      </w:pPr>
      <w:r>
        <w:t>V</w:t>
      </w:r>
      <w:r>
        <w:tab/>
      </w:r>
      <w:r>
        <w:t>1</w:t>
      </w:r>
      <w:r>
        <w:tab/>
      </w:r>
      <w:r>
        <w:t>2</w:t>
      </w:r>
      <w:r>
        <w:tab/>
      </w:r>
      <w:r>
        <w:t>5</w:t>
      </w:r>
      <w:r>
        <w:tab/>
      </w:r>
      <w:r>
        <w:t>4</w:t>
      </w:r>
      <w:r>
        <w:tab/>
      </w:r>
      <w:r>
        <w:t>3</w:t>
      </w:r>
    </w:p>
    <w:p>
      <w:pPr>
        <w:pStyle w:val="3"/>
        <w:ind w:left="0"/>
        <w:rPr>
          <w:sz w:val="22"/>
        </w:rPr>
      </w:pPr>
    </w:p>
    <w:p>
      <w:pPr>
        <w:pStyle w:val="3"/>
        <w:ind w:left="0"/>
        <w:rPr>
          <w:sz w:val="22"/>
        </w:rPr>
      </w:pPr>
    </w:p>
    <w:p>
      <w:pPr>
        <w:pStyle w:val="3"/>
        <w:tabs>
          <w:tab w:val="left" w:pos="740"/>
        </w:tabs>
        <w:spacing w:before="189"/>
      </w:pPr>
      <w:r>
        <w:rPr>
          <w:color w:val="FF0000"/>
          <w:spacing w:val="-4"/>
        </w:rPr>
        <w:t>Text</w:t>
      </w:r>
      <w:r>
        <w:rPr>
          <w:color w:val="FF0000"/>
          <w:spacing w:val="-4"/>
        </w:rPr>
        <w:tab/>
      </w:r>
      <w:r>
        <w:rPr>
          <w:color w:val="FF0000"/>
        </w:rPr>
        <w:t>B</w:t>
      </w:r>
    </w:p>
    <w:p>
      <w:pPr>
        <w:pStyle w:val="9"/>
        <w:numPr>
          <w:ilvl w:val="0"/>
          <w:numId w:val="15"/>
        </w:numPr>
        <w:tabs>
          <w:tab w:val="left" w:pos="544"/>
          <w:tab w:val="left" w:pos="545"/>
          <w:tab w:val="left" w:pos="1386"/>
          <w:tab w:val="left" w:pos="1839"/>
          <w:tab w:val="left" w:pos="2547"/>
          <w:tab w:val="left" w:pos="2908"/>
          <w:tab w:val="left" w:pos="3270"/>
          <w:tab w:val="left" w:pos="3630"/>
        </w:tabs>
        <w:spacing w:before="71" w:after="0" w:line="240" w:lineRule="auto"/>
        <w:ind w:left="544" w:right="0" w:hanging="385"/>
        <w:jc w:val="left"/>
        <w:rPr>
          <w:sz w:val="21"/>
        </w:rPr>
      </w:pPr>
      <w:r>
        <w:rPr>
          <w:sz w:val="21"/>
        </w:rPr>
        <w:t>Section</w:t>
      </w:r>
      <w:r>
        <w:rPr>
          <w:sz w:val="21"/>
        </w:rPr>
        <w:tab/>
      </w:r>
      <w:r>
        <w:rPr>
          <w:sz w:val="21"/>
        </w:rPr>
        <w:t>A</w:t>
      </w:r>
      <w:r>
        <w:rPr>
          <w:sz w:val="21"/>
        </w:rPr>
        <w:tab/>
      </w:r>
      <w:r>
        <w:rPr>
          <w:sz w:val="21"/>
        </w:rPr>
        <w:t xml:space="preserve">Y  </w:t>
      </w:r>
      <w:r>
        <w:rPr>
          <w:spacing w:val="43"/>
          <w:sz w:val="21"/>
        </w:rPr>
        <w:t xml:space="preserve"> </w:t>
      </w:r>
      <w:r>
        <w:rPr>
          <w:sz w:val="21"/>
        </w:rPr>
        <w:t>Y</w:t>
      </w:r>
      <w:r>
        <w:rPr>
          <w:sz w:val="21"/>
        </w:rPr>
        <w:tab/>
      </w:r>
      <w:r>
        <w:rPr>
          <w:sz w:val="21"/>
        </w:rPr>
        <w:t>N</w:t>
      </w:r>
      <w:r>
        <w:rPr>
          <w:sz w:val="21"/>
        </w:rPr>
        <w:tab/>
      </w:r>
      <w:r>
        <w:rPr>
          <w:sz w:val="21"/>
        </w:rPr>
        <w:t>N</w:t>
      </w:r>
      <w:r>
        <w:rPr>
          <w:sz w:val="21"/>
        </w:rPr>
        <w:tab/>
      </w:r>
      <w:r>
        <w:rPr>
          <w:sz w:val="21"/>
        </w:rPr>
        <w:t>N</w:t>
      </w:r>
      <w:r>
        <w:rPr>
          <w:sz w:val="21"/>
        </w:rPr>
        <w:tab/>
      </w:r>
      <w:r>
        <w:rPr>
          <w:sz w:val="21"/>
        </w:rPr>
        <w:t>NG</w:t>
      </w:r>
    </w:p>
    <w:p>
      <w:pPr>
        <w:pStyle w:val="3"/>
        <w:ind w:left="0"/>
        <w:rPr>
          <w:sz w:val="22"/>
        </w:rPr>
      </w:pPr>
    </w:p>
    <w:p>
      <w:pPr>
        <w:pStyle w:val="3"/>
        <w:tabs>
          <w:tab w:val="left" w:pos="1316"/>
        </w:tabs>
        <w:spacing w:before="129"/>
        <w:ind w:left="477"/>
      </w:pPr>
      <w:r>
        <w:t>Section</w:t>
      </w:r>
      <w:r>
        <w:tab/>
      </w:r>
      <w:r>
        <w:t>B</w:t>
      </w:r>
    </w:p>
    <w:p>
      <w:pPr>
        <w:pStyle w:val="3"/>
        <w:tabs>
          <w:tab w:val="left" w:pos="2362"/>
          <w:tab w:val="left" w:pos="3686"/>
        </w:tabs>
        <w:spacing w:before="71"/>
      </w:pPr>
      <w:r>
        <w:t>1.more time</w:t>
      </w:r>
      <w:r>
        <w:rPr>
          <w:spacing w:val="-1"/>
        </w:rPr>
        <w:t xml:space="preserve"> </w:t>
      </w:r>
      <w:r>
        <w:t>and money</w:t>
      </w:r>
      <w:r>
        <w:tab/>
      </w:r>
      <w:r>
        <w:t>2.customers</w:t>
      </w:r>
      <w:r>
        <w:tab/>
      </w:r>
      <w:r>
        <w:t>3.purpose of your</w:t>
      </w:r>
      <w:r>
        <w:rPr>
          <w:spacing w:val="-3"/>
        </w:rPr>
        <w:t xml:space="preserve"> </w:t>
      </w:r>
      <w:r>
        <w:t>business</w:t>
      </w:r>
    </w:p>
    <w:p>
      <w:pPr>
        <w:pStyle w:val="3"/>
        <w:tabs>
          <w:tab w:val="left" w:pos="2238"/>
          <w:tab w:val="left" w:pos="4849"/>
        </w:tabs>
        <w:spacing w:before="70"/>
      </w:pPr>
      <w:r>
        <w:t>4.financial</w:t>
      </w:r>
      <w:r>
        <w:rPr>
          <w:spacing w:val="-1"/>
        </w:rPr>
        <w:t xml:space="preserve"> </w:t>
      </w:r>
      <w:r>
        <w:t>boundaries</w:t>
      </w:r>
      <w:r>
        <w:tab/>
      </w:r>
      <w:r>
        <w:t>5.sound advice</w:t>
      </w:r>
      <w:r>
        <w:rPr>
          <w:spacing w:val="-2"/>
        </w:rPr>
        <w:t xml:space="preserve"> </w:t>
      </w:r>
      <w:r>
        <w:t>and</w:t>
      </w:r>
      <w:r>
        <w:rPr>
          <w:spacing w:val="-1"/>
        </w:rPr>
        <w:t xml:space="preserve"> </w:t>
      </w:r>
      <w:r>
        <w:t>criticism</w:t>
      </w:r>
      <w:r>
        <w:tab/>
      </w:r>
      <w:r>
        <w:t>6.planing and start-up process</w:t>
      </w:r>
    </w:p>
    <w:p>
      <w:pPr>
        <w:pStyle w:val="3"/>
        <w:ind w:left="0"/>
        <w:rPr>
          <w:sz w:val="22"/>
        </w:rPr>
      </w:pPr>
    </w:p>
    <w:p>
      <w:pPr>
        <w:pStyle w:val="9"/>
        <w:numPr>
          <w:ilvl w:val="0"/>
          <w:numId w:val="15"/>
        </w:numPr>
        <w:tabs>
          <w:tab w:val="left" w:pos="719"/>
          <w:tab w:val="left" w:pos="720"/>
          <w:tab w:val="left" w:pos="1559"/>
        </w:tabs>
        <w:spacing w:before="130" w:after="0" w:line="240" w:lineRule="auto"/>
        <w:ind w:left="719" w:right="0" w:hanging="560"/>
        <w:jc w:val="left"/>
        <w:rPr>
          <w:sz w:val="21"/>
        </w:rPr>
      </w:pPr>
      <w:r>
        <w:rPr>
          <w:sz w:val="21"/>
        </w:rPr>
        <w:t>Section</w:t>
      </w:r>
      <w:r>
        <w:rPr>
          <w:sz w:val="21"/>
        </w:rPr>
        <w:tab/>
      </w:r>
      <w:r>
        <w:rPr>
          <w:sz w:val="21"/>
        </w:rPr>
        <w:t>A</w:t>
      </w:r>
    </w:p>
    <w:p>
      <w:pPr>
        <w:pStyle w:val="3"/>
        <w:tabs>
          <w:tab w:val="left" w:pos="1427"/>
          <w:tab w:val="left" w:pos="2468"/>
          <w:tab w:val="left" w:pos="3457"/>
          <w:tab w:val="left" w:pos="4733"/>
          <w:tab w:val="left" w:pos="5976"/>
        </w:tabs>
        <w:spacing w:before="71"/>
      </w:pPr>
      <w:r>
        <w:t>1.exhaustive</w:t>
      </w:r>
      <w:r>
        <w:tab/>
      </w:r>
      <w:r>
        <w:t>2.survival</w:t>
      </w:r>
      <w:r>
        <w:tab/>
      </w:r>
      <w:r>
        <w:t>3.various</w:t>
      </w:r>
      <w:r>
        <w:tab/>
      </w:r>
      <w:r>
        <w:t>4.motivation</w:t>
      </w:r>
      <w:r>
        <w:tab/>
      </w:r>
      <w:r>
        <w:t>5.profession</w:t>
      </w:r>
      <w:r>
        <w:tab/>
      </w:r>
      <w:r>
        <w:t>6.competitive</w:t>
      </w:r>
    </w:p>
    <w:p>
      <w:pPr>
        <w:pStyle w:val="3"/>
        <w:ind w:left="0"/>
        <w:rPr>
          <w:sz w:val="22"/>
        </w:rPr>
      </w:pPr>
    </w:p>
    <w:p>
      <w:pPr>
        <w:pStyle w:val="3"/>
        <w:tabs>
          <w:tab w:val="left" w:pos="1419"/>
        </w:tabs>
        <w:spacing w:before="129"/>
        <w:ind w:left="580"/>
      </w:pPr>
      <w:r>
        <w:t>Section</w:t>
      </w:r>
      <w:r>
        <w:tab/>
      </w:r>
      <w:r>
        <w:t>B</w:t>
      </w:r>
    </w:p>
    <w:p>
      <w:pPr>
        <w:pStyle w:val="3"/>
        <w:tabs>
          <w:tab w:val="left" w:pos="1031"/>
          <w:tab w:val="left" w:pos="2062"/>
          <w:tab w:val="left" w:pos="3200"/>
          <w:tab w:val="left" w:pos="4140"/>
          <w:tab w:val="left" w:pos="5090"/>
        </w:tabs>
        <w:spacing w:before="71"/>
      </w:pPr>
      <w:r>
        <w:t>1.sound</w:t>
      </w:r>
      <w:r>
        <w:tab/>
      </w:r>
      <w:r>
        <w:t>2.exceeds</w:t>
      </w:r>
      <w:r>
        <w:tab/>
      </w:r>
      <w:r>
        <w:t>3.prioritize</w:t>
      </w:r>
      <w:r>
        <w:tab/>
      </w:r>
      <w:r>
        <w:t>4.unique</w:t>
      </w:r>
      <w:r>
        <w:tab/>
      </w:r>
      <w:r>
        <w:t>5.pattern</w:t>
      </w:r>
      <w:r>
        <w:tab/>
      </w:r>
      <w:r>
        <w:t>6.routine</w:t>
      </w:r>
    </w:p>
    <w:p>
      <w:pPr>
        <w:pStyle w:val="3"/>
        <w:ind w:left="0"/>
        <w:rPr>
          <w:sz w:val="22"/>
        </w:rPr>
      </w:pPr>
    </w:p>
    <w:p>
      <w:pPr>
        <w:pStyle w:val="3"/>
        <w:tabs>
          <w:tab w:val="left" w:pos="1419"/>
        </w:tabs>
        <w:spacing w:before="129"/>
        <w:ind w:left="580"/>
      </w:pPr>
      <w:r>
        <w:t>Section</w:t>
      </w:r>
      <w:r>
        <w:tab/>
      </w:r>
      <w:r>
        <w:t>C</w:t>
      </w:r>
    </w:p>
    <w:p>
      <w:pPr>
        <w:pStyle w:val="3"/>
        <w:tabs>
          <w:tab w:val="left" w:pos="692"/>
          <w:tab w:val="left" w:pos="1661"/>
          <w:tab w:val="left" w:pos="2403"/>
          <w:tab w:val="left" w:pos="3012"/>
          <w:tab w:val="left" w:pos="3626"/>
        </w:tabs>
        <w:spacing w:before="71"/>
      </w:pPr>
      <w:r>
        <w:t>1.in</w:t>
      </w:r>
      <w:r>
        <w:tab/>
      </w:r>
      <w:r>
        <w:t>2.out of</w:t>
      </w:r>
      <w:r>
        <w:tab/>
      </w:r>
      <w:r>
        <w:t>3.with</w:t>
      </w:r>
      <w:r>
        <w:tab/>
      </w:r>
      <w:r>
        <w:t>4.for</w:t>
      </w:r>
      <w:r>
        <w:tab/>
      </w:r>
      <w:r>
        <w:t>5.for</w:t>
      </w:r>
      <w:r>
        <w:tab/>
      </w:r>
      <w:r>
        <w:t>6.in</w:t>
      </w:r>
    </w:p>
    <w:p>
      <w:pPr>
        <w:spacing w:after="0"/>
        <w:sectPr>
          <w:pgSz w:w="11910" w:h="16840"/>
          <w:pgMar w:top="1360" w:right="1580" w:bottom="280" w:left="1640" w:header="454" w:footer="0" w:gutter="0"/>
          <w:cols w:space="720" w:num="1"/>
        </w:sectPr>
      </w:pPr>
    </w:p>
    <w:p>
      <w:pPr>
        <w:pStyle w:val="3"/>
        <w:spacing w:before="8"/>
        <w:ind w:left="0"/>
        <w:rPr>
          <w:sz w:val="27"/>
        </w:rPr>
      </w:pPr>
    </w:p>
    <w:p>
      <w:pPr>
        <w:pStyle w:val="9"/>
        <w:numPr>
          <w:ilvl w:val="0"/>
          <w:numId w:val="15"/>
        </w:numPr>
        <w:tabs>
          <w:tab w:val="left" w:pos="577"/>
          <w:tab w:val="left" w:pos="578"/>
          <w:tab w:val="left" w:pos="1419"/>
        </w:tabs>
        <w:spacing w:before="92" w:after="0" w:line="240" w:lineRule="auto"/>
        <w:ind w:left="578" w:right="0" w:hanging="418"/>
        <w:jc w:val="left"/>
        <w:rPr>
          <w:sz w:val="21"/>
        </w:rPr>
      </w:pPr>
      <w:r>
        <w:rPr>
          <w:sz w:val="21"/>
        </w:rPr>
        <w:t>Section</w:t>
      </w:r>
      <w:r>
        <w:rPr>
          <w:sz w:val="21"/>
        </w:rPr>
        <w:tab/>
      </w:r>
      <w:r>
        <w:rPr>
          <w:sz w:val="21"/>
        </w:rPr>
        <w:t>A</w:t>
      </w:r>
    </w:p>
    <w:p>
      <w:pPr>
        <w:pStyle w:val="3"/>
        <w:spacing w:before="70" w:line="309" w:lineRule="auto"/>
        <w:ind w:right="4672"/>
      </w:pPr>
      <w:r>
        <w:t>1.Anyone who is privileged to work with him 2.we need safety guards in place</w:t>
      </w:r>
    </w:p>
    <w:p>
      <w:pPr>
        <w:pStyle w:val="9"/>
        <w:numPr>
          <w:ilvl w:val="0"/>
          <w:numId w:val="16"/>
        </w:numPr>
        <w:tabs>
          <w:tab w:val="left" w:pos="320"/>
        </w:tabs>
        <w:spacing w:before="1" w:after="0" w:line="240" w:lineRule="auto"/>
        <w:ind w:left="319" w:right="0" w:hanging="160"/>
        <w:jc w:val="left"/>
        <w:rPr>
          <w:sz w:val="21"/>
        </w:rPr>
      </w:pPr>
      <w:r>
        <w:rPr>
          <w:sz w:val="21"/>
        </w:rPr>
        <w:t>we can assume that he is not in the</w:t>
      </w:r>
      <w:r>
        <w:rPr>
          <w:spacing w:val="-6"/>
          <w:sz w:val="21"/>
        </w:rPr>
        <w:t xml:space="preserve"> </w:t>
      </w:r>
      <w:r>
        <w:rPr>
          <w:sz w:val="21"/>
        </w:rPr>
        <w:t>city</w:t>
      </w:r>
    </w:p>
    <w:p>
      <w:pPr>
        <w:pStyle w:val="9"/>
        <w:numPr>
          <w:ilvl w:val="0"/>
          <w:numId w:val="16"/>
        </w:numPr>
        <w:tabs>
          <w:tab w:val="left" w:pos="425"/>
        </w:tabs>
        <w:spacing w:before="71" w:after="0" w:line="309" w:lineRule="auto"/>
        <w:ind w:left="160" w:right="5513" w:firstLine="0"/>
        <w:jc w:val="left"/>
        <w:rPr>
          <w:sz w:val="21"/>
        </w:rPr>
      </w:pPr>
      <w:r>
        <w:rPr>
          <w:sz w:val="21"/>
        </w:rPr>
        <w:t>refugees can’t survive the</w:t>
      </w:r>
      <w:r>
        <w:rPr>
          <w:spacing w:val="-14"/>
          <w:sz w:val="21"/>
        </w:rPr>
        <w:t xml:space="preserve"> </w:t>
      </w:r>
      <w:r>
        <w:rPr>
          <w:sz w:val="21"/>
        </w:rPr>
        <w:t>winter 5.to the drivers who</w:t>
      </w:r>
      <w:r>
        <w:rPr>
          <w:spacing w:val="-1"/>
          <w:sz w:val="21"/>
        </w:rPr>
        <w:t xml:space="preserve"> </w:t>
      </w:r>
      <w:r>
        <w:rPr>
          <w:sz w:val="21"/>
        </w:rPr>
        <w:t>exceed</w:t>
      </w:r>
    </w:p>
    <w:p>
      <w:pPr>
        <w:pStyle w:val="3"/>
        <w:tabs>
          <w:tab w:val="left" w:pos="1211"/>
        </w:tabs>
        <w:spacing w:before="1"/>
        <w:ind w:left="371"/>
      </w:pPr>
      <w:r>
        <w:t>Section</w:t>
      </w:r>
      <w:r>
        <w:tab/>
      </w:r>
      <w:r>
        <w:t>B</w:t>
      </w:r>
    </w:p>
    <w:p>
      <w:pPr>
        <w:pStyle w:val="3"/>
        <w:spacing w:before="59" w:line="278" w:lineRule="auto"/>
        <w:ind w:right="110"/>
        <w:rPr>
          <w:rFonts w:hint="eastAsia" w:ascii="宋体" w:eastAsia="宋体"/>
        </w:rPr>
      </w:pPr>
      <w:r>
        <w:rPr>
          <w:rFonts w:hint="eastAsia" w:ascii="宋体" w:eastAsia="宋体"/>
          <w:spacing w:val="-9"/>
        </w:rPr>
        <w:t>在你下定决心去做什么的时候，坚定，诚实的回想一下你创业的动机。太多人都是希望变得</w:t>
      </w:r>
      <w:r>
        <w:rPr>
          <w:rFonts w:hint="eastAsia" w:ascii="宋体" w:eastAsia="宋体"/>
          <w:spacing w:val="-12"/>
        </w:rPr>
        <w:t>富有，拜托公司的束缚，工作时间少一些，更多休息的时间。以上任何一个原因都不会使你</w:t>
      </w:r>
      <w:r>
        <w:rPr>
          <w:rFonts w:hint="eastAsia" w:ascii="宋体" w:eastAsia="宋体"/>
          <w:spacing w:val="-6"/>
        </w:rPr>
        <w:t xml:space="preserve">成功的。如果你专注于解决客户的问题或满足客户的需求，相信你可以做的比任何人都好， </w:t>
      </w:r>
      <w:r>
        <w:rPr>
          <w:rFonts w:hint="eastAsia" w:ascii="宋体" w:eastAsia="宋体"/>
          <w:spacing w:val="-17"/>
        </w:rPr>
        <w:t>愿意工作更长的时间，承担无尽的责任，你就拥有了正确的创业思想。你必须具备一些特质。</w:t>
      </w:r>
      <w:r>
        <w:rPr>
          <w:rFonts w:hint="eastAsia" w:ascii="宋体" w:eastAsia="宋体"/>
          <w:spacing w:val="-7"/>
        </w:rPr>
        <w:t>其中之一就是愿意一个人努力工作至少一年或更长的时间。</w:t>
      </w:r>
    </w:p>
    <w:p>
      <w:pPr>
        <w:pStyle w:val="3"/>
        <w:spacing w:before="3"/>
        <w:ind w:left="0"/>
        <w:rPr>
          <w:rFonts w:ascii="宋体"/>
          <w:sz w:val="25"/>
        </w:rPr>
      </w:pPr>
    </w:p>
    <w:p>
      <w:pPr>
        <w:pStyle w:val="9"/>
        <w:numPr>
          <w:ilvl w:val="0"/>
          <w:numId w:val="15"/>
        </w:numPr>
        <w:tabs>
          <w:tab w:val="left" w:pos="587"/>
          <w:tab w:val="left" w:pos="588"/>
          <w:tab w:val="left" w:pos="1427"/>
        </w:tabs>
        <w:spacing w:before="0" w:after="0" w:line="240" w:lineRule="auto"/>
        <w:ind w:left="587" w:right="0" w:hanging="428"/>
        <w:jc w:val="left"/>
        <w:rPr>
          <w:sz w:val="21"/>
        </w:rPr>
      </w:pPr>
      <w:r>
        <w:rPr>
          <w:sz w:val="21"/>
        </w:rPr>
        <w:t>Section</w:t>
      </w:r>
      <w:r>
        <w:rPr>
          <w:sz w:val="21"/>
        </w:rPr>
        <w:tab/>
      </w:r>
      <w:r>
        <w:rPr>
          <w:sz w:val="21"/>
        </w:rPr>
        <w:t>A</w:t>
      </w:r>
    </w:p>
    <w:p>
      <w:pPr>
        <w:pStyle w:val="3"/>
        <w:tabs>
          <w:tab w:val="left" w:pos="1520"/>
          <w:tab w:val="left" w:pos="2576"/>
          <w:tab w:val="left" w:pos="4121"/>
        </w:tabs>
        <w:spacing w:before="59" w:line="288" w:lineRule="auto"/>
        <w:ind w:right="3215"/>
      </w:pPr>
      <w:r>
        <w:t>1.mine</w:t>
      </w:r>
      <w:r>
        <w:rPr>
          <w:rFonts w:ascii="宋体" w:hAnsi="宋体"/>
        </w:rPr>
        <w:t>→</w:t>
      </w:r>
      <w:r>
        <w:t>me</w:t>
      </w:r>
      <w:r>
        <w:tab/>
      </w:r>
      <w:r>
        <w:t>2.in</w:t>
      </w:r>
      <w:r>
        <w:rPr>
          <w:rFonts w:ascii="宋体" w:hAnsi="宋体"/>
        </w:rPr>
        <w:t>→</w:t>
      </w:r>
      <w:r>
        <w:t>on</w:t>
      </w:r>
      <w:r>
        <w:tab/>
      </w:r>
      <w:r>
        <w:t>3.than</w:t>
      </w:r>
      <w:r>
        <w:rPr>
          <w:spacing w:val="-1"/>
        </w:rPr>
        <w:t xml:space="preserve"> </w:t>
      </w:r>
      <w:r>
        <w:t>those</w:t>
      </w:r>
      <w:r>
        <w:rPr>
          <w:spacing w:val="-2"/>
        </w:rPr>
        <w:t xml:space="preserve"> </w:t>
      </w:r>
      <w:r>
        <w:t>in</w:t>
      </w:r>
      <w:r>
        <w:tab/>
      </w:r>
      <w:r>
        <w:rPr>
          <w:spacing w:val="-3"/>
        </w:rPr>
        <w:t>4.came</w:t>
      </w:r>
      <w:r>
        <w:rPr>
          <w:rFonts w:ascii="宋体" w:hAnsi="宋体"/>
          <w:spacing w:val="-3"/>
        </w:rPr>
        <w:t>→</w:t>
      </w:r>
      <w:r>
        <w:rPr>
          <w:spacing w:val="-3"/>
        </w:rPr>
        <w:t xml:space="preserve">comes </w:t>
      </w:r>
      <w:r>
        <w:t>2.he needs all the things put into a</w:t>
      </w:r>
      <w:r>
        <w:rPr>
          <w:spacing w:val="-8"/>
        </w:rPr>
        <w:t xml:space="preserve"> </w:t>
      </w:r>
      <w:r>
        <w:t>suitcase</w:t>
      </w:r>
    </w:p>
    <w:p>
      <w:pPr>
        <w:pStyle w:val="3"/>
        <w:spacing w:before="1"/>
        <w:ind w:left="0"/>
        <w:rPr>
          <w:sz w:val="29"/>
        </w:rPr>
      </w:pPr>
    </w:p>
    <w:p>
      <w:pPr>
        <w:pStyle w:val="3"/>
        <w:tabs>
          <w:tab w:val="left" w:pos="1317"/>
        </w:tabs>
        <w:ind w:left="477"/>
      </w:pPr>
      <w:r>
        <w:t>Section</w:t>
      </w:r>
      <w:r>
        <w:tab/>
      </w:r>
      <w:r>
        <w:t>B</w:t>
      </w:r>
    </w:p>
    <w:p>
      <w:pPr>
        <w:pStyle w:val="3"/>
        <w:spacing w:before="71"/>
      </w:pPr>
      <w:r>
        <w:t>There are many kinds of dates.</w:t>
      </w:r>
    </w:p>
    <w:p>
      <w:pPr>
        <w:pStyle w:val="3"/>
        <w:ind w:left="0"/>
        <w:rPr>
          <w:sz w:val="20"/>
        </w:rPr>
      </w:pPr>
    </w:p>
    <w:p>
      <w:pPr>
        <w:pStyle w:val="3"/>
        <w:ind w:left="0"/>
        <w:rPr>
          <w:sz w:val="20"/>
        </w:rPr>
      </w:pPr>
    </w:p>
    <w:p>
      <w:pPr>
        <w:pStyle w:val="3"/>
        <w:spacing w:before="4"/>
        <w:ind w:left="0"/>
        <w:rPr>
          <w:sz w:val="20"/>
        </w:rPr>
      </w:pPr>
    </w:p>
    <w:p>
      <w:pPr>
        <w:pStyle w:val="3"/>
        <w:spacing w:before="1"/>
      </w:pPr>
      <w:r>
        <w:rPr>
          <w:shd w:val="clear" w:color="auto" w:fill="FFFF00"/>
        </w:rPr>
        <w:t>Self –assessment 1</w:t>
      </w:r>
    </w:p>
    <w:p>
      <w:pPr>
        <w:pStyle w:val="3"/>
        <w:spacing w:before="59"/>
        <w:rPr>
          <w:rFonts w:hint="eastAsia" w:ascii="宋体" w:eastAsia="宋体"/>
        </w:rPr>
      </w:pPr>
      <w:r>
        <w:rPr>
          <w:rFonts w:hint="eastAsia" w:ascii="宋体" w:eastAsia="宋体"/>
          <w:w w:val="100"/>
        </w:rPr>
        <w:t>一</w:t>
      </w:r>
    </w:p>
    <w:p>
      <w:pPr>
        <w:pStyle w:val="3"/>
        <w:tabs>
          <w:tab w:val="left" w:pos="1230"/>
        </w:tabs>
        <w:spacing w:before="54"/>
      </w:pPr>
      <w:r>
        <w:t xml:space="preserve">1.A  </w:t>
      </w:r>
      <w:r>
        <w:rPr>
          <w:spacing w:val="39"/>
        </w:rPr>
        <w:t xml:space="preserve"> </w:t>
      </w:r>
      <w:r>
        <w:t>2..B</w:t>
      </w:r>
      <w:r>
        <w:tab/>
      </w:r>
      <w:r>
        <w:t>3.A 4.A 5.C 6.B 7,.A 8.A 9.A</w:t>
      </w:r>
      <w:r>
        <w:rPr>
          <w:spacing w:val="42"/>
        </w:rPr>
        <w:t xml:space="preserve"> </w:t>
      </w:r>
      <w:r>
        <w:t>10.A</w:t>
      </w:r>
    </w:p>
    <w:p>
      <w:pPr>
        <w:pStyle w:val="3"/>
        <w:spacing w:before="59"/>
        <w:rPr>
          <w:rFonts w:hint="eastAsia" w:ascii="宋体" w:eastAsia="宋体"/>
        </w:rPr>
      </w:pPr>
      <w:r>
        <w:rPr>
          <w:rFonts w:hint="eastAsia" w:ascii="宋体" w:eastAsia="宋体"/>
          <w:w w:val="100"/>
        </w:rPr>
        <w:t>二</w:t>
      </w:r>
    </w:p>
    <w:p>
      <w:pPr>
        <w:pStyle w:val="3"/>
        <w:tabs>
          <w:tab w:val="left" w:pos="779"/>
          <w:tab w:val="left" w:pos="1403"/>
          <w:tab w:val="left" w:pos="2481"/>
        </w:tabs>
        <w:spacing w:before="55"/>
      </w:pPr>
      <w:r>
        <w:rPr>
          <w:spacing w:val="-3"/>
        </w:rPr>
        <w:t>11.D</w:t>
      </w:r>
      <w:r>
        <w:rPr>
          <w:spacing w:val="-3"/>
        </w:rPr>
        <w:tab/>
      </w:r>
      <w:r>
        <w:t>12.D</w:t>
      </w:r>
      <w:r>
        <w:tab/>
      </w:r>
      <w:r>
        <w:t>13.C</w:t>
      </w:r>
      <w:r>
        <w:rPr>
          <w:spacing w:val="-3"/>
        </w:rPr>
        <w:t xml:space="preserve"> </w:t>
      </w:r>
      <w:r>
        <w:t>14.D</w:t>
      </w:r>
      <w:r>
        <w:tab/>
      </w:r>
      <w:r>
        <w:t>15.A</w:t>
      </w:r>
    </w:p>
    <w:p>
      <w:pPr>
        <w:pStyle w:val="3"/>
        <w:spacing w:before="59"/>
        <w:rPr>
          <w:rFonts w:hint="eastAsia" w:ascii="宋体" w:eastAsia="宋体"/>
        </w:rPr>
      </w:pPr>
      <w:r>
        <w:rPr>
          <w:rFonts w:hint="eastAsia" w:ascii="宋体" w:eastAsia="宋体"/>
          <w:w w:val="100"/>
        </w:rPr>
        <w:t>三</w:t>
      </w:r>
    </w:p>
    <w:p>
      <w:pPr>
        <w:pStyle w:val="3"/>
        <w:tabs>
          <w:tab w:val="left" w:pos="762"/>
          <w:tab w:val="left" w:pos="1350"/>
          <w:tab w:val="left" w:pos="2524"/>
          <w:tab w:val="left" w:pos="3203"/>
          <w:tab w:val="left" w:pos="3816"/>
          <w:tab w:val="left" w:pos="4416"/>
          <w:tab w:val="left" w:pos="5040"/>
          <w:tab w:val="left" w:pos="5654"/>
        </w:tabs>
        <w:spacing w:before="54"/>
      </w:pPr>
      <w:r>
        <w:t>16.E</w:t>
      </w:r>
      <w:r>
        <w:tab/>
      </w:r>
      <w:r>
        <w:t>17.F</w:t>
      </w:r>
      <w:r>
        <w:tab/>
      </w:r>
      <w:r>
        <w:t xml:space="preserve">18A  </w:t>
      </w:r>
      <w:r>
        <w:rPr>
          <w:spacing w:val="40"/>
        </w:rPr>
        <w:t xml:space="preserve"> </w:t>
      </w:r>
      <w:r>
        <w:t>19.B</w:t>
      </w:r>
      <w:r>
        <w:tab/>
      </w:r>
      <w:r>
        <w:t>20D</w:t>
      </w:r>
      <w:r>
        <w:tab/>
      </w:r>
      <w:r>
        <w:t>21.B</w:t>
      </w:r>
      <w:r>
        <w:tab/>
      </w:r>
      <w:r>
        <w:t>22.E</w:t>
      </w:r>
      <w:r>
        <w:tab/>
      </w:r>
      <w:r>
        <w:t>23.D</w:t>
      </w:r>
      <w:r>
        <w:tab/>
      </w:r>
      <w:r>
        <w:t>24.C</w:t>
      </w:r>
      <w:r>
        <w:tab/>
      </w:r>
      <w:r>
        <w:t>25.A</w:t>
      </w:r>
    </w:p>
    <w:p>
      <w:pPr>
        <w:pStyle w:val="3"/>
        <w:spacing w:before="59"/>
        <w:rPr>
          <w:rFonts w:hint="eastAsia" w:ascii="宋体" w:eastAsia="宋体"/>
        </w:rPr>
      </w:pPr>
      <w:r>
        <w:rPr>
          <w:rFonts w:hint="eastAsia" w:ascii="宋体" w:eastAsia="宋体"/>
          <w:w w:val="100"/>
        </w:rPr>
        <w:t>四</w:t>
      </w:r>
    </w:p>
    <w:p>
      <w:pPr>
        <w:pStyle w:val="3"/>
        <w:tabs>
          <w:tab w:val="left" w:pos="880"/>
          <w:tab w:val="left" w:pos="1545"/>
          <w:tab w:val="left" w:pos="2222"/>
          <w:tab w:val="left" w:pos="2916"/>
        </w:tabs>
        <w:spacing w:before="55"/>
      </w:pPr>
      <w:r>
        <w:t>26.A</w:t>
      </w:r>
      <w:r>
        <w:tab/>
      </w:r>
      <w:r>
        <w:t>27</w:t>
      </w:r>
      <w:r>
        <w:rPr>
          <w:spacing w:val="-3"/>
        </w:rPr>
        <w:t xml:space="preserve"> </w:t>
      </w:r>
      <w:r>
        <w:t>.C</w:t>
      </w:r>
      <w:r>
        <w:tab/>
      </w:r>
      <w:r>
        <w:t>28</w:t>
      </w:r>
      <w:r>
        <w:rPr>
          <w:spacing w:val="-2"/>
        </w:rPr>
        <w:t xml:space="preserve"> </w:t>
      </w:r>
      <w:r>
        <w:t>.D</w:t>
      </w:r>
      <w:r>
        <w:tab/>
      </w:r>
      <w:r>
        <w:t>29.F</w:t>
      </w:r>
      <w:r>
        <w:tab/>
      </w:r>
      <w:r>
        <w:t>30.B</w:t>
      </w:r>
    </w:p>
    <w:p>
      <w:pPr>
        <w:pStyle w:val="3"/>
        <w:spacing w:before="59"/>
        <w:rPr>
          <w:rFonts w:hint="eastAsia" w:ascii="宋体" w:eastAsia="宋体"/>
        </w:rPr>
      </w:pPr>
      <w:r>
        <w:rPr>
          <w:rFonts w:hint="eastAsia" w:ascii="宋体" w:eastAsia="宋体"/>
          <w:w w:val="100"/>
        </w:rPr>
        <w:t>五</w:t>
      </w:r>
    </w:p>
    <w:p>
      <w:pPr>
        <w:pStyle w:val="3"/>
        <w:tabs>
          <w:tab w:val="left" w:pos="1038"/>
          <w:tab w:val="left" w:pos="2115"/>
          <w:tab w:val="left" w:pos="7621"/>
        </w:tabs>
        <w:spacing w:before="54" w:line="309" w:lineRule="auto"/>
        <w:ind w:right="218"/>
      </w:pPr>
      <w:r>
        <w:t xml:space="preserve">31.single </w:t>
      </w:r>
      <w:r>
        <w:rPr>
          <w:spacing w:val="47"/>
        </w:rPr>
        <w:t xml:space="preserve"> </w:t>
      </w:r>
      <w:r>
        <w:t>32.begin</w:t>
      </w:r>
      <w:r>
        <w:tab/>
      </w:r>
      <w:r>
        <w:t xml:space="preserve">33.   Come   34.successful   35.praise </w:t>
      </w:r>
      <w:r>
        <w:rPr>
          <w:spacing w:val="33"/>
        </w:rPr>
        <w:t xml:space="preserve"> </w:t>
      </w:r>
      <w:r>
        <w:t xml:space="preserve">36.treasure </w:t>
      </w:r>
      <w:r>
        <w:rPr>
          <w:spacing w:val="48"/>
        </w:rPr>
        <w:t xml:space="preserve"> </w:t>
      </w:r>
      <w:r>
        <w:t>37.careful</w:t>
      </w:r>
      <w:r>
        <w:tab/>
      </w:r>
      <w:r>
        <w:rPr>
          <w:spacing w:val="-3"/>
        </w:rPr>
        <w:t xml:space="preserve">38.always </w:t>
      </w:r>
      <w:r>
        <w:t>39.offer</w:t>
      </w:r>
      <w:r>
        <w:tab/>
      </w:r>
      <w:r>
        <w:t>40.doubt</w:t>
      </w:r>
    </w:p>
    <w:p>
      <w:pPr>
        <w:pStyle w:val="3"/>
        <w:spacing w:line="258" w:lineRule="exact"/>
        <w:rPr>
          <w:rFonts w:hint="eastAsia" w:ascii="宋体" w:eastAsia="宋体"/>
        </w:rPr>
      </w:pPr>
      <w:r>
        <w:rPr>
          <w:rFonts w:hint="eastAsia" w:ascii="宋体" w:eastAsia="宋体"/>
          <w:w w:val="100"/>
        </w:rPr>
        <w:t>六</w:t>
      </w:r>
    </w:p>
    <w:p>
      <w:pPr>
        <w:pStyle w:val="3"/>
        <w:tabs>
          <w:tab w:val="left" w:pos="1295"/>
          <w:tab w:val="left" w:pos="1938"/>
          <w:tab w:val="left" w:pos="2414"/>
          <w:tab w:val="left" w:pos="2593"/>
          <w:tab w:val="left" w:pos="4012"/>
          <w:tab w:val="left" w:pos="4220"/>
          <w:tab w:val="left" w:pos="4714"/>
          <w:tab w:val="left" w:pos="5191"/>
          <w:tab w:val="left" w:pos="5909"/>
          <w:tab w:val="left" w:pos="7281"/>
        </w:tabs>
        <w:spacing w:before="55" w:line="309" w:lineRule="auto"/>
        <w:ind w:right="220"/>
      </w:pPr>
      <w:r>
        <w:t>41.couring</w:t>
      </w:r>
      <w:r>
        <w:tab/>
      </w:r>
      <w:r>
        <w:t>42.careful</w:t>
      </w:r>
      <w:r>
        <w:tab/>
      </w:r>
      <w:r>
        <w:tab/>
      </w:r>
      <w:r>
        <w:t>43.particulary</w:t>
      </w:r>
      <w:r>
        <w:tab/>
      </w:r>
      <w:r>
        <w:tab/>
      </w:r>
      <w:r>
        <w:t>44.</w:t>
      </w:r>
      <w:r>
        <w:tab/>
      </w:r>
      <w:r>
        <w:t>Implication</w:t>
      </w:r>
      <w:r>
        <w:tab/>
      </w:r>
      <w:r>
        <w:t>45.training</w:t>
      </w:r>
      <w:r>
        <w:tab/>
      </w:r>
      <w:r>
        <w:rPr>
          <w:spacing w:val="-3"/>
        </w:rPr>
        <w:t xml:space="preserve">46.impressing </w:t>
      </w:r>
      <w:r>
        <w:t>47.communication</w:t>
      </w:r>
      <w:r>
        <w:tab/>
      </w:r>
      <w:r>
        <w:t>48.</w:t>
      </w:r>
      <w:r>
        <w:tab/>
      </w:r>
      <w:r>
        <w:rPr>
          <w:spacing w:val="-6"/>
        </w:rPr>
        <w:t>Were</w:t>
      </w:r>
      <w:r>
        <w:rPr>
          <w:spacing w:val="1"/>
        </w:rPr>
        <w:t xml:space="preserve"> </w:t>
      </w:r>
      <w:r>
        <w:t>respected</w:t>
      </w:r>
      <w:r>
        <w:tab/>
      </w:r>
      <w:r>
        <w:t>49 .design</w:t>
      </w:r>
      <w:r>
        <w:tab/>
      </w:r>
      <w:r>
        <w:t>50.logical</w:t>
      </w:r>
    </w:p>
    <w:p>
      <w:pPr>
        <w:pStyle w:val="3"/>
        <w:spacing w:before="3"/>
        <w:ind w:left="0"/>
        <w:rPr>
          <w:sz w:val="19"/>
        </w:rPr>
      </w:pPr>
    </w:p>
    <w:p>
      <w:pPr>
        <w:pStyle w:val="3"/>
        <w:tabs>
          <w:tab w:val="left" w:pos="745"/>
          <w:tab w:val="left" w:pos="846"/>
        </w:tabs>
        <w:spacing w:before="92" w:line="309" w:lineRule="auto"/>
        <w:ind w:right="7685"/>
      </w:pPr>
      <w:r>
        <w:rPr>
          <w:shd w:val="clear" w:color="auto" w:fill="FFFF00"/>
        </w:rPr>
        <w:t>Unit</w:t>
      </w:r>
      <w:r>
        <w:rPr>
          <w:shd w:val="clear" w:color="auto" w:fill="FFFF00"/>
        </w:rPr>
        <w:tab/>
      </w:r>
      <w:r>
        <w:rPr>
          <w:shd w:val="clear" w:color="auto" w:fill="FFFF00"/>
        </w:rPr>
        <w:t>5</w:t>
      </w:r>
      <w:r>
        <w:t xml:space="preserve"> </w:t>
      </w:r>
      <w:r>
        <w:rPr>
          <w:color w:val="FF0000"/>
          <w:spacing w:val="-4"/>
        </w:rPr>
        <w:t>Text</w:t>
      </w:r>
      <w:r>
        <w:rPr>
          <w:color w:val="FF0000"/>
          <w:spacing w:val="-4"/>
        </w:rPr>
        <w:tab/>
      </w:r>
      <w:r>
        <w:rPr>
          <w:color w:val="FF0000"/>
          <w:spacing w:val="-4"/>
        </w:rPr>
        <w:tab/>
      </w:r>
      <w:r>
        <w:rPr>
          <w:color w:val="FF0000"/>
          <w:spacing w:val="-18"/>
        </w:rPr>
        <w:t>A</w:t>
      </w:r>
    </w:p>
    <w:p>
      <w:pPr>
        <w:pStyle w:val="3"/>
        <w:tabs>
          <w:tab w:val="left" w:pos="754"/>
          <w:tab w:val="left" w:pos="1116"/>
          <w:tab w:val="left" w:pos="1816"/>
        </w:tabs>
        <w:spacing w:before="1"/>
      </w:pPr>
      <w:r>
        <w:t>1-5</w:t>
      </w:r>
      <w:r>
        <w:tab/>
      </w:r>
      <w:r>
        <w:t>D</w:t>
      </w:r>
      <w:r>
        <w:tab/>
      </w:r>
      <w:r>
        <w:t xml:space="preserve">A  </w:t>
      </w:r>
      <w:r>
        <w:rPr>
          <w:spacing w:val="40"/>
        </w:rPr>
        <w:t xml:space="preserve"> </w:t>
      </w:r>
      <w:r>
        <w:t>B</w:t>
      </w:r>
      <w:r>
        <w:tab/>
      </w:r>
      <w:r>
        <w:t>A</w:t>
      </w:r>
      <w:r>
        <w:rPr>
          <w:spacing w:val="40"/>
        </w:rPr>
        <w:t xml:space="preserve"> </w:t>
      </w:r>
      <w:r>
        <w:t>C</w:t>
      </w:r>
    </w:p>
    <w:p>
      <w:pPr>
        <w:pStyle w:val="3"/>
        <w:ind w:left="0"/>
        <w:rPr>
          <w:sz w:val="22"/>
        </w:rPr>
      </w:pPr>
    </w:p>
    <w:p>
      <w:pPr>
        <w:pStyle w:val="9"/>
        <w:numPr>
          <w:ilvl w:val="0"/>
          <w:numId w:val="17"/>
        </w:numPr>
        <w:tabs>
          <w:tab w:val="left" w:pos="719"/>
          <w:tab w:val="left" w:pos="720"/>
          <w:tab w:val="left" w:pos="1559"/>
        </w:tabs>
        <w:spacing w:before="129" w:after="0" w:line="240" w:lineRule="auto"/>
        <w:ind w:left="719" w:right="0" w:hanging="560"/>
        <w:jc w:val="left"/>
        <w:rPr>
          <w:sz w:val="21"/>
        </w:rPr>
      </w:pPr>
      <w:r>
        <w:rPr>
          <w:sz w:val="21"/>
        </w:rPr>
        <w:t>Section</w:t>
      </w:r>
      <w:r>
        <w:rPr>
          <w:sz w:val="21"/>
        </w:rPr>
        <w:tab/>
      </w:r>
      <w:r>
        <w:rPr>
          <w:sz w:val="21"/>
        </w:rPr>
        <w:t>A</w:t>
      </w:r>
    </w:p>
    <w:p>
      <w:pPr>
        <w:pStyle w:val="3"/>
        <w:tabs>
          <w:tab w:val="left" w:pos="1192"/>
          <w:tab w:val="left" w:pos="2549"/>
          <w:tab w:val="left" w:pos="3535"/>
          <w:tab w:val="left" w:pos="4382"/>
          <w:tab w:val="left" w:pos="5973"/>
        </w:tabs>
        <w:spacing w:before="71"/>
      </w:pPr>
      <w:r>
        <w:t>1.wisdom</w:t>
      </w:r>
      <w:r>
        <w:tab/>
      </w:r>
      <w:r>
        <w:t>2.deliberately</w:t>
      </w:r>
      <w:r>
        <w:tab/>
      </w:r>
      <w:r>
        <w:t>3.anxiety</w:t>
      </w:r>
      <w:r>
        <w:tab/>
      </w:r>
      <w:r>
        <w:t>4.belief</w:t>
      </w:r>
      <w:r>
        <w:tab/>
      </w:r>
      <w:r>
        <w:t>5.uncomfortable</w:t>
      </w:r>
      <w:r>
        <w:tab/>
      </w:r>
      <w:r>
        <w:t>6.equivalent</w:t>
      </w:r>
    </w:p>
    <w:p>
      <w:pPr>
        <w:spacing w:after="0"/>
        <w:sectPr>
          <w:pgSz w:w="11910" w:h="16840"/>
          <w:pgMar w:top="1360" w:right="1580" w:bottom="280" w:left="1640" w:header="454" w:footer="0" w:gutter="0"/>
          <w:cols w:space="720" w:num="1"/>
        </w:sectPr>
      </w:pPr>
    </w:p>
    <w:p>
      <w:pPr>
        <w:pStyle w:val="3"/>
        <w:spacing w:before="8"/>
        <w:ind w:left="0"/>
        <w:rPr>
          <w:sz w:val="27"/>
        </w:rPr>
      </w:pPr>
    </w:p>
    <w:p>
      <w:pPr>
        <w:pStyle w:val="3"/>
        <w:tabs>
          <w:tab w:val="left" w:pos="1525"/>
        </w:tabs>
        <w:spacing w:before="92"/>
        <w:ind w:left="685"/>
      </w:pPr>
      <w:r>
        <w:t>Section</w:t>
      </w:r>
      <w:r>
        <w:tab/>
      </w:r>
      <w:r>
        <w:t>B</w:t>
      </w:r>
    </w:p>
    <w:p>
      <w:pPr>
        <w:pStyle w:val="3"/>
        <w:tabs>
          <w:tab w:val="left" w:pos="1650"/>
          <w:tab w:val="left" w:pos="2914"/>
          <w:tab w:val="left" w:pos="3934"/>
          <w:tab w:val="left" w:pos="4944"/>
          <w:tab w:val="left" w:pos="5798"/>
        </w:tabs>
        <w:spacing w:before="70"/>
      </w:pPr>
      <w:r>
        <w:t>1.distinguished</w:t>
      </w:r>
      <w:r>
        <w:tab/>
      </w:r>
      <w:r>
        <w:t>2.instruction</w:t>
      </w:r>
      <w:r>
        <w:tab/>
      </w:r>
      <w:r>
        <w:t>3.equaled</w:t>
      </w:r>
      <w:r>
        <w:tab/>
      </w:r>
      <w:r>
        <w:t>4.conflict</w:t>
      </w:r>
      <w:r>
        <w:tab/>
      </w:r>
      <w:r>
        <w:t>5.guilty</w:t>
      </w:r>
      <w:r>
        <w:tab/>
      </w:r>
      <w:r>
        <w:t>6.anxious</w:t>
      </w:r>
    </w:p>
    <w:p>
      <w:pPr>
        <w:pStyle w:val="3"/>
        <w:ind w:left="0"/>
        <w:rPr>
          <w:sz w:val="22"/>
        </w:rPr>
      </w:pPr>
    </w:p>
    <w:p>
      <w:pPr>
        <w:pStyle w:val="3"/>
        <w:tabs>
          <w:tab w:val="left" w:pos="1525"/>
        </w:tabs>
        <w:spacing w:before="130"/>
        <w:ind w:left="685"/>
      </w:pPr>
      <w:r>
        <w:t>Section</w:t>
      </w:r>
      <w:r>
        <w:tab/>
      </w:r>
      <w:r>
        <w:t>C</w:t>
      </w:r>
    </w:p>
    <w:p>
      <w:pPr>
        <w:pStyle w:val="3"/>
        <w:tabs>
          <w:tab w:val="left" w:pos="704"/>
          <w:tab w:val="left" w:pos="1539"/>
          <w:tab w:val="left" w:pos="2082"/>
          <w:tab w:val="left" w:pos="3149"/>
          <w:tab w:val="left" w:pos="3924"/>
        </w:tabs>
        <w:spacing w:before="70"/>
      </w:pPr>
      <w:r>
        <w:t>1.of</w:t>
      </w:r>
      <w:r>
        <w:tab/>
      </w:r>
      <w:r>
        <w:t>2.about</w:t>
      </w:r>
      <w:r>
        <w:tab/>
      </w:r>
      <w:r>
        <w:t>3.of</w:t>
      </w:r>
      <w:r>
        <w:tab/>
      </w:r>
      <w:r>
        <w:t>4.between</w:t>
      </w:r>
      <w:r>
        <w:tab/>
      </w:r>
      <w:r>
        <w:t>5.forth</w:t>
      </w:r>
      <w:r>
        <w:tab/>
      </w:r>
      <w:r>
        <w:t>6.as</w:t>
      </w:r>
    </w:p>
    <w:p>
      <w:pPr>
        <w:pStyle w:val="3"/>
        <w:ind w:left="0"/>
        <w:rPr>
          <w:sz w:val="22"/>
        </w:rPr>
      </w:pPr>
    </w:p>
    <w:p>
      <w:pPr>
        <w:pStyle w:val="9"/>
        <w:numPr>
          <w:ilvl w:val="0"/>
          <w:numId w:val="17"/>
        </w:numPr>
        <w:tabs>
          <w:tab w:val="left" w:pos="420"/>
          <w:tab w:val="left" w:pos="1218"/>
          <w:tab w:val="left" w:pos="1335"/>
          <w:tab w:val="left" w:pos="2597"/>
          <w:tab w:val="left" w:pos="2633"/>
          <w:tab w:val="left" w:pos="3501"/>
          <w:tab w:val="left" w:pos="3720"/>
          <w:tab w:val="left" w:pos="4353"/>
          <w:tab w:val="left" w:pos="4977"/>
        </w:tabs>
        <w:spacing w:before="130" w:after="0" w:line="309" w:lineRule="auto"/>
        <w:ind w:left="477" w:right="3091" w:hanging="317"/>
        <w:jc w:val="left"/>
        <w:rPr>
          <w:sz w:val="21"/>
        </w:rPr>
      </w:pPr>
      <w:r>
        <w:rPr>
          <w:sz w:val="21"/>
        </w:rPr>
        <w:t>1.satisfy</w:t>
      </w:r>
      <w:r>
        <w:rPr>
          <w:sz w:val="21"/>
        </w:rPr>
        <w:tab/>
      </w:r>
      <w:r>
        <w:rPr>
          <w:sz w:val="21"/>
        </w:rPr>
        <w:tab/>
      </w:r>
      <w:r>
        <w:rPr>
          <w:sz w:val="21"/>
        </w:rPr>
        <w:t>2.thinking</w:t>
      </w:r>
      <w:r>
        <w:rPr>
          <w:spacing w:val="-1"/>
          <w:sz w:val="21"/>
        </w:rPr>
        <w:t xml:space="preserve"> </w:t>
      </w:r>
      <w:r>
        <w:rPr>
          <w:sz w:val="21"/>
        </w:rPr>
        <w:t>of</w:t>
      </w:r>
      <w:r>
        <w:rPr>
          <w:sz w:val="21"/>
        </w:rPr>
        <w:tab/>
      </w:r>
      <w:r>
        <w:rPr>
          <w:sz w:val="21"/>
        </w:rPr>
        <w:tab/>
      </w:r>
      <w:r>
        <w:rPr>
          <w:sz w:val="21"/>
        </w:rPr>
        <w:t>3.focus on</w:t>
      </w:r>
      <w:r>
        <w:rPr>
          <w:sz w:val="21"/>
        </w:rPr>
        <w:tab/>
      </w:r>
      <w:r>
        <w:rPr>
          <w:sz w:val="21"/>
        </w:rPr>
        <w:t>4.the</w:t>
      </w:r>
      <w:r>
        <w:rPr>
          <w:spacing w:val="-3"/>
          <w:sz w:val="21"/>
        </w:rPr>
        <w:t xml:space="preserve"> </w:t>
      </w:r>
      <w:r>
        <w:rPr>
          <w:sz w:val="21"/>
        </w:rPr>
        <w:t>middle</w:t>
      </w:r>
      <w:r>
        <w:rPr>
          <w:sz w:val="21"/>
        </w:rPr>
        <w:tab/>
      </w:r>
      <w:r>
        <w:rPr>
          <w:spacing w:val="-4"/>
          <w:sz w:val="21"/>
        </w:rPr>
        <w:t xml:space="preserve">5.sense </w:t>
      </w:r>
      <w:r>
        <w:rPr>
          <w:sz w:val="21"/>
        </w:rPr>
        <w:t>6.but</w:t>
      </w:r>
      <w:r>
        <w:rPr>
          <w:sz w:val="21"/>
        </w:rPr>
        <w:tab/>
      </w:r>
      <w:r>
        <w:rPr>
          <w:sz w:val="21"/>
        </w:rPr>
        <w:t>7.challenged</w:t>
      </w:r>
      <w:r>
        <w:rPr>
          <w:sz w:val="21"/>
        </w:rPr>
        <w:tab/>
      </w:r>
      <w:r>
        <w:rPr>
          <w:sz w:val="21"/>
        </w:rPr>
        <w:t>8.inner</w:t>
      </w:r>
      <w:r>
        <w:rPr>
          <w:sz w:val="21"/>
        </w:rPr>
        <w:tab/>
      </w:r>
      <w:r>
        <w:rPr>
          <w:sz w:val="21"/>
        </w:rPr>
        <w:t>9.fit</w:t>
      </w:r>
      <w:r>
        <w:rPr>
          <w:spacing w:val="-2"/>
          <w:sz w:val="21"/>
        </w:rPr>
        <w:t xml:space="preserve"> </w:t>
      </w:r>
      <w:r>
        <w:rPr>
          <w:sz w:val="21"/>
        </w:rPr>
        <w:t>for</w:t>
      </w:r>
      <w:r>
        <w:rPr>
          <w:sz w:val="21"/>
        </w:rPr>
        <w:tab/>
      </w:r>
      <w:r>
        <w:rPr>
          <w:sz w:val="21"/>
        </w:rPr>
        <w:t>10.than</w:t>
      </w:r>
    </w:p>
    <w:p>
      <w:pPr>
        <w:pStyle w:val="3"/>
        <w:spacing w:before="2"/>
        <w:ind w:left="0"/>
        <w:rPr>
          <w:sz w:val="27"/>
        </w:rPr>
      </w:pPr>
    </w:p>
    <w:p>
      <w:pPr>
        <w:pStyle w:val="9"/>
        <w:numPr>
          <w:ilvl w:val="0"/>
          <w:numId w:val="17"/>
        </w:numPr>
        <w:tabs>
          <w:tab w:val="left" w:pos="587"/>
          <w:tab w:val="left" w:pos="588"/>
          <w:tab w:val="left" w:pos="1427"/>
        </w:tabs>
        <w:spacing w:before="0" w:after="0" w:line="240" w:lineRule="auto"/>
        <w:ind w:left="587" w:right="0" w:hanging="428"/>
        <w:jc w:val="left"/>
        <w:rPr>
          <w:sz w:val="21"/>
        </w:rPr>
      </w:pPr>
      <w:r>
        <w:rPr>
          <w:sz w:val="21"/>
        </w:rPr>
        <w:t>Section</w:t>
      </w:r>
      <w:r>
        <w:rPr>
          <w:sz w:val="21"/>
        </w:rPr>
        <w:tab/>
      </w:r>
      <w:r>
        <w:rPr>
          <w:sz w:val="21"/>
        </w:rPr>
        <w:t>A</w:t>
      </w:r>
    </w:p>
    <w:p>
      <w:pPr>
        <w:pStyle w:val="3"/>
        <w:spacing w:before="71"/>
      </w:pPr>
      <w:r>
        <w:t>1.calls for local citizen’s anger</w:t>
      </w:r>
    </w:p>
    <w:p>
      <w:pPr>
        <w:pStyle w:val="3"/>
        <w:spacing w:before="71" w:line="309" w:lineRule="auto"/>
        <w:ind w:right="6527"/>
      </w:pPr>
      <w:r>
        <w:t>2.A series of incident 3.because of heavy rain</w:t>
      </w:r>
    </w:p>
    <w:p>
      <w:pPr>
        <w:pStyle w:val="3"/>
        <w:spacing w:before="1" w:line="309" w:lineRule="auto"/>
        <w:ind w:right="4048"/>
      </w:pPr>
      <w:r>
        <w:t>4.was born a gifted musician as well as photographer 5.distinguish fact with illusory</w:t>
      </w:r>
    </w:p>
    <w:p>
      <w:pPr>
        <w:pStyle w:val="3"/>
        <w:ind w:left="0"/>
        <w:rPr>
          <w:sz w:val="22"/>
        </w:rPr>
      </w:pPr>
    </w:p>
    <w:p>
      <w:pPr>
        <w:pStyle w:val="3"/>
        <w:spacing w:before="4"/>
        <w:ind w:left="0"/>
        <w:rPr>
          <w:sz w:val="32"/>
        </w:rPr>
      </w:pPr>
    </w:p>
    <w:p>
      <w:pPr>
        <w:pStyle w:val="3"/>
        <w:tabs>
          <w:tab w:val="left" w:pos="1316"/>
        </w:tabs>
        <w:ind w:left="477"/>
      </w:pPr>
      <w:r>
        <w:t>Section</w:t>
      </w:r>
      <w:r>
        <w:tab/>
      </w:r>
      <w:r>
        <w:t>B</w:t>
      </w:r>
    </w:p>
    <w:p>
      <w:pPr>
        <w:pStyle w:val="3"/>
        <w:spacing w:before="59" w:line="278" w:lineRule="auto"/>
        <w:ind w:right="211"/>
        <w:jc w:val="both"/>
        <w:rPr>
          <w:rFonts w:hint="eastAsia" w:ascii="宋体" w:eastAsia="宋体"/>
        </w:rPr>
      </w:pPr>
      <w:r>
        <w:rPr>
          <w:rFonts w:hint="eastAsia" w:ascii="宋体" w:eastAsia="宋体"/>
          <w:spacing w:val="-9"/>
        </w:rPr>
        <w:t>设想你和五个球一起在空中玩耍。你给他们命名为工作，家庭，健康，和精神，并保持在空</w:t>
      </w:r>
      <w:r>
        <w:rPr>
          <w:rFonts w:hint="eastAsia" w:ascii="宋体" w:eastAsia="宋体"/>
          <w:spacing w:val="-11"/>
        </w:rPr>
        <w:t>中。你很快会明白工作就像是个橡皮球。如果你丢掉它，它会弹回来。其余四个球是玻璃做</w:t>
      </w:r>
      <w:r>
        <w:rPr>
          <w:rFonts w:hint="eastAsia" w:ascii="宋体" w:eastAsia="宋体"/>
          <w:spacing w:val="-13"/>
        </w:rPr>
        <w:t>的，一旦你丢掉，他们将会永久性的受损，被刻上标记，破裂，受伤，甚至破碎。他们无法</w:t>
      </w:r>
      <w:r>
        <w:rPr>
          <w:rFonts w:hint="eastAsia" w:ascii="宋体" w:eastAsia="宋体"/>
          <w:spacing w:val="-6"/>
        </w:rPr>
        <w:t>恢复到从前。你一定也懂得了，要平衡生活。</w:t>
      </w:r>
    </w:p>
    <w:p>
      <w:pPr>
        <w:pStyle w:val="3"/>
        <w:spacing w:before="3"/>
        <w:ind w:left="0"/>
        <w:rPr>
          <w:rFonts w:ascii="宋体"/>
          <w:sz w:val="25"/>
        </w:rPr>
      </w:pPr>
    </w:p>
    <w:p>
      <w:pPr>
        <w:pStyle w:val="3"/>
      </w:pPr>
      <w:r>
        <w:t>V214365</w:t>
      </w:r>
    </w:p>
    <w:p>
      <w:pPr>
        <w:pStyle w:val="3"/>
        <w:tabs>
          <w:tab w:val="left" w:pos="740"/>
        </w:tabs>
        <w:spacing w:before="71"/>
      </w:pPr>
      <w:r>
        <w:rPr>
          <w:color w:val="FF0000"/>
          <w:spacing w:val="-4"/>
        </w:rPr>
        <w:t>Text</w:t>
      </w:r>
      <w:r>
        <w:rPr>
          <w:color w:val="FF0000"/>
          <w:spacing w:val="-4"/>
        </w:rPr>
        <w:tab/>
      </w:r>
      <w:r>
        <w:rPr>
          <w:color w:val="FF0000"/>
        </w:rPr>
        <w:t>B</w:t>
      </w:r>
    </w:p>
    <w:p>
      <w:pPr>
        <w:pStyle w:val="9"/>
        <w:numPr>
          <w:ilvl w:val="0"/>
          <w:numId w:val="18"/>
        </w:numPr>
        <w:tabs>
          <w:tab w:val="left" w:pos="544"/>
          <w:tab w:val="left" w:pos="545"/>
          <w:tab w:val="left" w:pos="1386"/>
          <w:tab w:val="left" w:pos="1944"/>
          <w:tab w:val="left" w:pos="2658"/>
          <w:tab w:val="left" w:pos="3018"/>
          <w:tab w:val="left" w:pos="3373"/>
          <w:tab w:val="left" w:pos="3728"/>
        </w:tabs>
        <w:spacing w:before="70" w:after="0" w:line="240" w:lineRule="auto"/>
        <w:ind w:left="544" w:right="0" w:hanging="385"/>
        <w:jc w:val="left"/>
        <w:rPr>
          <w:sz w:val="21"/>
        </w:rPr>
      </w:pPr>
      <w:r>
        <w:rPr>
          <w:sz w:val="21"/>
        </w:rPr>
        <w:t>Section</w:t>
      </w:r>
      <w:r>
        <w:rPr>
          <w:sz w:val="21"/>
        </w:rPr>
        <w:tab/>
      </w:r>
      <w:r>
        <w:rPr>
          <w:sz w:val="21"/>
        </w:rPr>
        <w:t>A</w:t>
      </w:r>
      <w:r>
        <w:rPr>
          <w:sz w:val="21"/>
        </w:rPr>
        <w:tab/>
      </w:r>
      <w:r>
        <w:rPr>
          <w:sz w:val="21"/>
        </w:rPr>
        <w:t xml:space="preserve">Y  </w:t>
      </w:r>
      <w:r>
        <w:rPr>
          <w:spacing w:val="43"/>
          <w:sz w:val="21"/>
        </w:rPr>
        <w:t xml:space="preserve"> </w:t>
      </w:r>
      <w:r>
        <w:rPr>
          <w:sz w:val="21"/>
        </w:rPr>
        <w:t>N</w:t>
      </w:r>
      <w:r>
        <w:rPr>
          <w:sz w:val="21"/>
        </w:rPr>
        <w:tab/>
      </w:r>
      <w:r>
        <w:rPr>
          <w:sz w:val="21"/>
        </w:rPr>
        <w:t>N</w:t>
      </w:r>
      <w:r>
        <w:rPr>
          <w:sz w:val="21"/>
        </w:rPr>
        <w:tab/>
      </w:r>
      <w:r>
        <w:rPr>
          <w:sz w:val="21"/>
        </w:rPr>
        <w:t>Y</w:t>
      </w:r>
      <w:r>
        <w:rPr>
          <w:sz w:val="21"/>
        </w:rPr>
        <w:tab/>
      </w:r>
      <w:r>
        <w:rPr>
          <w:sz w:val="21"/>
        </w:rPr>
        <w:t>Y</w:t>
      </w:r>
      <w:r>
        <w:rPr>
          <w:sz w:val="21"/>
        </w:rPr>
        <w:tab/>
      </w:r>
      <w:r>
        <w:rPr>
          <w:sz w:val="21"/>
        </w:rPr>
        <w:t>Y</w:t>
      </w:r>
    </w:p>
    <w:p>
      <w:pPr>
        <w:pStyle w:val="3"/>
        <w:ind w:left="0"/>
        <w:rPr>
          <w:sz w:val="22"/>
        </w:rPr>
      </w:pPr>
    </w:p>
    <w:p>
      <w:pPr>
        <w:pStyle w:val="3"/>
        <w:ind w:left="0"/>
        <w:rPr>
          <w:sz w:val="22"/>
        </w:rPr>
      </w:pPr>
    </w:p>
    <w:p>
      <w:pPr>
        <w:pStyle w:val="3"/>
        <w:tabs>
          <w:tab w:val="left" w:pos="1316"/>
        </w:tabs>
        <w:spacing w:before="189"/>
        <w:ind w:left="477"/>
      </w:pPr>
      <w:r>
        <w:t>Section</w:t>
      </w:r>
      <w:r>
        <w:tab/>
      </w:r>
      <w:r>
        <w:t>B</w:t>
      </w:r>
    </w:p>
    <w:p>
      <w:pPr>
        <w:pStyle w:val="3"/>
        <w:tabs>
          <w:tab w:val="left" w:pos="1508"/>
          <w:tab w:val="left" w:pos="1703"/>
          <w:tab w:val="left" w:pos="3155"/>
          <w:tab w:val="left" w:pos="3519"/>
        </w:tabs>
        <w:spacing w:before="70" w:line="309" w:lineRule="auto"/>
        <w:ind w:right="3265"/>
      </w:pPr>
      <w:r>
        <w:t>1.health</w:t>
      </w:r>
      <w:r>
        <w:rPr>
          <w:spacing w:val="-1"/>
        </w:rPr>
        <w:t xml:space="preserve"> </w:t>
      </w:r>
      <w:r>
        <w:t>issues</w:t>
      </w:r>
      <w:r>
        <w:tab/>
      </w:r>
      <w:r>
        <w:tab/>
      </w:r>
      <w:r>
        <w:t>2.inspiration</w:t>
      </w:r>
      <w:r>
        <w:rPr>
          <w:spacing w:val="-5"/>
        </w:rPr>
        <w:t xml:space="preserve"> </w:t>
      </w:r>
      <w:r>
        <w:t>writer</w:t>
      </w:r>
      <w:r>
        <w:tab/>
      </w:r>
      <w:r>
        <w:t xml:space="preserve">3.useless and </w:t>
      </w:r>
      <w:r>
        <w:rPr>
          <w:spacing w:val="-3"/>
        </w:rPr>
        <w:t xml:space="preserve">uncaring </w:t>
      </w:r>
      <w:r>
        <w:t>4.unreceptive</w:t>
      </w:r>
      <w:r>
        <w:tab/>
      </w:r>
      <w:r>
        <w:t>5.failed</w:t>
      </w:r>
      <w:r>
        <w:rPr>
          <w:spacing w:val="-1"/>
        </w:rPr>
        <w:t xml:space="preserve"> </w:t>
      </w:r>
      <w:r>
        <w:t>marriage</w:t>
      </w:r>
      <w:r>
        <w:tab/>
      </w:r>
      <w:r>
        <w:t>6.giving</w:t>
      </w:r>
      <w:r>
        <w:rPr>
          <w:spacing w:val="-1"/>
        </w:rPr>
        <w:t xml:space="preserve"> </w:t>
      </w:r>
      <w:r>
        <w:t>up</w:t>
      </w:r>
    </w:p>
    <w:p>
      <w:pPr>
        <w:pStyle w:val="3"/>
        <w:spacing w:before="3"/>
        <w:ind w:left="0"/>
        <w:rPr>
          <w:sz w:val="27"/>
        </w:rPr>
      </w:pPr>
    </w:p>
    <w:p>
      <w:pPr>
        <w:pStyle w:val="9"/>
        <w:numPr>
          <w:ilvl w:val="0"/>
          <w:numId w:val="18"/>
        </w:numPr>
        <w:tabs>
          <w:tab w:val="left" w:pos="508"/>
          <w:tab w:val="left" w:pos="509"/>
          <w:tab w:val="left" w:pos="1350"/>
        </w:tabs>
        <w:spacing w:before="0" w:after="0" w:line="240" w:lineRule="auto"/>
        <w:ind w:left="508" w:right="0" w:hanging="349"/>
        <w:jc w:val="left"/>
        <w:rPr>
          <w:sz w:val="21"/>
        </w:rPr>
      </w:pPr>
      <w:r>
        <w:rPr>
          <w:sz w:val="21"/>
        </w:rPr>
        <w:t>Section</w:t>
      </w:r>
      <w:r>
        <w:rPr>
          <w:sz w:val="21"/>
        </w:rPr>
        <w:tab/>
      </w:r>
      <w:r>
        <w:rPr>
          <w:sz w:val="21"/>
        </w:rPr>
        <w:t>A</w:t>
      </w:r>
    </w:p>
    <w:p>
      <w:pPr>
        <w:pStyle w:val="3"/>
        <w:tabs>
          <w:tab w:val="left" w:pos="1532"/>
          <w:tab w:val="left" w:pos="2576"/>
          <w:tab w:val="left" w:pos="3571"/>
          <w:tab w:val="left" w:pos="4512"/>
          <w:tab w:val="left" w:pos="5589"/>
        </w:tabs>
        <w:spacing w:before="70"/>
      </w:pPr>
      <w:r>
        <w:t>1.imagination</w:t>
      </w:r>
      <w:r>
        <w:tab/>
      </w:r>
      <w:r>
        <w:t>2.threaten</w:t>
      </w:r>
      <w:r>
        <w:tab/>
      </w:r>
      <w:r>
        <w:t>3.recover</w:t>
      </w:r>
      <w:r>
        <w:tab/>
      </w:r>
      <w:r>
        <w:t>4.inspire</w:t>
      </w:r>
      <w:r>
        <w:tab/>
      </w:r>
      <w:r>
        <w:t>5.valuable</w:t>
      </w:r>
      <w:r>
        <w:tab/>
      </w:r>
      <w:r>
        <w:t>6.quotation</w:t>
      </w:r>
    </w:p>
    <w:p>
      <w:pPr>
        <w:pStyle w:val="3"/>
        <w:ind w:left="0"/>
        <w:rPr>
          <w:sz w:val="22"/>
        </w:rPr>
      </w:pPr>
    </w:p>
    <w:p>
      <w:pPr>
        <w:pStyle w:val="3"/>
        <w:tabs>
          <w:tab w:val="left" w:pos="1316"/>
        </w:tabs>
        <w:spacing w:before="130"/>
        <w:ind w:left="477"/>
      </w:pPr>
      <w:r>
        <w:t>Section</w:t>
      </w:r>
      <w:r>
        <w:tab/>
      </w:r>
      <w:r>
        <w:t>B</w:t>
      </w:r>
    </w:p>
    <w:p>
      <w:pPr>
        <w:pStyle w:val="3"/>
        <w:tabs>
          <w:tab w:val="left" w:pos="1439"/>
          <w:tab w:val="left" w:pos="2773"/>
          <w:tab w:val="left" w:pos="3831"/>
          <w:tab w:val="left" w:pos="4932"/>
          <w:tab w:val="left" w:pos="5906"/>
        </w:tabs>
        <w:spacing w:before="71"/>
      </w:pPr>
      <w:r>
        <w:t>1.challenged</w:t>
      </w:r>
      <w:r>
        <w:tab/>
      </w:r>
      <w:r>
        <w:t>2.desperation</w:t>
      </w:r>
      <w:r>
        <w:tab/>
      </w:r>
      <w:r>
        <w:t>3.cheerful</w:t>
      </w:r>
      <w:r>
        <w:tab/>
      </w:r>
      <w:r>
        <w:t>4.uncaring</w:t>
      </w:r>
      <w:r>
        <w:tab/>
      </w:r>
      <w:r>
        <w:t>5.contact</w:t>
      </w:r>
      <w:r>
        <w:tab/>
      </w:r>
      <w:r>
        <w:t>6.valuable</w:t>
      </w:r>
    </w:p>
    <w:p>
      <w:pPr>
        <w:pStyle w:val="3"/>
        <w:ind w:left="0"/>
        <w:rPr>
          <w:sz w:val="22"/>
        </w:rPr>
      </w:pPr>
    </w:p>
    <w:p>
      <w:pPr>
        <w:pStyle w:val="3"/>
        <w:ind w:left="0"/>
        <w:rPr>
          <w:sz w:val="22"/>
        </w:rPr>
      </w:pPr>
    </w:p>
    <w:p>
      <w:pPr>
        <w:pStyle w:val="3"/>
        <w:tabs>
          <w:tab w:val="left" w:pos="1419"/>
        </w:tabs>
        <w:spacing w:before="189"/>
        <w:ind w:left="580"/>
      </w:pPr>
      <w:r>
        <w:t>Section</w:t>
      </w:r>
      <w:r>
        <w:tab/>
      </w:r>
      <w:r>
        <w:t>C</w:t>
      </w:r>
    </w:p>
    <w:p>
      <w:pPr>
        <w:pStyle w:val="3"/>
        <w:tabs>
          <w:tab w:val="left" w:pos="577"/>
          <w:tab w:val="left" w:pos="740"/>
          <w:tab w:val="left" w:pos="1419"/>
          <w:tab w:val="left" w:pos="1479"/>
          <w:tab w:val="left" w:pos="2115"/>
          <w:tab w:val="left" w:pos="2856"/>
          <w:tab w:val="left" w:pos="3621"/>
        </w:tabs>
        <w:spacing w:before="70" w:line="619" w:lineRule="auto"/>
        <w:ind w:right="4435"/>
      </w:pPr>
      <w:r>
        <w:t>1.on</w:t>
      </w:r>
      <w:r>
        <w:tab/>
      </w:r>
      <w:r>
        <w:tab/>
      </w:r>
      <w:r>
        <w:t>2.with</w:t>
      </w:r>
      <w:r>
        <w:tab/>
      </w:r>
      <w:r>
        <w:tab/>
      </w:r>
      <w:r>
        <w:t>3.out</w:t>
      </w:r>
      <w:r>
        <w:tab/>
      </w:r>
      <w:r>
        <w:t>4.over</w:t>
      </w:r>
      <w:r>
        <w:tab/>
      </w:r>
      <w:r>
        <w:t>5.back</w:t>
      </w:r>
      <w:r>
        <w:tab/>
      </w:r>
      <w:r>
        <w:rPr>
          <w:spacing w:val="-4"/>
        </w:rPr>
        <w:t xml:space="preserve">6.about </w:t>
      </w:r>
      <w:r>
        <w:t>III</w:t>
      </w:r>
      <w:r>
        <w:tab/>
      </w:r>
      <w:r>
        <w:t>Section</w:t>
      </w:r>
      <w:r>
        <w:tab/>
      </w:r>
      <w:r>
        <w:t>A</w:t>
      </w:r>
    </w:p>
    <w:p>
      <w:pPr>
        <w:spacing w:after="0" w:line="619" w:lineRule="auto"/>
        <w:sectPr>
          <w:pgSz w:w="11910" w:h="16840"/>
          <w:pgMar w:top="1360" w:right="1580" w:bottom="280" w:left="1640" w:header="454" w:footer="0" w:gutter="0"/>
          <w:cols w:space="720" w:num="1"/>
        </w:sectPr>
      </w:pPr>
    </w:p>
    <w:p>
      <w:pPr>
        <w:pStyle w:val="9"/>
        <w:numPr>
          <w:ilvl w:val="0"/>
          <w:numId w:val="19"/>
        </w:numPr>
        <w:tabs>
          <w:tab w:val="left" w:pos="320"/>
        </w:tabs>
        <w:spacing w:before="98" w:after="0" w:line="240" w:lineRule="auto"/>
        <w:ind w:left="319" w:right="0" w:hanging="160"/>
        <w:jc w:val="left"/>
        <w:rPr>
          <w:sz w:val="21"/>
        </w:rPr>
      </w:pPr>
      <w:r>
        <w:rPr>
          <w:sz w:val="21"/>
        </w:rPr>
        <w:t>on her feet</w:t>
      </w:r>
      <w:r>
        <w:rPr>
          <w:spacing w:val="-3"/>
          <w:sz w:val="21"/>
        </w:rPr>
        <w:t xml:space="preserve"> </w:t>
      </w:r>
      <w:r>
        <w:rPr>
          <w:sz w:val="21"/>
        </w:rPr>
        <w:t>again</w:t>
      </w:r>
    </w:p>
    <w:p>
      <w:pPr>
        <w:pStyle w:val="9"/>
        <w:numPr>
          <w:ilvl w:val="0"/>
          <w:numId w:val="19"/>
        </w:numPr>
        <w:tabs>
          <w:tab w:val="left" w:pos="320"/>
        </w:tabs>
        <w:spacing w:before="71" w:after="0" w:line="309" w:lineRule="auto"/>
        <w:ind w:left="160" w:right="6154" w:firstLine="0"/>
        <w:jc w:val="left"/>
        <w:rPr>
          <w:sz w:val="21"/>
        </w:rPr>
      </w:pPr>
      <w:r>
        <w:rPr>
          <w:sz w:val="21"/>
        </w:rPr>
        <w:t xml:space="preserve">bring about many </w:t>
      </w:r>
      <w:r>
        <w:rPr>
          <w:spacing w:val="-3"/>
          <w:sz w:val="21"/>
        </w:rPr>
        <w:t xml:space="preserve">changes </w:t>
      </w:r>
      <w:r>
        <w:rPr>
          <w:sz w:val="21"/>
        </w:rPr>
        <w:t>3.walked out on her 4.should have fight back 5.fell in</w:t>
      </w:r>
      <w:r>
        <w:rPr>
          <w:spacing w:val="-2"/>
          <w:sz w:val="21"/>
        </w:rPr>
        <w:t xml:space="preserve"> </w:t>
      </w:r>
      <w:r>
        <w:rPr>
          <w:sz w:val="21"/>
        </w:rPr>
        <w:t>desperation</w:t>
      </w:r>
    </w:p>
    <w:p>
      <w:pPr>
        <w:pStyle w:val="3"/>
        <w:spacing w:before="3"/>
        <w:ind w:left="0"/>
        <w:rPr>
          <w:sz w:val="27"/>
        </w:rPr>
      </w:pPr>
    </w:p>
    <w:p>
      <w:pPr>
        <w:pStyle w:val="3"/>
        <w:tabs>
          <w:tab w:val="left" w:pos="1000"/>
        </w:tabs>
      </w:pPr>
      <w:r>
        <w:t>Section</w:t>
      </w:r>
      <w:r>
        <w:tab/>
      </w:r>
      <w:r>
        <w:t>B</w:t>
      </w:r>
    </w:p>
    <w:p>
      <w:pPr>
        <w:pStyle w:val="3"/>
        <w:spacing w:before="59" w:line="278" w:lineRule="auto"/>
        <w:ind w:right="5158"/>
        <w:rPr>
          <w:rFonts w:hint="eastAsia" w:ascii="宋体" w:eastAsia="宋体"/>
        </w:rPr>
      </w:pPr>
      <w:r>
        <w:rPr>
          <w:rFonts w:hint="eastAsia" w:ascii="宋体" w:eastAsia="宋体"/>
          <w:spacing w:val="-4"/>
        </w:rPr>
        <w:t>生活是充满挑战的，我们要敢于面对</w:t>
      </w:r>
      <w:r>
        <w:rPr>
          <w:rFonts w:hint="eastAsia" w:ascii="宋体" w:eastAsia="宋体"/>
          <w:spacing w:val="-3"/>
        </w:rPr>
        <w:t>生活是多变的，我们要用心创造</w:t>
      </w:r>
    </w:p>
    <w:p>
      <w:pPr>
        <w:pStyle w:val="3"/>
        <w:spacing w:line="278" w:lineRule="auto"/>
        <w:ind w:right="5578"/>
        <w:rPr>
          <w:rFonts w:hint="eastAsia" w:ascii="宋体" w:eastAsia="宋体"/>
        </w:rPr>
      </w:pPr>
      <w:r>
        <w:rPr>
          <w:rFonts w:hint="eastAsia" w:ascii="宋体" w:eastAsia="宋体"/>
          <w:spacing w:val="-4"/>
        </w:rPr>
        <w:t>生活是缤纷的，我们要善于发现生活是幽默的，我们要尽情享受</w:t>
      </w:r>
    </w:p>
    <w:p>
      <w:pPr>
        <w:pStyle w:val="3"/>
        <w:spacing w:before="3"/>
        <w:ind w:left="0"/>
        <w:rPr>
          <w:rFonts w:ascii="宋体"/>
          <w:sz w:val="25"/>
        </w:rPr>
      </w:pPr>
    </w:p>
    <w:p>
      <w:pPr>
        <w:pStyle w:val="3"/>
        <w:tabs>
          <w:tab w:val="left" w:pos="587"/>
          <w:tab w:val="left" w:pos="1427"/>
        </w:tabs>
      </w:pPr>
      <w:r>
        <w:t>IV</w:t>
      </w:r>
      <w:r>
        <w:tab/>
      </w:r>
      <w:r>
        <w:t>Section</w:t>
      </w:r>
      <w:r>
        <w:tab/>
      </w:r>
      <w:r>
        <w:t>A</w:t>
      </w:r>
    </w:p>
    <w:p>
      <w:pPr>
        <w:pStyle w:val="3"/>
        <w:tabs>
          <w:tab w:val="left" w:pos="2437"/>
          <w:tab w:val="left" w:pos="2990"/>
          <w:tab w:val="left" w:pos="4366"/>
        </w:tabs>
        <w:spacing w:before="60" w:line="278" w:lineRule="auto"/>
        <w:ind w:right="2145"/>
      </w:pPr>
      <w:r>
        <w:t>1.The hitchhiker</w:t>
      </w:r>
      <w:r>
        <w:rPr>
          <w:spacing w:val="51"/>
        </w:rPr>
        <w:t xml:space="preserve"> </w:t>
      </w:r>
      <w:r>
        <w:rPr>
          <w:rFonts w:ascii="宋体" w:hAnsi="宋体"/>
        </w:rPr>
        <w:t>→</w:t>
      </w:r>
      <w:r>
        <w:t>who</w:t>
      </w:r>
      <w:r>
        <w:tab/>
      </w:r>
      <w:r>
        <w:t>2.stereo</w:t>
      </w:r>
      <w:r>
        <w:rPr>
          <w:spacing w:val="-2"/>
        </w:rPr>
        <w:t xml:space="preserve"> </w:t>
      </w:r>
      <w:r>
        <w:t>while</w:t>
      </w:r>
      <w:r>
        <w:rPr>
          <w:spacing w:val="-1"/>
        </w:rPr>
        <w:t xml:space="preserve"> </w:t>
      </w:r>
      <w:r>
        <w:t>Linda</w:t>
      </w:r>
      <w:r>
        <w:tab/>
      </w:r>
      <w:r>
        <w:t>3.work though the history 4.event but she, shift</w:t>
      </w:r>
      <w:r>
        <w:rPr>
          <w:spacing w:val="-3"/>
        </w:rPr>
        <w:t xml:space="preserve"> </w:t>
      </w:r>
      <w:r>
        <w:t>as</w:t>
      </w:r>
      <w:r>
        <w:rPr>
          <w:spacing w:val="-1"/>
        </w:rPr>
        <w:t xml:space="preserve"> </w:t>
      </w:r>
      <w:r>
        <w:t>several</w:t>
      </w:r>
      <w:r>
        <w:tab/>
      </w:r>
      <w:r>
        <w:t>5.on</w:t>
      </w:r>
      <w:r>
        <w:rPr>
          <w:rFonts w:ascii="宋体" w:hAnsi="宋体"/>
        </w:rPr>
        <w:t>→</w:t>
      </w:r>
      <w:r>
        <w:t>in</w:t>
      </w:r>
    </w:p>
    <w:p>
      <w:pPr>
        <w:pStyle w:val="3"/>
        <w:spacing w:before="1"/>
        <w:ind w:left="0"/>
        <w:rPr>
          <w:sz w:val="28"/>
        </w:rPr>
      </w:pPr>
    </w:p>
    <w:p>
      <w:pPr>
        <w:pStyle w:val="3"/>
        <w:tabs>
          <w:tab w:val="left" w:pos="1000"/>
        </w:tabs>
        <w:spacing w:line="309" w:lineRule="auto"/>
        <w:ind w:right="7543"/>
      </w:pPr>
      <w:r>
        <w:t>Section</w:t>
      </w:r>
      <w:r>
        <w:tab/>
      </w:r>
      <w:r>
        <w:rPr>
          <w:spacing w:val="-18"/>
        </w:rPr>
        <w:t xml:space="preserve">B </w:t>
      </w:r>
      <w:r>
        <w:t>61235487</w:t>
      </w:r>
    </w:p>
    <w:p>
      <w:pPr>
        <w:pStyle w:val="3"/>
        <w:spacing w:before="2"/>
        <w:ind w:left="0"/>
        <w:rPr>
          <w:sz w:val="19"/>
        </w:rPr>
      </w:pPr>
    </w:p>
    <w:p>
      <w:pPr>
        <w:pStyle w:val="3"/>
        <w:tabs>
          <w:tab w:val="left" w:pos="745"/>
          <w:tab w:val="left" w:pos="846"/>
        </w:tabs>
        <w:spacing w:before="93" w:line="309" w:lineRule="auto"/>
        <w:ind w:right="7685"/>
      </w:pPr>
      <w:r>
        <w:rPr>
          <w:shd w:val="clear" w:color="auto" w:fill="FFFF00"/>
        </w:rPr>
        <w:t>Unit</w:t>
      </w:r>
      <w:r>
        <w:rPr>
          <w:shd w:val="clear" w:color="auto" w:fill="FFFF00"/>
        </w:rPr>
        <w:tab/>
      </w:r>
      <w:r>
        <w:rPr>
          <w:shd w:val="clear" w:color="auto" w:fill="FFFF00"/>
        </w:rPr>
        <w:t>6</w:t>
      </w:r>
      <w:r>
        <w:t xml:space="preserve"> </w:t>
      </w:r>
      <w:r>
        <w:rPr>
          <w:color w:val="FF0000"/>
          <w:spacing w:val="-4"/>
        </w:rPr>
        <w:t>Text</w:t>
      </w:r>
      <w:r>
        <w:rPr>
          <w:color w:val="FF0000"/>
          <w:spacing w:val="-4"/>
        </w:rPr>
        <w:tab/>
      </w:r>
      <w:r>
        <w:rPr>
          <w:color w:val="FF0000"/>
          <w:spacing w:val="-4"/>
        </w:rPr>
        <w:tab/>
      </w:r>
      <w:r>
        <w:rPr>
          <w:color w:val="FF0000"/>
          <w:spacing w:val="-18"/>
        </w:rPr>
        <w:t>A</w:t>
      </w:r>
    </w:p>
    <w:p>
      <w:pPr>
        <w:pStyle w:val="3"/>
        <w:tabs>
          <w:tab w:val="left" w:pos="719"/>
          <w:tab w:val="left" w:pos="1419"/>
          <w:tab w:val="left" w:pos="1768"/>
          <w:tab w:val="left" w:pos="2130"/>
        </w:tabs>
      </w:pPr>
      <w:r>
        <w:t>1--5</w:t>
      </w:r>
      <w:r>
        <w:tab/>
      </w:r>
      <w:r>
        <w:t xml:space="preserve">A  </w:t>
      </w:r>
      <w:r>
        <w:rPr>
          <w:spacing w:val="42"/>
        </w:rPr>
        <w:t xml:space="preserve"> </w:t>
      </w:r>
      <w:r>
        <w:t>C</w:t>
      </w:r>
      <w:r>
        <w:tab/>
      </w:r>
      <w:r>
        <w:t>B</w:t>
      </w:r>
      <w:r>
        <w:tab/>
      </w:r>
      <w:r>
        <w:t>D</w:t>
      </w:r>
      <w:r>
        <w:tab/>
      </w:r>
      <w:r>
        <w:t>B</w:t>
      </w:r>
    </w:p>
    <w:p>
      <w:pPr>
        <w:pStyle w:val="3"/>
        <w:ind w:left="0"/>
        <w:rPr>
          <w:sz w:val="22"/>
        </w:rPr>
      </w:pPr>
    </w:p>
    <w:p>
      <w:pPr>
        <w:pStyle w:val="3"/>
        <w:tabs>
          <w:tab w:val="left" w:pos="508"/>
          <w:tab w:val="left" w:pos="1350"/>
        </w:tabs>
        <w:spacing w:before="130"/>
      </w:pPr>
      <w:r>
        <w:t>II</w:t>
      </w:r>
      <w:r>
        <w:tab/>
      </w:r>
      <w:r>
        <w:t>Section</w:t>
      </w:r>
      <w:r>
        <w:tab/>
      </w:r>
      <w:r>
        <w:t>A</w:t>
      </w:r>
    </w:p>
    <w:p>
      <w:pPr>
        <w:pStyle w:val="3"/>
        <w:tabs>
          <w:tab w:val="left" w:pos="1549"/>
          <w:tab w:val="left" w:pos="2711"/>
          <w:tab w:val="left" w:pos="3908"/>
          <w:tab w:val="left" w:pos="5415"/>
          <w:tab w:val="left" w:pos="6610"/>
        </w:tabs>
        <w:spacing w:before="71"/>
      </w:pPr>
      <w:r>
        <w:t>1.differentiate</w:t>
      </w:r>
      <w:r>
        <w:tab/>
      </w:r>
      <w:r>
        <w:t>2.indulgent</w:t>
      </w:r>
      <w:r>
        <w:tab/>
      </w:r>
      <w:r>
        <w:t>3.resistance</w:t>
      </w:r>
      <w:r>
        <w:tab/>
      </w:r>
      <w:r>
        <w:t>4.responsibility</w:t>
      </w:r>
      <w:r>
        <w:tab/>
      </w:r>
      <w:r>
        <w:t>5.formation</w:t>
      </w:r>
      <w:r>
        <w:tab/>
      </w:r>
      <w:r>
        <w:t>6.unnecessary</w:t>
      </w:r>
    </w:p>
    <w:p>
      <w:pPr>
        <w:pStyle w:val="3"/>
        <w:ind w:left="0"/>
        <w:rPr>
          <w:sz w:val="22"/>
        </w:rPr>
      </w:pPr>
    </w:p>
    <w:p>
      <w:pPr>
        <w:pStyle w:val="3"/>
        <w:tabs>
          <w:tab w:val="left" w:pos="1316"/>
        </w:tabs>
        <w:spacing w:before="129"/>
        <w:ind w:left="477"/>
      </w:pPr>
      <w:r>
        <w:t>Section</w:t>
      </w:r>
      <w:r>
        <w:tab/>
      </w:r>
      <w:r>
        <w:t>B</w:t>
      </w:r>
    </w:p>
    <w:p>
      <w:pPr>
        <w:pStyle w:val="3"/>
        <w:tabs>
          <w:tab w:val="left" w:pos="1357"/>
          <w:tab w:val="left" w:pos="2379"/>
          <w:tab w:val="left" w:pos="3492"/>
          <w:tab w:val="left" w:pos="4648"/>
          <w:tab w:val="left" w:pos="5646"/>
        </w:tabs>
        <w:spacing w:before="71"/>
      </w:pPr>
      <w:r>
        <w:t>1.constraint</w:t>
      </w:r>
      <w:r>
        <w:tab/>
      </w:r>
      <w:r>
        <w:t>2.allocate</w:t>
      </w:r>
      <w:r>
        <w:tab/>
      </w:r>
      <w:r>
        <w:t>3.principle</w:t>
      </w:r>
      <w:r>
        <w:tab/>
      </w:r>
      <w:r>
        <w:t>4.mentality</w:t>
      </w:r>
      <w:r>
        <w:tab/>
      </w:r>
      <w:r>
        <w:t>5.scheme</w:t>
      </w:r>
      <w:r>
        <w:tab/>
      </w:r>
      <w:r>
        <w:t>6.temptation</w:t>
      </w:r>
    </w:p>
    <w:p>
      <w:pPr>
        <w:pStyle w:val="3"/>
        <w:ind w:left="0"/>
        <w:rPr>
          <w:sz w:val="22"/>
        </w:rPr>
      </w:pPr>
    </w:p>
    <w:p>
      <w:pPr>
        <w:pStyle w:val="3"/>
        <w:tabs>
          <w:tab w:val="left" w:pos="1316"/>
        </w:tabs>
        <w:spacing w:before="130"/>
        <w:ind w:left="477"/>
      </w:pPr>
      <w:r>
        <w:t>Section</w:t>
      </w:r>
      <w:r>
        <w:tab/>
      </w:r>
      <w:r>
        <w:t>C</w:t>
      </w:r>
    </w:p>
    <w:p>
      <w:pPr>
        <w:pStyle w:val="3"/>
        <w:tabs>
          <w:tab w:val="left" w:pos="692"/>
          <w:tab w:val="left" w:pos="1225"/>
          <w:tab w:val="left" w:pos="1800"/>
          <w:tab w:val="left" w:pos="2331"/>
          <w:tab w:val="left" w:pos="2909"/>
        </w:tabs>
        <w:spacing w:before="70" w:line="619" w:lineRule="auto"/>
        <w:ind w:left="266" w:right="4987" w:hanging="106"/>
      </w:pPr>
      <w:r>
        <w:pict>
          <v:shape id="_x0000_s1028" o:spid="_x0000_s1028" o:spt="202" type="#_x0000_t202" style="position:absolute;left:0pt;margin-left:87.5pt;margin-top:50.65pt;height:27.3pt;width:420.6pt;mso-position-horizontal-relative:page;z-index:251663360;mso-width-relative:page;mso-height-relative:page;" filled="f" stroked="f" coordsize="21600,21600">
            <v:path/>
            <v:fill on="f" focussize="0,0"/>
            <v:stroke on="f" joinstyle="miter"/>
            <v:imagedata o:title=""/>
            <o:lock v:ext="edit"/>
            <v:textbox inset="0mm,0mm,0mm,0mm">
              <w:txbxContent>
                <w:tbl>
                  <w:tblPr>
                    <w:tblStyle w:val="6"/>
                    <w:tblW w:w="0" w:type="auto"/>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027"/>
                    <w:gridCol w:w="1726"/>
                    <w:gridCol w:w="1252"/>
                    <w:gridCol w:w="3018"/>
                    <w:gridCol w:w="967"/>
                    <w:gridCol w:w="4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72" w:hRule="atLeast"/>
                    </w:trPr>
                    <w:tc>
                      <w:tcPr>
                        <w:tcW w:w="1027" w:type="dxa"/>
                      </w:tcPr>
                      <w:p>
                        <w:pPr>
                          <w:pStyle w:val="10"/>
                          <w:ind w:left="50"/>
                          <w:rPr>
                            <w:sz w:val="21"/>
                          </w:rPr>
                        </w:pPr>
                        <w:r>
                          <w:rPr>
                            <w:sz w:val="21"/>
                          </w:rPr>
                          <w:t>1.basic 2</w:t>
                        </w:r>
                      </w:p>
                    </w:tc>
                    <w:tc>
                      <w:tcPr>
                        <w:tcW w:w="1726" w:type="dxa"/>
                      </w:tcPr>
                      <w:p>
                        <w:pPr>
                          <w:pStyle w:val="10"/>
                          <w:ind w:left="169"/>
                          <w:rPr>
                            <w:sz w:val="21"/>
                          </w:rPr>
                        </w:pPr>
                        <w:r>
                          <w:rPr>
                            <w:sz w:val="21"/>
                          </w:rPr>
                          <w:t>. 3.accumulated</w:t>
                        </w:r>
                      </w:p>
                    </w:tc>
                    <w:tc>
                      <w:tcPr>
                        <w:tcW w:w="1252" w:type="dxa"/>
                      </w:tcPr>
                      <w:p>
                        <w:pPr>
                          <w:pStyle w:val="10"/>
                          <w:ind w:left="170"/>
                          <w:rPr>
                            <w:sz w:val="21"/>
                          </w:rPr>
                        </w:pPr>
                        <w:r>
                          <w:rPr>
                            <w:sz w:val="21"/>
                          </w:rPr>
                          <w:t>4. Ideally</w:t>
                        </w:r>
                      </w:p>
                    </w:tc>
                    <w:tc>
                      <w:tcPr>
                        <w:tcW w:w="3018" w:type="dxa"/>
                      </w:tcPr>
                      <w:p>
                        <w:pPr>
                          <w:pStyle w:val="10"/>
                          <w:tabs>
                            <w:tab w:val="left" w:pos="1113"/>
                            <w:tab w:val="left" w:pos="2116"/>
                          </w:tabs>
                          <w:ind w:left="226"/>
                          <w:rPr>
                            <w:sz w:val="21"/>
                          </w:rPr>
                        </w:pPr>
                        <w:r>
                          <w:rPr>
                            <w:sz w:val="21"/>
                          </w:rPr>
                          <w:t>5,called</w:t>
                        </w:r>
                        <w:r>
                          <w:rPr>
                            <w:sz w:val="21"/>
                          </w:rPr>
                          <w:tab/>
                        </w:r>
                        <w:r>
                          <w:rPr>
                            <w:sz w:val="21"/>
                          </w:rPr>
                          <w:t>6.wastful</w:t>
                        </w:r>
                        <w:r>
                          <w:rPr>
                            <w:sz w:val="21"/>
                          </w:rPr>
                          <w:tab/>
                        </w:r>
                        <w:r>
                          <w:rPr>
                            <w:sz w:val="21"/>
                          </w:rPr>
                          <w:t>7.where</w:t>
                        </w:r>
                      </w:p>
                    </w:tc>
                    <w:tc>
                      <w:tcPr>
                        <w:tcW w:w="967" w:type="dxa"/>
                      </w:tcPr>
                      <w:p>
                        <w:pPr>
                          <w:pStyle w:val="10"/>
                          <w:ind w:left="228"/>
                          <w:rPr>
                            <w:sz w:val="21"/>
                          </w:rPr>
                        </w:pPr>
                        <w:r>
                          <w:rPr>
                            <w:sz w:val="21"/>
                          </w:rPr>
                          <w:t>8. Now</w:t>
                        </w:r>
                      </w:p>
                    </w:tc>
                    <w:tc>
                      <w:tcPr>
                        <w:tcW w:w="422" w:type="dxa"/>
                      </w:tcPr>
                      <w:p>
                        <w:pPr>
                          <w:pStyle w:val="10"/>
                          <w:ind w:left="55"/>
                          <w:rPr>
                            <w:sz w:val="21"/>
                          </w:rPr>
                        </w:pPr>
                        <w:r>
                          <w:rPr>
                            <w:sz w:val="21"/>
                          </w:rPr>
                          <w:t>that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72" w:hRule="atLeast"/>
                    </w:trPr>
                    <w:tc>
                      <w:tcPr>
                        <w:tcW w:w="1027" w:type="dxa"/>
                      </w:tcPr>
                      <w:p>
                        <w:pPr>
                          <w:pStyle w:val="10"/>
                          <w:spacing w:before="31" w:line="222" w:lineRule="exact"/>
                          <w:ind w:left="50"/>
                          <w:rPr>
                            <w:sz w:val="21"/>
                          </w:rPr>
                        </w:pPr>
                        <w:r>
                          <w:rPr>
                            <w:sz w:val="21"/>
                          </w:rPr>
                          <w:t>9 .direct</w:t>
                        </w:r>
                      </w:p>
                    </w:tc>
                    <w:tc>
                      <w:tcPr>
                        <w:tcW w:w="1726" w:type="dxa"/>
                      </w:tcPr>
                      <w:p>
                        <w:pPr>
                          <w:pStyle w:val="10"/>
                          <w:tabs>
                            <w:tab w:val="left" w:pos="656"/>
                          </w:tabs>
                          <w:spacing w:before="31" w:line="222" w:lineRule="exact"/>
                          <w:ind w:left="237"/>
                          <w:rPr>
                            <w:sz w:val="21"/>
                          </w:rPr>
                        </w:pPr>
                        <w:r>
                          <w:rPr>
                            <w:sz w:val="21"/>
                          </w:rPr>
                          <w:t>10</w:t>
                        </w:r>
                        <w:r>
                          <w:rPr>
                            <w:sz w:val="21"/>
                          </w:rPr>
                          <w:tab/>
                        </w:r>
                        <w:r>
                          <w:rPr>
                            <w:sz w:val="21"/>
                          </w:rPr>
                          <w:t>grow</w:t>
                        </w:r>
                      </w:p>
                    </w:tc>
                    <w:tc>
                      <w:tcPr>
                        <w:tcW w:w="1252" w:type="dxa"/>
                      </w:tcPr>
                      <w:p>
                        <w:pPr>
                          <w:pStyle w:val="10"/>
                          <w:spacing w:line="240" w:lineRule="auto"/>
                          <w:rPr>
                            <w:sz w:val="20"/>
                          </w:rPr>
                        </w:pPr>
                      </w:p>
                    </w:tc>
                    <w:tc>
                      <w:tcPr>
                        <w:tcW w:w="3018" w:type="dxa"/>
                      </w:tcPr>
                      <w:p>
                        <w:pPr>
                          <w:pStyle w:val="10"/>
                          <w:spacing w:line="240" w:lineRule="auto"/>
                          <w:rPr>
                            <w:sz w:val="20"/>
                          </w:rPr>
                        </w:pPr>
                      </w:p>
                    </w:tc>
                    <w:tc>
                      <w:tcPr>
                        <w:tcW w:w="967" w:type="dxa"/>
                      </w:tcPr>
                      <w:p>
                        <w:pPr>
                          <w:pStyle w:val="10"/>
                          <w:spacing w:line="240" w:lineRule="auto"/>
                          <w:rPr>
                            <w:sz w:val="20"/>
                          </w:rPr>
                        </w:pPr>
                      </w:p>
                    </w:tc>
                    <w:tc>
                      <w:tcPr>
                        <w:tcW w:w="422" w:type="dxa"/>
                      </w:tcPr>
                      <w:p>
                        <w:pPr>
                          <w:pStyle w:val="10"/>
                          <w:spacing w:line="240" w:lineRule="auto"/>
                          <w:rPr>
                            <w:sz w:val="20"/>
                          </w:rPr>
                        </w:pPr>
                      </w:p>
                    </w:tc>
                  </w:tr>
                </w:tbl>
                <w:p>
                  <w:pPr>
                    <w:pStyle w:val="3"/>
                    <w:ind w:left="0"/>
                  </w:pPr>
                </w:p>
              </w:txbxContent>
            </v:textbox>
          </v:shape>
        </w:pict>
      </w:r>
      <w:r>
        <w:t>1.to</w:t>
      </w:r>
      <w:r>
        <w:tab/>
      </w:r>
      <w:r>
        <w:t>2.to</w:t>
      </w:r>
      <w:r>
        <w:tab/>
      </w:r>
      <w:r>
        <w:t>3.on</w:t>
      </w:r>
      <w:r>
        <w:tab/>
      </w:r>
      <w:r>
        <w:t>4.in</w:t>
      </w:r>
      <w:r>
        <w:tab/>
      </w:r>
      <w:r>
        <w:t>5.on</w:t>
      </w:r>
      <w:r>
        <w:tab/>
      </w:r>
      <w:r>
        <w:rPr>
          <w:spacing w:val="-4"/>
        </w:rPr>
        <w:t xml:space="preserve">6w.ithout </w:t>
      </w:r>
      <w:r>
        <w:t>III</w:t>
      </w:r>
    </w:p>
    <w:p>
      <w:pPr>
        <w:pStyle w:val="3"/>
        <w:ind w:left="0"/>
        <w:rPr>
          <w:sz w:val="22"/>
        </w:rPr>
      </w:pPr>
    </w:p>
    <w:p>
      <w:pPr>
        <w:pStyle w:val="3"/>
        <w:spacing w:before="5"/>
        <w:ind w:left="0"/>
        <w:rPr>
          <w:sz w:val="32"/>
        </w:rPr>
      </w:pPr>
    </w:p>
    <w:p>
      <w:pPr>
        <w:pStyle w:val="3"/>
        <w:tabs>
          <w:tab w:val="left" w:pos="587"/>
          <w:tab w:val="left" w:pos="1427"/>
        </w:tabs>
      </w:pPr>
      <w:r>
        <w:t>IV</w:t>
      </w:r>
      <w:r>
        <w:tab/>
      </w:r>
      <w:r>
        <w:t>Section</w:t>
      </w:r>
      <w:r>
        <w:tab/>
      </w:r>
      <w:r>
        <w:t>A</w:t>
      </w:r>
    </w:p>
    <w:p>
      <w:pPr>
        <w:pStyle w:val="3"/>
        <w:spacing w:before="71" w:line="309" w:lineRule="auto"/>
        <w:ind w:right="4323"/>
      </w:pPr>
      <w:r>
        <w:t>1.concluded the decisions on the basis of research 2.she never indulge in drink alcohol</w:t>
      </w:r>
    </w:p>
    <w:p>
      <w:pPr>
        <w:pStyle w:val="9"/>
        <w:numPr>
          <w:ilvl w:val="0"/>
          <w:numId w:val="20"/>
        </w:numPr>
        <w:tabs>
          <w:tab w:val="left" w:pos="320"/>
        </w:tabs>
        <w:spacing w:before="1" w:after="0" w:line="240" w:lineRule="auto"/>
        <w:ind w:left="319" w:right="0" w:hanging="160"/>
        <w:jc w:val="left"/>
        <w:rPr>
          <w:sz w:val="21"/>
        </w:rPr>
      </w:pPr>
      <w:r>
        <w:rPr>
          <w:sz w:val="21"/>
        </w:rPr>
        <w:t>will not be responsible for what he</w:t>
      </w:r>
      <w:r>
        <w:rPr>
          <w:spacing w:val="-5"/>
          <w:sz w:val="21"/>
        </w:rPr>
        <w:t xml:space="preserve"> </w:t>
      </w:r>
      <w:r>
        <w:rPr>
          <w:sz w:val="21"/>
        </w:rPr>
        <w:t>did</w:t>
      </w:r>
    </w:p>
    <w:p>
      <w:pPr>
        <w:pStyle w:val="9"/>
        <w:numPr>
          <w:ilvl w:val="0"/>
          <w:numId w:val="20"/>
        </w:numPr>
        <w:tabs>
          <w:tab w:val="left" w:pos="320"/>
        </w:tabs>
        <w:spacing w:before="71" w:after="0" w:line="309" w:lineRule="auto"/>
        <w:ind w:left="160" w:right="4357" w:firstLine="0"/>
        <w:jc w:val="left"/>
        <w:rPr>
          <w:sz w:val="21"/>
        </w:rPr>
      </w:pPr>
      <w:r>
        <w:rPr>
          <w:sz w:val="21"/>
        </w:rPr>
        <w:t>my teaching experience stands me in good state 5.result in head</w:t>
      </w:r>
      <w:r>
        <w:rPr>
          <w:spacing w:val="-2"/>
          <w:sz w:val="21"/>
        </w:rPr>
        <w:t xml:space="preserve"> </w:t>
      </w:r>
      <w:r>
        <w:rPr>
          <w:sz w:val="21"/>
        </w:rPr>
        <w:t>injury</w:t>
      </w:r>
    </w:p>
    <w:p>
      <w:pPr>
        <w:pStyle w:val="3"/>
        <w:spacing w:before="2"/>
        <w:ind w:left="0"/>
        <w:rPr>
          <w:sz w:val="27"/>
        </w:rPr>
      </w:pPr>
    </w:p>
    <w:p>
      <w:pPr>
        <w:pStyle w:val="3"/>
        <w:tabs>
          <w:tab w:val="left" w:pos="1316"/>
        </w:tabs>
        <w:ind w:left="477"/>
      </w:pPr>
      <w:r>
        <w:t>Section</w:t>
      </w:r>
      <w:r>
        <w:tab/>
      </w:r>
      <w:r>
        <w:t>B</w:t>
      </w:r>
    </w:p>
    <w:p>
      <w:pPr>
        <w:spacing w:after="0"/>
        <w:sectPr>
          <w:pgSz w:w="11910" w:h="16840"/>
          <w:pgMar w:top="1360" w:right="1580" w:bottom="280" w:left="1640" w:header="454" w:footer="0" w:gutter="0"/>
          <w:cols w:space="720" w:num="1"/>
        </w:sectPr>
      </w:pPr>
    </w:p>
    <w:p>
      <w:pPr>
        <w:pStyle w:val="3"/>
        <w:spacing w:before="86" w:line="278" w:lineRule="auto"/>
        <w:ind w:right="211"/>
        <w:jc w:val="both"/>
        <w:rPr>
          <w:rFonts w:hint="eastAsia" w:ascii="宋体" w:eastAsia="宋体"/>
        </w:rPr>
      </w:pPr>
      <w:r>
        <w:rPr>
          <w:rFonts w:hint="eastAsia" w:ascii="宋体" w:eastAsia="宋体"/>
          <w:spacing w:val="-9"/>
        </w:rPr>
        <w:t>不管孩子们是否被允许处理自己的零钱，父母或继父母都一定会发放一定数量的现金来满足</w:t>
      </w:r>
      <w:r>
        <w:rPr>
          <w:rFonts w:hint="eastAsia" w:ascii="宋体" w:eastAsia="宋体"/>
          <w:spacing w:val="-11"/>
        </w:rPr>
        <w:t>小孩子的日常需求和想法。孩子不需要大笔钱，但是理论上他们应该有足够的钱，以让他们</w:t>
      </w:r>
      <w:r>
        <w:rPr>
          <w:rFonts w:hint="eastAsia" w:ascii="宋体" w:eastAsia="宋体"/>
          <w:spacing w:val="-14"/>
        </w:rPr>
        <w:t xml:space="preserve">学会花一些钱和节省一些。很多父母通过让孩子把钱分成 </w:t>
      </w:r>
      <w:r>
        <w:t xml:space="preserve">3 </w:t>
      </w:r>
      <w:r>
        <w:rPr>
          <w:rFonts w:hint="eastAsia" w:ascii="宋体" w:eastAsia="宋体"/>
          <w:spacing w:val="-3"/>
        </w:rPr>
        <w:t>小部分来让孩子了解理财的重要</w:t>
      </w:r>
      <w:r>
        <w:rPr>
          <w:rFonts w:hint="eastAsia" w:ascii="宋体" w:eastAsia="宋体"/>
          <w:spacing w:val="-11"/>
        </w:rPr>
        <w:t>性。一部分用于应急，一部分短期存款，第三部分长期存款。在一些家庭中，增加了第四种</w:t>
      </w:r>
      <w:r>
        <w:rPr>
          <w:rFonts w:hint="eastAsia" w:ascii="宋体" w:eastAsia="宋体"/>
          <w:spacing w:val="-6"/>
        </w:rPr>
        <w:t>捐款，帮助孩子们树立观念和理解帮助那些不是很富裕的人们的重要性。</w:t>
      </w:r>
    </w:p>
    <w:p>
      <w:pPr>
        <w:pStyle w:val="3"/>
        <w:spacing w:before="12"/>
      </w:pPr>
      <w:r>
        <w:t>V542631</w:t>
      </w:r>
    </w:p>
    <w:p>
      <w:pPr>
        <w:pStyle w:val="3"/>
        <w:ind w:left="0"/>
        <w:rPr>
          <w:sz w:val="22"/>
        </w:rPr>
      </w:pPr>
    </w:p>
    <w:p>
      <w:pPr>
        <w:pStyle w:val="3"/>
        <w:ind w:left="0"/>
        <w:rPr>
          <w:sz w:val="22"/>
        </w:rPr>
      </w:pPr>
    </w:p>
    <w:p>
      <w:pPr>
        <w:pStyle w:val="3"/>
        <w:tabs>
          <w:tab w:val="left" w:pos="740"/>
        </w:tabs>
        <w:spacing w:before="188"/>
      </w:pPr>
      <w:r>
        <w:rPr>
          <w:color w:val="FF0000"/>
          <w:spacing w:val="-4"/>
        </w:rPr>
        <w:t>Text</w:t>
      </w:r>
      <w:r>
        <w:rPr>
          <w:color w:val="FF0000"/>
          <w:spacing w:val="-4"/>
        </w:rPr>
        <w:tab/>
      </w:r>
      <w:r>
        <w:rPr>
          <w:color w:val="FF0000"/>
        </w:rPr>
        <w:t>B</w:t>
      </w:r>
    </w:p>
    <w:p>
      <w:pPr>
        <w:pStyle w:val="3"/>
        <w:tabs>
          <w:tab w:val="left" w:pos="587"/>
          <w:tab w:val="left" w:pos="1427"/>
          <w:tab w:val="left" w:pos="2092"/>
          <w:tab w:val="left" w:pos="3868"/>
        </w:tabs>
        <w:spacing w:before="71"/>
      </w:pPr>
      <w:r>
        <w:t>1.</w:t>
      </w:r>
      <w:r>
        <w:tab/>
      </w:r>
      <w:r>
        <w:t>Section</w:t>
      </w:r>
      <w:r>
        <w:tab/>
      </w:r>
      <w:r>
        <w:t>A</w:t>
      </w:r>
      <w:r>
        <w:tab/>
      </w:r>
      <w:r>
        <w:t>1 Y 2 Y 3NG</w:t>
      </w:r>
      <w:r>
        <w:rPr>
          <w:spacing w:val="-32"/>
        </w:rPr>
        <w:t xml:space="preserve"> </w:t>
      </w:r>
      <w:r>
        <w:t>4</w:t>
      </w:r>
      <w:r>
        <w:rPr>
          <w:spacing w:val="-2"/>
        </w:rPr>
        <w:t xml:space="preserve"> </w:t>
      </w:r>
      <w:r>
        <w:t>N5</w:t>
      </w:r>
      <w:r>
        <w:tab/>
      </w:r>
      <w:r>
        <w:t>Y 6</w:t>
      </w:r>
      <w:r>
        <w:rPr>
          <w:spacing w:val="-9"/>
        </w:rPr>
        <w:t xml:space="preserve"> </w:t>
      </w:r>
      <w:r>
        <w:t>N</w:t>
      </w:r>
    </w:p>
    <w:p>
      <w:pPr>
        <w:pStyle w:val="3"/>
        <w:ind w:left="0"/>
        <w:rPr>
          <w:sz w:val="22"/>
        </w:rPr>
      </w:pPr>
    </w:p>
    <w:p>
      <w:pPr>
        <w:pStyle w:val="3"/>
        <w:tabs>
          <w:tab w:val="left" w:pos="1419"/>
        </w:tabs>
        <w:spacing w:before="129"/>
        <w:ind w:left="580"/>
      </w:pPr>
      <w:r>
        <w:t>Section</w:t>
      </w:r>
      <w:r>
        <w:tab/>
      </w:r>
      <w:r>
        <w:t>B</w:t>
      </w:r>
    </w:p>
    <w:p>
      <w:pPr>
        <w:pStyle w:val="3"/>
        <w:tabs>
          <w:tab w:val="left" w:pos="1136"/>
          <w:tab w:val="left" w:pos="2216"/>
          <w:tab w:val="left" w:pos="3001"/>
          <w:tab w:val="left" w:pos="4734"/>
          <w:tab w:val="left" w:pos="6114"/>
        </w:tabs>
        <w:spacing w:before="71"/>
      </w:pPr>
      <w:r>
        <w:t>1.desired</w:t>
      </w:r>
      <w:r>
        <w:tab/>
      </w:r>
      <w:r>
        <w:t>2.opposite</w:t>
      </w:r>
      <w:r>
        <w:tab/>
      </w:r>
      <w:r>
        <w:t>3.traits</w:t>
      </w:r>
      <w:r>
        <w:tab/>
      </w:r>
      <w:r>
        <w:t>4.a</w:t>
      </w:r>
      <w:r>
        <w:rPr>
          <w:spacing w:val="-2"/>
        </w:rPr>
        <w:t xml:space="preserve"> </w:t>
      </w:r>
      <w:r>
        <w:t>giving</w:t>
      </w:r>
      <w:r>
        <w:rPr>
          <w:spacing w:val="-1"/>
        </w:rPr>
        <w:t xml:space="preserve"> </w:t>
      </w:r>
      <w:r>
        <w:t>attitude</w:t>
      </w:r>
      <w:r>
        <w:tab/>
      </w:r>
      <w:r>
        <w:t>5.a</w:t>
      </w:r>
      <w:r>
        <w:rPr>
          <w:spacing w:val="-3"/>
        </w:rPr>
        <w:t xml:space="preserve"> </w:t>
      </w:r>
      <w:r>
        <w:t>balance</w:t>
      </w:r>
      <w:r>
        <w:rPr>
          <w:spacing w:val="1"/>
        </w:rPr>
        <w:t xml:space="preserve"> </w:t>
      </w:r>
      <w:r>
        <w:t>of</w:t>
      </w:r>
      <w:r>
        <w:tab/>
      </w:r>
      <w:r>
        <w:t>6.healthier view of</w:t>
      </w:r>
      <w:r>
        <w:rPr>
          <w:spacing w:val="-5"/>
        </w:rPr>
        <w:t xml:space="preserve"> </w:t>
      </w:r>
      <w:r>
        <w:t>money</w:t>
      </w:r>
    </w:p>
    <w:p>
      <w:pPr>
        <w:pStyle w:val="3"/>
        <w:ind w:left="0"/>
        <w:rPr>
          <w:sz w:val="22"/>
        </w:rPr>
      </w:pPr>
    </w:p>
    <w:p>
      <w:pPr>
        <w:pStyle w:val="3"/>
        <w:tabs>
          <w:tab w:val="left" w:pos="613"/>
          <w:tab w:val="left" w:pos="1455"/>
        </w:tabs>
        <w:spacing w:before="130"/>
      </w:pPr>
      <w:r>
        <w:t>II</w:t>
      </w:r>
      <w:r>
        <w:tab/>
      </w:r>
      <w:r>
        <w:t>Section</w:t>
      </w:r>
      <w:r>
        <w:tab/>
      </w:r>
      <w:r>
        <w:t>A</w:t>
      </w:r>
    </w:p>
    <w:p>
      <w:pPr>
        <w:pStyle w:val="3"/>
        <w:tabs>
          <w:tab w:val="left" w:pos="1427"/>
          <w:tab w:val="left" w:pos="2446"/>
          <w:tab w:val="left" w:pos="3351"/>
          <w:tab w:val="left" w:pos="4452"/>
          <w:tab w:val="left" w:pos="5632"/>
        </w:tabs>
        <w:spacing w:before="71"/>
      </w:pPr>
      <w:r>
        <w:t>1.abundance</w:t>
      </w:r>
      <w:r>
        <w:tab/>
      </w:r>
      <w:r>
        <w:t>2.favorite</w:t>
      </w:r>
      <w:r>
        <w:tab/>
      </w:r>
      <w:r>
        <w:t>3.scared</w:t>
      </w:r>
      <w:r>
        <w:tab/>
      </w:r>
      <w:r>
        <w:t>4.donation</w:t>
      </w:r>
      <w:r>
        <w:tab/>
      </w:r>
      <w:r>
        <w:t>5.originally</w:t>
      </w:r>
      <w:r>
        <w:tab/>
      </w:r>
      <w:r>
        <w:t>6.economy</w:t>
      </w:r>
    </w:p>
    <w:p>
      <w:pPr>
        <w:pStyle w:val="3"/>
        <w:ind w:left="0"/>
        <w:rPr>
          <w:sz w:val="22"/>
        </w:rPr>
      </w:pPr>
    </w:p>
    <w:p>
      <w:pPr>
        <w:pStyle w:val="3"/>
        <w:tabs>
          <w:tab w:val="left" w:pos="1420"/>
        </w:tabs>
        <w:spacing w:before="129"/>
        <w:ind w:left="582"/>
      </w:pPr>
      <w:r>
        <w:t>Section</w:t>
      </w:r>
      <w:r>
        <w:tab/>
      </w:r>
      <w:r>
        <w:t>B</w:t>
      </w:r>
    </w:p>
    <w:p>
      <w:pPr>
        <w:pStyle w:val="3"/>
        <w:tabs>
          <w:tab w:val="left" w:pos="1285"/>
          <w:tab w:val="left" w:pos="2425"/>
          <w:tab w:val="left" w:pos="3665"/>
          <w:tab w:val="left" w:pos="4612"/>
          <w:tab w:val="left" w:pos="5695"/>
        </w:tabs>
        <w:spacing w:before="71"/>
      </w:pPr>
      <w:r>
        <w:t>1.available</w:t>
      </w:r>
      <w:r>
        <w:tab/>
      </w:r>
      <w:r>
        <w:t>2.abundant</w:t>
      </w:r>
      <w:r>
        <w:tab/>
      </w:r>
      <w:r>
        <w:t>3.stimulated</w:t>
      </w:r>
      <w:r>
        <w:tab/>
      </w:r>
      <w:r>
        <w:t>4.charity</w:t>
      </w:r>
      <w:r>
        <w:tab/>
      </w:r>
      <w:r>
        <w:t>5.universe</w:t>
      </w:r>
      <w:r>
        <w:tab/>
      </w:r>
      <w:r>
        <w:t>6.readily</w:t>
      </w:r>
    </w:p>
    <w:p>
      <w:pPr>
        <w:pStyle w:val="3"/>
        <w:ind w:left="0"/>
        <w:rPr>
          <w:sz w:val="22"/>
        </w:rPr>
      </w:pPr>
    </w:p>
    <w:p>
      <w:pPr>
        <w:pStyle w:val="3"/>
        <w:tabs>
          <w:tab w:val="left" w:pos="1420"/>
        </w:tabs>
        <w:spacing w:before="129"/>
        <w:ind w:left="582"/>
      </w:pPr>
      <w:r>
        <w:t>Section</w:t>
      </w:r>
      <w:r>
        <w:tab/>
      </w:r>
      <w:r>
        <w:t>C</w:t>
      </w:r>
    </w:p>
    <w:p>
      <w:pPr>
        <w:pStyle w:val="3"/>
        <w:tabs>
          <w:tab w:val="left" w:pos="577"/>
          <w:tab w:val="left" w:pos="810"/>
          <w:tab w:val="left" w:pos="1419"/>
          <w:tab w:val="left" w:pos="1551"/>
          <w:tab w:val="left" w:pos="2616"/>
          <w:tab w:val="left" w:pos="3451"/>
          <w:tab w:val="left" w:pos="3981"/>
        </w:tabs>
        <w:spacing w:before="71" w:line="309" w:lineRule="auto"/>
        <w:ind w:right="4380"/>
      </w:pPr>
      <w:r>
        <w:t>1.of</w:t>
      </w:r>
      <w:r>
        <w:tab/>
      </w:r>
      <w:r>
        <w:tab/>
      </w:r>
      <w:r>
        <w:t>2.with</w:t>
      </w:r>
      <w:r>
        <w:tab/>
      </w:r>
      <w:r>
        <w:tab/>
      </w:r>
      <w:r>
        <w:t>3.between</w:t>
      </w:r>
      <w:r>
        <w:tab/>
      </w:r>
      <w:r>
        <w:t>4.down</w:t>
      </w:r>
      <w:r>
        <w:tab/>
      </w:r>
      <w:r>
        <w:t>5.to</w:t>
      </w:r>
      <w:r>
        <w:tab/>
      </w:r>
      <w:r>
        <w:rPr>
          <w:spacing w:val="-5"/>
        </w:rPr>
        <w:t xml:space="preserve">6.in </w:t>
      </w:r>
      <w:r>
        <w:t>III</w:t>
      </w:r>
      <w:r>
        <w:tab/>
      </w:r>
      <w:r>
        <w:t>Section</w:t>
      </w:r>
      <w:r>
        <w:tab/>
      </w:r>
      <w:r>
        <w:t>A</w:t>
      </w:r>
    </w:p>
    <w:p>
      <w:pPr>
        <w:pStyle w:val="3"/>
        <w:spacing w:before="1" w:line="309" w:lineRule="auto"/>
        <w:ind w:right="5850"/>
      </w:pPr>
      <w:r>
        <w:t>1.if there are news available 2.open up an unfamiliar world 3.to stimulate economic growth</w:t>
      </w:r>
    </w:p>
    <w:p>
      <w:pPr>
        <w:pStyle w:val="3"/>
        <w:spacing w:before="2" w:line="309" w:lineRule="auto"/>
        <w:ind w:right="4043"/>
      </w:pPr>
      <w:r>
        <w:t>4.donated more than 100 thousand to cancer research 5.deserves consideration</w:t>
      </w:r>
    </w:p>
    <w:p>
      <w:pPr>
        <w:pStyle w:val="3"/>
        <w:spacing w:before="2"/>
        <w:ind w:left="0"/>
        <w:rPr>
          <w:sz w:val="27"/>
        </w:rPr>
      </w:pPr>
    </w:p>
    <w:p>
      <w:pPr>
        <w:pStyle w:val="3"/>
        <w:tabs>
          <w:tab w:val="left" w:pos="1316"/>
        </w:tabs>
        <w:ind w:left="477"/>
      </w:pPr>
      <w:r>
        <w:t>Section</w:t>
      </w:r>
      <w:r>
        <w:tab/>
      </w:r>
      <w:r>
        <w:t>B</w:t>
      </w:r>
    </w:p>
    <w:p>
      <w:pPr>
        <w:pStyle w:val="3"/>
        <w:spacing w:before="59" w:line="278" w:lineRule="auto"/>
        <w:ind w:right="211"/>
        <w:jc w:val="both"/>
        <w:rPr>
          <w:rFonts w:hint="eastAsia" w:ascii="宋体" w:hAnsi="宋体" w:eastAsia="宋体"/>
        </w:rPr>
      </w:pPr>
      <w:r>
        <w:rPr>
          <w:rFonts w:hint="eastAsia" w:ascii="宋体" w:hAnsi="宋体" w:eastAsia="宋体"/>
          <w:spacing w:val="-7"/>
        </w:rPr>
        <w:t>人们是怎么看待钱的呢？事实上人们把钱看得太重了。他们觉得钱是一切，并且相信“钱是</w:t>
      </w:r>
      <w:r>
        <w:rPr>
          <w:rFonts w:hint="eastAsia" w:ascii="宋体" w:hAnsi="宋体" w:eastAsia="宋体"/>
          <w:spacing w:val="-13"/>
        </w:rPr>
        <w:t>一切的通行证”。所以他们为了钱会做任何事情，甚至是变态的，违法的事情。罗博为了仅</w:t>
      </w:r>
      <w:r>
        <w:rPr>
          <w:rFonts w:hint="eastAsia" w:ascii="宋体" w:hAnsi="宋体" w:eastAsia="宋体"/>
          <w:spacing w:val="-12"/>
        </w:rPr>
        <w:t>仅几十美元要残忍的杀害别人。商人为了钱在生意中尔虞我诈。拥有巨大的权力和社会影响</w:t>
      </w:r>
      <w:r>
        <w:rPr>
          <w:rFonts w:hint="eastAsia" w:ascii="宋体" w:hAnsi="宋体" w:eastAsia="宋体"/>
          <w:spacing w:val="-6"/>
        </w:rPr>
        <w:t>力的官员为钱践踏自己的荣誉和别人的利益。</w:t>
      </w:r>
    </w:p>
    <w:p>
      <w:pPr>
        <w:pStyle w:val="3"/>
        <w:spacing w:before="3"/>
        <w:ind w:left="0"/>
        <w:rPr>
          <w:rFonts w:ascii="宋体"/>
          <w:sz w:val="25"/>
        </w:rPr>
      </w:pPr>
    </w:p>
    <w:p>
      <w:pPr>
        <w:pStyle w:val="3"/>
        <w:tabs>
          <w:tab w:val="left" w:pos="587"/>
          <w:tab w:val="left" w:pos="1427"/>
        </w:tabs>
      </w:pPr>
      <w:r>
        <w:t>IV</w:t>
      </w:r>
      <w:r>
        <w:tab/>
      </w:r>
      <w:r>
        <w:t>Section</w:t>
      </w:r>
      <w:r>
        <w:tab/>
      </w:r>
      <w:r>
        <w:t>A</w:t>
      </w:r>
    </w:p>
    <w:p>
      <w:pPr>
        <w:pStyle w:val="3"/>
        <w:tabs>
          <w:tab w:val="left" w:pos="1590"/>
          <w:tab w:val="left" w:pos="3078"/>
          <w:tab w:val="left" w:pos="5086"/>
          <w:tab w:val="left" w:pos="6676"/>
        </w:tabs>
        <w:spacing w:before="70"/>
      </w:pPr>
      <w:r>
        <w:t>1.me whom</w:t>
      </w:r>
      <w:r>
        <w:rPr>
          <w:spacing w:val="-1"/>
        </w:rPr>
        <w:t xml:space="preserve"> </w:t>
      </w:r>
      <w:r>
        <w:t>I</w:t>
      </w:r>
      <w:r>
        <w:tab/>
      </w:r>
      <w:r>
        <w:t>2.work as</w:t>
      </w:r>
      <w:r>
        <w:rPr>
          <w:spacing w:val="-2"/>
        </w:rPr>
        <w:t xml:space="preserve"> </w:t>
      </w:r>
      <w:r>
        <w:t>none</w:t>
      </w:r>
      <w:r>
        <w:tab/>
      </w:r>
      <w:r>
        <w:t>3. Exhausted</w:t>
      </w:r>
      <w:r>
        <w:rPr>
          <w:spacing w:val="-2"/>
        </w:rPr>
        <w:t xml:space="preserve"> </w:t>
      </w:r>
      <w:r>
        <w:t>so</w:t>
      </w:r>
      <w:r>
        <w:rPr>
          <w:spacing w:val="1"/>
        </w:rPr>
        <w:t xml:space="preserve"> </w:t>
      </w:r>
      <w:r>
        <w:t>that</w:t>
      </w:r>
      <w:r>
        <w:tab/>
      </w:r>
      <w:r>
        <w:t>4.cleaner</w:t>
      </w:r>
      <w:r>
        <w:rPr>
          <w:spacing w:val="-1"/>
        </w:rPr>
        <w:t xml:space="preserve"> </w:t>
      </w:r>
      <w:r>
        <w:t>when i</w:t>
      </w:r>
      <w:r>
        <w:tab/>
      </w:r>
      <w:r>
        <w:t>5.yourself so you</w:t>
      </w:r>
    </w:p>
    <w:p>
      <w:pPr>
        <w:pStyle w:val="3"/>
        <w:ind w:left="0"/>
        <w:rPr>
          <w:sz w:val="22"/>
        </w:rPr>
      </w:pPr>
    </w:p>
    <w:p>
      <w:pPr>
        <w:pStyle w:val="3"/>
        <w:tabs>
          <w:tab w:val="left" w:pos="1316"/>
        </w:tabs>
        <w:spacing w:before="130"/>
        <w:ind w:left="477"/>
      </w:pPr>
      <w:r>
        <w:t>Section</w:t>
      </w:r>
      <w:r>
        <w:tab/>
      </w:r>
      <w:r>
        <w:t>B</w:t>
      </w:r>
    </w:p>
    <w:p>
      <w:pPr>
        <w:pStyle w:val="3"/>
        <w:tabs>
          <w:tab w:val="left" w:pos="773"/>
          <w:tab w:val="left" w:pos="1397"/>
        </w:tabs>
        <w:spacing w:before="71"/>
      </w:pPr>
      <w:r>
        <w:t>1.C</w:t>
      </w:r>
      <w:r>
        <w:tab/>
      </w:r>
      <w:r>
        <w:t>2.D</w:t>
      </w:r>
      <w:r>
        <w:tab/>
      </w:r>
      <w:r>
        <w:t>3.A</w:t>
      </w:r>
    </w:p>
    <w:p>
      <w:pPr>
        <w:pStyle w:val="3"/>
        <w:spacing w:before="3"/>
        <w:ind w:left="0"/>
        <w:rPr>
          <w:sz w:val="25"/>
        </w:rPr>
      </w:pPr>
    </w:p>
    <w:p>
      <w:pPr>
        <w:pStyle w:val="3"/>
        <w:tabs>
          <w:tab w:val="left" w:pos="745"/>
          <w:tab w:val="left" w:pos="846"/>
        </w:tabs>
        <w:spacing w:before="92" w:line="309" w:lineRule="auto"/>
        <w:ind w:right="7685"/>
      </w:pPr>
      <w:r>
        <w:rPr>
          <w:shd w:val="clear" w:color="auto" w:fill="FFFF00"/>
        </w:rPr>
        <w:t>Unit</w:t>
      </w:r>
      <w:r>
        <w:rPr>
          <w:shd w:val="clear" w:color="auto" w:fill="FFFF00"/>
        </w:rPr>
        <w:tab/>
      </w:r>
      <w:r>
        <w:rPr>
          <w:shd w:val="clear" w:color="auto" w:fill="FFFF00"/>
        </w:rPr>
        <w:t>7</w:t>
      </w:r>
      <w:r>
        <w:t xml:space="preserve"> </w:t>
      </w:r>
      <w:r>
        <w:rPr>
          <w:color w:val="FF0000"/>
          <w:spacing w:val="-4"/>
        </w:rPr>
        <w:t>Text</w:t>
      </w:r>
      <w:r>
        <w:rPr>
          <w:color w:val="FF0000"/>
          <w:spacing w:val="-4"/>
        </w:rPr>
        <w:tab/>
      </w:r>
      <w:r>
        <w:rPr>
          <w:color w:val="FF0000"/>
          <w:spacing w:val="-4"/>
        </w:rPr>
        <w:tab/>
      </w:r>
      <w:r>
        <w:rPr>
          <w:color w:val="FF0000"/>
          <w:spacing w:val="-18"/>
        </w:rPr>
        <w:t>A</w:t>
      </w:r>
    </w:p>
    <w:p>
      <w:pPr>
        <w:pStyle w:val="3"/>
        <w:tabs>
          <w:tab w:val="left" w:pos="649"/>
          <w:tab w:val="left" w:pos="1011"/>
          <w:tab w:val="left" w:pos="1361"/>
          <w:tab w:val="left" w:pos="1710"/>
        </w:tabs>
        <w:spacing w:before="1"/>
      </w:pPr>
      <w:r>
        <w:t>1-5</w:t>
      </w:r>
      <w:r>
        <w:tab/>
      </w:r>
      <w:r>
        <w:t>D</w:t>
      </w:r>
      <w:r>
        <w:tab/>
      </w:r>
      <w:r>
        <w:t>C</w:t>
      </w:r>
      <w:r>
        <w:tab/>
      </w:r>
      <w:r>
        <w:t>B</w:t>
      </w:r>
      <w:r>
        <w:tab/>
      </w:r>
      <w:r>
        <w:t>A</w:t>
      </w:r>
      <w:r>
        <w:rPr>
          <w:spacing w:val="39"/>
        </w:rPr>
        <w:t xml:space="preserve"> </w:t>
      </w:r>
      <w:r>
        <w:t>A</w:t>
      </w:r>
    </w:p>
    <w:p>
      <w:pPr>
        <w:spacing w:after="0"/>
        <w:sectPr>
          <w:pgSz w:w="11910" w:h="16840"/>
          <w:pgMar w:top="1360" w:right="1580" w:bottom="280" w:left="1640" w:header="454" w:footer="0" w:gutter="0"/>
          <w:cols w:space="720" w:num="1"/>
        </w:sectPr>
      </w:pPr>
    </w:p>
    <w:p>
      <w:pPr>
        <w:pStyle w:val="3"/>
        <w:spacing w:before="8"/>
        <w:ind w:left="0"/>
        <w:rPr>
          <w:sz w:val="27"/>
        </w:rPr>
      </w:pPr>
    </w:p>
    <w:p>
      <w:pPr>
        <w:pStyle w:val="9"/>
        <w:numPr>
          <w:ilvl w:val="0"/>
          <w:numId w:val="21"/>
        </w:numPr>
        <w:tabs>
          <w:tab w:val="left" w:pos="613"/>
          <w:tab w:val="left" w:pos="614"/>
          <w:tab w:val="left" w:pos="1455"/>
        </w:tabs>
        <w:spacing w:before="92" w:after="0" w:line="240" w:lineRule="auto"/>
        <w:ind w:left="614" w:right="0" w:hanging="454"/>
        <w:jc w:val="left"/>
        <w:rPr>
          <w:sz w:val="21"/>
        </w:rPr>
      </w:pPr>
      <w:r>
        <w:rPr>
          <w:sz w:val="21"/>
        </w:rPr>
        <w:t>Section</w:t>
      </w:r>
      <w:r>
        <w:rPr>
          <w:sz w:val="21"/>
        </w:rPr>
        <w:tab/>
      </w:r>
      <w:r>
        <w:rPr>
          <w:sz w:val="21"/>
        </w:rPr>
        <w:t>A</w:t>
      </w:r>
    </w:p>
    <w:p>
      <w:pPr>
        <w:pStyle w:val="3"/>
        <w:tabs>
          <w:tab w:val="left" w:pos="1124"/>
          <w:tab w:val="left" w:pos="2132"/>
          <w:tab w:val="left" w:pos="3363"/>
          <w:tab w:val="left" w:pos="4419"/>
          <w:tab w:val="left" w:pos="5616"/>
        </w:tabs>
        <w:spacing w:before="70"/>
      </w:pPr>
      <w:r>
        <w:t>1.precise</w:t>
      </w:r>
      <w:r>
        <w:tab/>
      </w:r>
      <w:r>
        <w:t>2.hesitate</w:t>
      </w:r>
      <w:r>
        <w:tab/>
      </w:r>
      <w:r>
        <w:t>3.wonderful</w:t>
      </w:r>
      <w:r>
        <w:tab/>
      </w:r>
      <w:r>
        <w:t>4.emotion</w:t>
      </w:r>
      <w:r>
        <w:tab/>
      </w:r>
      <w:r>
        <w:t>5.ignorance</w:t>
      </w:r>
      <w:r>
        <w:tab/>
      </w:r>
      <w:r>
        <w:t>6.complete</w:t>
      </w:r>
    </w:p>
    <w:p>
      <w:pPr>
        <w:pStyle w:val="3"/>
        <w:ind w:left="0"/>
        <w:rPr>
          <w:sz w:val="22"/>
        </w:rPr>
      </w:pPr>
    </w:p>
    <w:p>
      <w:pPr>
        <w:pStyle w:val="3"/>
        <w:tabs>
          <w:tab w:val="left" w:pos="1419"/>
        </w:tabs>
        <w:spacing w:before="130"/>
        <w:ind w:left="580"/>
      </w:pPr>
      <w:r>
        <w:t>Section</w:t>
      </w:r>
      <w:r>
        <w:tab/>
      </w:r>
      <w:r>
        <w:t>B</w:t>
      </w:r>
    </w:p>
    <w:p>
      <w:pPr>
        <w:pStyle w:val="3"/>
        <w:tabs>
          <w:tab w:val="left" w:pos="1336"/>
          <w:tab w:val="left" w:pos="2435"/>
          <w:tab w:val="left" w:pos="3193"/>
          <w:tab w:val="left" w:pos="3992"/>
          <w:tab w:val="left" w:pos="5071"/>
        </w:tabs>
        <w:spacing w:before="70"/>
      </w:pPr>
      <w:r>
        <w:t>1.attached</w:t>
      </w:r>
      <w:r>
        <w:tab/>
      </w:r>
      <w:r>
        <w:t>2.attempt</w:t>
      </w:r>
      <w:r>
        <w:tab/>
      </w:r>
      <w:r>
        <w:t>3upset</w:t>
      </w:r>
      <w:r>
        <w:tab/>
      </w:r>
      <w:r>
        <w:t>4.inner</w:t>
      </w:r>
      <w:r>
        <w:tab/>
      </w:r>
      <w:r>
        <w:t>5.prompt</w:t>
      </w:r>
      <w:r>
        <w:tab/>
      </w:r>
      <w:r>
        <w:t>6.overwhelming</w:t>
      </w:r>
    </w:p>
    <w:p>
      <w:pPr>
        <w:pStyle w:val="3"/>
        <w:ind w:left="0"/>
        <w:rPr>
          <w:sz w:val="22"/>
        </w:rPr>
      </w:pPr>
    </w:p>
    <w:p>
      <w:pPr>
        <w:pStyle w:val="3"/>
        <w:tabs>
          <w:tab w:val="left" w:pos="1420"/>
        </w:tabs>
        <w:spacing w:before="130"/>
        <w:ind w:left="582"/>
      </w:pPr>
      <w:r>
        <w:t>Section</w:t>
      </w:r>
      <w:r>
        <w:tab/>
      </w:r>
      <w:r>
        <w:t>C</w:t>
      </w:r>
    </w:p>
    <w:p>
      <w:pPr>
        <w:pStyle w:val="3"/>
        <w:tabs>
          <w:tab w:val="left" w:pos="904"/>
          <w:tab w:val="left" w:pos="1748"/>
          <w:tab w:val="left" w:pos="2360"/>
          <w:tab w:val="left" w:pos="3159"/>
          <w:tab w:val="left" w:pos="3689"/>
        </w:tabs>
        <w:spacing w:before="70"/>
      </w:pPr>
      <w:r>
        <w:t>1.took</w:t>
      </w:r>
      <w:r>
        <w:tab/>
      </w:r>
      <w:r>
        <w:t>2.with</w:t>
      </w:r>
      <w:r>
        <w:tab/>
      </w:r>
      <w:r>
        <w:t>3.for</w:t>
      </w:r>
      <w:r>
        <w:tab/>
      </w:r>
      <w:r>
        <w:t>4.takes</w:t>
      </w:r>
      <w:r>
        <w:tab/>
      </w:r>
      <w:r>
        <w:t>5.in</w:t>
      </w:r>
      <w:r>
        <w:tab/>
      </w:r>
      <w:r>
        <w:t>6.with</w:t>
      </w:r>
    </w:p>
    <w:p>
      <w:pPr>
        <w:pStyle w:val="3"/>
        <w:ind w:left="0"/>
        <w:rPr>
          <w:sz w:val="22"/>
        </w:rPr>
      </w:pPr>
    </w:p>
    <w:p>
      <w:pPr>
        <w:pStyle w:val="9"/>
        <w:numPr>
          <w:ilvl w:val="0"/>
          <w:numId w:val="21"/>
        </w:numPr>
        <w:tabs>
          <w:tab w:val="left" w:pos="577"/>
          <w:tab w:val="left" w:pos="578"/>
          <w:tab w:val="left" w:pos="1532"/>
          <w:tab w:val="left" w:pos="1578"/>
          <w:tab w:val="left" w:pos="2482"/>
          <w:tab w:val="left" w:pos="2876"/>
          <w:tab w:val="left" w:pos="3257"/>
          <w:tab w:val="left" w:pos="3651"/>
          <w:tab w:val="left" w:pos="4291"/>
          <w:tab w:val="left" w:pos="5116"/>
        </w:tabs>
        <w:spacing w:before="130" w:after="0" w:line="309" w:lineRule="auto"/>
        <w:ind w:left="580" w:right="2842" w:hanging="420"/>
        <w:jc w:val="left"/>
        <w:rPr>
          <w:sz w:val="21"/>
        </w:rPr>
      </w:pPr>
      <w:r>
        <w:rPr>
          <w:sz w:val="21"/>
        </w:rPr>
        <w:t>1.choose</w:t>
      </w:r>
      <w:r>
        <w:rPr>
          <w:sz w:val="21"/>
        </w:rPr>
        <w:tab/>
      </w:r>
      <w:r>
        <w:rPr>
          <w:sz w:val="21"/>
        </w:rPr>
        <w:t>2.opportunity</w:t>
      </w:r>
      <w:r>
        <w:rPr>
          <w:sz w:val="21"/>
        </w:rPr>
        <w:tab/>
      </w:r>
      <w:r>
        <w:rPr>
          <w:sz w:val="21"/>
        </w:rPr>
        <w:t>3.view</w:t>
      </w:r>
      <w:r>
        <w:rPr>
          <w:sz w:val="21"/>
        </w:rPr>
        <w:tab/>
      </w:r>
      <w:r>
        <w:rPr>
          <w:sz w:val="21"/>
        </w:rPr>
        <w:t>4.accordingly</w:t>
      </w:r>
      <w:r>
        <w:rPr>
          <w:sz w:val="21"/>
        </w:rPr>
        <w:tab/>
      </w:r>
      <w:r>
        <w:rPr>
          <w:sz w:val="21"/>
        </w:rPr>
        <w:t xml:space="preserve">5.end </w:t>
      </w:r>
      <w:r>
        <w:rPr>
          <w:spacing w:val="-8"/>
          <w:sz w:val="21"/>
        </w:rPr>
        <w:t xml:space="preserve">up </w:t>
      </w:r>
      <w:r>
        <w:rPr>
          <w:sz w:val="21"/>
        </w:rPr>
        <w:t>6.interact</w:t>
      </w:r>
      <w:r>
        <w:rPr>
          <w:sz w:val="21"/>
        </w:rPr>
        <w:tab/>
      </w:r>
      <w:r>
        <w:rPr>
          <w:sz w:val="21"/>
        </w:rPr>
        <w:tab/>
      </w:r>
      <w:r>
        <w:rPr>
          <w:sz w:val="21"/>
        </w:rPr>
        <w:t>7.whose</w:t>
      </w:r>
      <w:r>
        <w:rPr>
          <w:sz w:val="21"/>
        </w:rPr>
        <w:tab/>
      </w:r>
      <w:r>
        <w:rPr>
          <w:sz w:val="21"/>
        </w:rPr>
        <w:t>8.what</w:t>
      </w:r>
      <w:r>
        <w:rPr>
          <w:sz w:val="21"/>
        </w:rPr>
        <w:tab/>
      </w:r>
      <w:r>
        <w:rPr>
          <w:sz w:val="21"/>
        </w:rPr>
        <w:t>9.nonstop</w:t>
      </w:r>
      <w:r>
        <w:rPr>
          <w:sz w:val="21"/>
        </w:rPr>
        <w:tab/>
      </w:r>
      <w:r>
        <w:rPr>
          <w:sz w:val="21"/>
        </w:rPr>
        <w:t>10.night</w:t>
      </w:r>
    </w:p>
    <w:p>
      <w:pPr>
        <w:pStyle w:val="3"/>
        <w:spacing w:before="3"/>
        <w:ind w:left="0"/>
        <w:rPr>
          <w:sz w:val="27"/>
        </w:rPr>
      </w:pPr>
    </w:p>
    <w:p>
      <w:pPr>
        <w:pStyle w:val="9"/>
        <w:numPr>
          <w:ilvl w:val="0"/>
          <w:numId w:val="21"/>
        </w:numPr>
        <w:tabs>
          <w:tab w:val="left" w:pos="587"/>
          <w:tab w:val="left" w:pos="588"/>
          <w:tab w:val="left" w:pos="1427"/>
        </w:tabs>
        <w:spacing w:before="0" w:after="0" w:line="240" w:lineRule="auto"/>
        <w:ind w:left="587" w:right="0" w:hanging="428"/>
        <w:jc w:val="left"/>
        <w:rPr>
          <w:sz w:val="21"/>
        </w:rPr>
      </w:pPr>
      <w:r>
        <w:rPr>
          <w:sz w:val="21"/>
        </w:rPr>
        <w:t>Section</w:t>
      </w:r>
      <w:r>
        <w:rPr>
          <w:sz w:val="21"/>
        </w:rPr>
        <w:tab/>
      </w:r>
      <w:r>
        <w:rPr>
          <w:sz w:val="21"/>
        </w:rPr>
        <w:t>A</w:t>
      </w:r>
    </w:p>
    <w:p>
      <w:pPr>
        <w:pStyle w:val="3"/>
        <w:spacing w:before="71" w:line="309" w:lineRule="auto"/>
        <w:ind w:right="6124"/>
      </w:pPr>
      <w:r>
        <w:t>1.agreed without hesitation 2.In desperation i called 119</w:t>
      </w:r>
    </w:p>
    <w:p>
      <w:pPr>
        <w:pStyle w:val="9"/>
        <w:numPr>
          <w:ilvl w:val="0"/>
          <w:numId w:val="22"/>
        </w:numPr>
        <w:tabs>
          <w:tab w:val="left" w:pos="320"/>
        </w:tabs>
        <w:spacing w:before="1" w:after="0" w:line="240" w:lineRule="auto"/>
        <w:ind w:left="319" w:right="0" w:hanging="160"/>
        <w:jc w:val="left"/>
        <w:rPr>
          <w:sz w:val="21"/>
        </w:rPr>
      </w:pPr>
      <w:r>
        <w:rPr>
          <w:sz w:val="21"/>
        </w:rPr>
        <w:t>prompts me to come out this passage</w:t>
      </w:r>
    </w:p>
    <w:p>
      <w:pPr>
        <w:pStyle w:val="9"/>
        <w:numPr>
          <w:ilvl w:val="0"/>
          <w:numId w:val="22"/>
        </w:numPr>
        <w:tabs>
          <w:tab w:val="left" w:pos="320"/>
        </w:tabs>
        <w:spacing w:before="70" w:after="0" w:line="309" w:lineRule="auto"/>
        <w:ind w:left="160" w:right="4503" w:firstLine="0"/>
        <w:jc w:val="left"/>
        <w:rPr>
          <w:sz w:val="21"/>
        </w:rPr>
      </w:pPr>
      <w:r>
        <w:rPr>
          <w:sz w:val="21"/>
        </w:rPr>
        <w:t>the best resolution that they can come up with 5.Despite there are not enough</w:t>
      </w:r>
      <w:r>
        <w:rPr>
          <w:spacing w:val="-8"/>
          <w:sz w:val="21"/>
        </w:rPr>
        <w:t xml:space="preserve"> </w:t>
      </w:r>
      <w:r>
        <w:rPr>
          <w:sz w:val="21"/>
        </w:rPr>
        <w:t>steels</w:t>
      </w:r>
    </w:p>
    <w:p>
      <w:pPr>
        <w:pStyle w:val="3"/>
        <w:spacing w:before="2"/>
        <w:ind w:left="0"/>
        <w:rPr>
          <w:sz w:val="27"/>
        </w:rPr>
      </w:pPr>
    </w:p>
    <w:p>
      <w:pPr>
        <w:pStyle w:val="3"/>
        <w:tabs>
          <w:tab w:val="left" w:pos="1419"/>
        </w:tabs>
        <w:spacing w:before="1"/>
        <w:ind w:left="580"/>
      </w:pPr>
      <w:r>
        <w:t>Section</w:t>
      </w:r>
      <w:r>
        <w:tab/>
      </w:r>
      <w:r>
        <w:t>B</w:t>
      </w:r>
    </w:p>
    <w:p>
      <w:pPr>
        <w:pStyle w:val="3"/>
        <w:spacing w:before="59" w:line="278" w:lineRule="auto"/>
        <w:ind w:right="211" w:firstLine="422"/>
        <w:jc w:val="both"/>
        <w:rPr>
          <w:rFonts w:hint="eastAsia" w:ascii="宋体" w:eastAsia="宋体"/>
        </w:rPr>
      </w:pPr>
      <w:r>
        <w:rPr>
          <w:rFonts w:hint="eastAsia" w:ascii="宋体" w:eastAsia="宋体"/>
          <w:spacing w:val="-8"/>
        </w:rPr>
        <w:t>心声在人生的旅途中指引你的前行。有多少次心声告诉你去做一些事，相反的你却反其</w:t>
      </w:r>
      <w:r>
        <w:rPr>
          <w:rFonts w:hint="eastAsia" w:ascii="宋体" w:eastAsia="宋体"/>
          <w:spacing w:val="-11"/>
        </w:rPr>
        <w:t>道而行，最终却发现自己犯了一个大大的错误。我打赌，此时此刻，你一定对自己说我当初</w:t>
      </w:r>
      <w:r>
        <w:rPr>
          <w:rFonts w:hint="eastAsia" w:ascii="宋体" w:eastAsia="宋体"/>
          <w:spacing w:val="-12"/>
        </w:rPr>
        <w:t>真应该听从自己的想法啊。有时候心声也是很微妙的，提醒我们去付账单或打电话给一个朋友。其他时候，心声会非常强烈，会一天天，一周周，甚至连续好些年一遍一遍的提醒我们</w:t>
      </w:r>
      <w:r>
        <w:rPr>
          <w:rFonts w:hint="eastAsia" w:ascii="宋体" w:eastAsia="宋体"/>
          <w:spacing w:val="-13"/>
        </w:rPr>
        <w:t>一些未完成的事情。如果心声持续超过一周，你会发现同样的想法会一遍一遍的出现在你的</w:t>
      </w:r>
      <w:r>
        <w:rPr>
          <w:rFonts w:hint="eastAsia" w:ascii="宋体" w:eastAsia="宋体"/>
          <w:spacing w:val="-6"/>
        </w:rPr>
        <w:t>脑海里，这样你就知道这是你真正心声的表达。请相信它并付诸行动吧。</w:t>
      </w:r>
    </w:p>
    <w:p>
      <w:pPr>
        <w:pStyle w:val="3"/>
        <w:spacing w:before="11"/>
      </w:pPr>
      <w:r>
        <w:t>V 651342</w:t>
      </w:r>
    </w:p>
    <w:p>
      <w:pPr>
        <w:pStyle w:val="3"/>
        <w:ind w:left="0"/>
        <w:rPr>
          <w:sz w:val="22"/>
        </w:rPr>
      </w:pPr>
    </w:p>
    <w:p>
      <w:pPr>
        <w:pStyle w:val="3"/>
        <w:tabs>
          <w:tab w:val="left" w:pos="740"/>
        </w:tabs>
        <w:spacing w:before="129"/>
      </w:pPr>
      <w:r>
        <w:rPr>
          <w:color w:val="FF0000"/>
          <w:spacing w:val="-4"/>
        </w:rPr>
        <w:t>Text</w:t>
      </w:r>
      <w:r>
        <w:rPr>
          <w:color w:val="FF0000"/>
          <w:spacing w:val="-4"/>
        </w:rPr>
        <w:tab/>
      </w:r>
      <w:r>
        <w:rPr>
          <w:color w:val="FF0000"/>
        </w:rPr>
        <w:t>B</w:t>
      </w:r>
    </w:p>
    <w:p>
      <w:pPr>
        <w:pStyle w:val="3"/>
        <w:tabs>
          <w:tab w:val="left" w:pos="541"/>
          <w:tab w:val="left" w:pos="1381"/>
        </w:tabs>
        <w:spacing w:before="71"/>
      </w:pPr>
      <w:r>
        <w:t>1</w:t>
      </w:r>
      <w:r>
        <w:tab/>
      </w:r>
      <w:r>
        <w:t>Section</w:t>
      </w:r>
      <w:r>
        <w:tab/>
      </w:r>
      <w:r>
        <w:t>A</w:t>
      </w:r>
    </w:p>
    <w:p>
      <w:pPr>
        <w:pStyle w:val="3"/>
        <w:tabs>
          <w:tab w:val="left" w:pos="1093"/>
          <w:tab w:val="left" w:pos="1710"/>
          <w:tab w:val="left" w:pos="2380"/>
          <w:tab w:val="left" w:pos="3160"/>
          <w:tab w:val="left" w:pos="3724"/>
        </w:tabs>
        <w:spacing w:before="70"/>
        <w:ind w:left="520"/>
      </w:pPr>
      <w:r>
        <w:t>1. N</w:t>
      </w:r>
      <w:r>
        <w:tab/>
      </w:r>
      <w:r>
        <w:t>2,Y</w:t>
      </w:r>
      <w:r>
        <w:tab/>
      </w:r>
      <w:r>
        <w:t>3.NG</w:t>
      </w:r>
      <w:r>
        <w:tab/>
      </w:r>
      <w:r>
        <w:t>4.</w:t>
      </w:r>
      <w:r>
        <w:rPr>
          <w:spacing w:val="-2"/>
        </w:rPr>
        <w:t xml:space="preserve"> </w:t>
      </w:r>
      <w:r>
        <w:t>N</w:t>
      </w:r>
      <w:r>
        <w:rPr>
          <w:spacing w:val="1"/>
        </w:rPr>
        <w:t xml:space="preserve"> </w:t>
      </w:r>
      <w:r>
        <w:t>5.</w:t>
      </w:r>
      <w:r>
        <w:tab/>
      </w:r>
      <w:r>
        <w:t>Y</w:t>
      </w:r>
      <w:r>
        <w:rPr>
          <w:spacing w:val="-5"/>
        </w:rPr>
        <w:t xml:space="preserve"> </w:t>
      </w:r>
      <w:r>
        <w:t>6.</w:t>
      </w:r>
      <w:r>
        <w:tab/>
      </w:r>
      <w:r>
        <w:t>Y</w:t>
      </w:r>
    </w:p>
    <w:p>
      <w:pPr>
        <w:pStyle w:val="3"/>
        <w:ind w:left="0"/>
        <w:rPr>
          <w:sz w:val="22"/>
        </w:rPr>
      </w:pPr>
    </w:p>
    <w:p>
      <w:pPr>
        <w:pStyle w:val="3"/>
        <w:tabs>
          <w:tab w:val="left" w:pos="1419"/>
        </w:tabs>
        <w:spacing w:before="130"/>
        <w:ind w:left="580"/>
      </w:pPr>
      <w:r>
        <w:t>Section</w:t>
      </w:r>
      <w:r>
        <w:tab/>
      </w:r>
      <w:r>
        <w:t>B</w:t>
      </w:r>
    </w:p>
    <w:p>
      <w:pPr>
        <w:pStyle w:val="3"/>
        <w:tabs>
          <w:tab w:val="left" w:pos="2260"/>
          <w:tab w:val="left" w:pos="2675"/>
          <w:tab w:val="left" w:pos="3774"/>
          <w:tab w:val="left" w:pos="4941"/>
          <w:tab w:val="left" w:pos="6030"/>
        </w:tabs>
        <w:spacing w:before="71" w:line="309" w:lineRule="auto"/>
        <w:ind w:right="1579"/>
      </w:pPr>
      <w:r>
        <w:t>1.sourness</w:t>
      </w:r>
      <w:r>
        <w:rPr>
          <w:spacing w:val="-1"/>
        </w:rPr>
        <w:t xml:space="preserve"> </w:t>
      </w:r>
      <w:r>
        <w:t>and selfishness</w:t>
      </w:r>
      <w:r>
        <w:tab/>
      </w:r>
      <w:r>
        <w:t>2.be</w:t>
      </w:r>
      <w:r>
        <w:rPr>
          <w:spacing w:val="1"/>
        </w:rPr>
        <w:t xml:space="preserve"> </w:t>
      </w:r>
      <w:r>
        <w:t>seen</w:t>
      </w:r>
      <w:r>
        <w:tab/>
      </w:r>
      <w:r>
        <w:t>3.”</w:t>
      </w:r>
      <w:r>
        <w:rPr>
          <w:spacing w:val="-1"/>
        </w:rPr>
        <w:t xml:space="preserve"> </w:t>
      </w:r>
      <w:r>
        <w:t>wasting</w:t>
      </w:r>
      <w:r>
        <w:tab/>
      </w:r>
      <w:r>
        <w:t>time” sitting in that</w:t>
      </w:r>
      <w:r>
        <w:rPr>
          <w:spacing w:val="-15"/>
        </w:rPr>
        <w:t xml:space="preserve"> </w:t>
      </w:r>
      <w:r>
        <w:t>office 4.long wait</w:t>
      </w:r>
      <w:r>
        <w:rPr>
          <w:spacing w:val="-3"/>
        </w:rPr>
        <w:t xml:space="preserve"> </w:t>
      </w:r>
      <w:r>
        <w:t>for</w:t>
      </w:r>
      <w:r>
        <w:rPr>
          <w:spacing w:val="-2"/>
        </w:rPr>
        <w:t xml:space="preserve"> </w:t>
      </w:r>
      <w:r>
        <w:t>service</w:t>
      </w:r>
      <w:r>
        <w:tab/>
      </w:r>
      <w:r>
        <w:t>5.into a pleasant and</w:t>
      </w:r>
      <w:r>
        <w:rPr>
          <w:spacing w:val="-5"/>
        </w:rPr>
        <w:t xml:space="preserve"> </w:t>
      </w:r>
      <w:r>
        <w:t>enjoyable experience</w:t>
      </w:r>
      <w:r>
        <w:tab/>
      </w:r>
      <w:r>
        <w:t>6.joy</w:t>
      </w:r>
    </w:p>
    <w:p>
      <w:pPr>
        <w:pStyle w:val="3"/>
        <w:spacing w:before="2"/>
        <w:ind w:left="0"/>
        <w:rPr>
          <w:sz w:val="27"/>
        </w:rPr>
      </w:pPr>
    </w:p>
    <w:p>
      <w:pPr>
        <w:pStyle w:val="9"/>
        <w:numPr>
          <w:ilvl w:val="0"/>
          <w:numId w:val="23"/>
        </w:numPr>
        <w:tabs>
          <w:tab w:val="left" w:pos="613"/>
          <w:tab w:val="left" w:pos="614"/>
          <w:tab w:val="left" w:pos="1455"/>
        </w:tabs>
        <w:spacing w:before="1" w:after="0" w:line="240" w:lineRule="auto"/>
        <w:ind w:left="614" w:right="0" w:hanging="454"/>
        <w:jc w:val="left"/>
        <w:rPr>
          <w:sz w:val="21"/>
        </w:rPr>
      </w:pPr>
      <w:r>
        <w:rPr>
          <w:sz w:val="21"/>
        </w:rPr>
        <w:t>Section</w:t>
      </w:r>
      <w:r>
        <w:rPr>
          <w:sz w:val="21"/>
        </w:rPr>
        <w:tab/>
      </w:r>
      <w:r>
        <w:rPr>
          <w:sz w:val="21"/>
        </w:rPr>
        <w:t>A</w:t>
      </w:r>
    </w:p>
    <w:p>
      <w:pPr>
        <w:pStyle w:val="3"/>
        <w:tabs>
          <w:tab w:val="left" w:pos="1276"/>
          <w:tab w:val="left" w:pos="2364"/>
          <w:tab w:val="left" w:pos="3502"/>
          <w:tab w:val="left" w:pos="4476"/>
          <w:tab w:val="left" w:pos="5203"/>
        </w:tabs>
        <w:spacing w:before="70"/>
      </w:pPr>
      <w:r>
        <w:t>1.boredom</w:t>
      </w:r>
      <w:r>
        <w:tab/>
      </w:r>
      <w:r>
        <w:t>2.namely</w:t>
      </w:r>
      <w:r>
        <w:tab/>
      </w:r>
      <w:r>
        <w:t>3.character</w:t>
      </w:r>
      <w:r>
        <w:tab/>
      </w:r>
      <w:r>
        <w:t>4.tension</w:t>
      </w:r>
      <w:r>
        <w:tab/>
      </w:r>
      <w:r>
        <w:t>5.sour</w:t>
      </w:r>
      <w:r>
        <w:tab/>
      </w:r>
      <w:r>
        <w:t>6.pleasant</w:t>
      </w:r>
    </w:p>
    <w:p>
      <w:pPr>
        <w:pStyle w:val="3"/>
        <w:ind w:left="0"/>
        <w:rPr>
          <w:sz w:val="22"/>
        </w:rPr>
      </w:pPr>
    </w:p>
    <w:p>
      <w:pPr>
        <w:pStyle w:val="3"/>
        <w:tabs>
          <w:tab w:val="left" w:pos="1419"/>
        </w:tabs>
        <w:spacing w:before="130"/>
        <w:ind w:left="580"/>
      </w:pPr>
      <w:r>
        <w:t>Section</w:t>
      </w:r>
      <w:r>
        <w:tab/>
      </w:r>
      <w:r>
        <w:t>B</w:t>
      </w:r>
    </w:p>
    <w:p>
      <w:pPr>
        <w:pStyle w:val="3"/>
        <w:tabs>
          <w:tab w:val="left" w:pos="1134"/>
          <w:tab w:val="left" w:pos="2074"/>
          <w:tab w:val="left" w:pos="3142"/>
          <w:tab w:val="left" w:pos="4243"/>
          <w:tab w:val="left" w:pos="5356"/>
        </w:tabs>
        <w:spacing w:before="70"/>
      </w:pPr>
      <w:r>
        <w:t>1.modest</w:t>
      </w:r>
      <w:r>
        <w:tab/>
      </w:r>
      <w:r>
        <w:t>2.radiate</w:t>
      </w:r>
      <w:r>
        <w:tab/>
      </w:r>
      <w:r>
        <w:t>3.brighten</w:t>
      </w:r>
      <w:r>
        <w:tab/>
      </w:r>
      <w:r>
        <w:t>4.convert</w:t>
      </w:r>
      <w:r>
        <w:tab/>
      </w:r>
      <w:r>
        <w:t>5.goodwill</w:t>
      </w:r>
      <w:r>
        <w:tab/>
      </w:r>
      <w:r>
        <w:t>6.inherited</w:t>
      </w:r>
    </w:p>
    <w:p>
      <w:pPr>
        <w:spacing w:after="0"/>
        <w:sectPr>
          <w:pgSz w:w="11910" w:h="16840"/>
          <w:pgMar w:top="1360" w:right="1580" w:bottom="280" w:left="1640" w:header="454" w:footer="0" w:gutter="0"/>
          <w:cols w:space="720" w:num="1"/>
        </w:sectPr>
      </w:pPr>
    </w:p>
    <w:p>
      <w:pPr>
        <w:pStyle w:val="3"/>
        <w:tabs>
          <w:tab w:val="left" w:pos="1105"/>
        </w:tabs>
        <w:spacing w:before="98"/>
        <w:ind w:left="266"/>
      </w:pPr>
      <w:r>
        <w:t>Section</w:t>
      </w:r>
      <w:r>
        <w:tab/>
      </w:r>
      <w:r>
        <w:t>C</w:t>
      </w:r>
    </w:p>
    <w:p>
      <w:pPr>
        <w:pStyle w:val="3"/>
        <w:tabs>
          <w:tab w:val="left" w:pos="1009"/>
          <w:tab w:val="left" w:pos="1539"/>
          <w:tab w:val="left" w:pos="2081"/>
          <w:tab w:val="left" w:pos="2678"/>
          <w:tab w:val="left" w:pos="3374"/>
        </w:tabs>
        <w:spacing w:before="71"/>
      </w:pPr>
      <w:r>
        <w:t>1.under</w:t>
      </w:r>
      <w:r>
        <w:tab/>
      </w:r>
      <w:r>
        <w:t>2.in</w:t>
      </w:r>
      <w:r>
        <w:tab/>
      </w:r>
      <w:r>
        <w:t>3.of</w:t>
      </w:r>
      <w:r>
        <w:tab/>
      </w:r>
      <w:r>
        <w:t>4.As</w:t>
      </w:r>
      <w:r>
        <w:tab/>
      </w:r>
      <w:r>
        <w:t>5.into</w:t>
      </w:r>
      <w:r>
        <w:tab/>
      </w:r>
      <w:r>
        <w:t>6.skin</w:t>
      </w:r>
    </w:p>
    <w:p>
      <w:pPr>
        <w:pStyle w:val="3"/>
        <w:ind w:left="0"/>
        <w:rPr>
          <w:sz w:val="22"/>
        </w:rPr>
      </w:pPr>
    </w:p>
    <w:p>
      <w:pPr>
        <w:pStyle w:val="9"/>
        <w:numPr>
          <w:ilvl w:val="0"/>
          <w:numId w:val="23"/>
        </w:numPr>
        <w:tabs>
          <w:tab w:val="left" w:pos="577"/>
          <w:tab w:val="left" w:pos="578"/>
          <w:tab w:val="left" w:pos="1419"/>
        </w:tabs>
        <w:spacing w:before="129" w:after="0" w:line="240" w:lineRule="auto"/>
        <w:ind w:left="578" w:right="0" w:hanging="418"/>
        <w:jc w:val="left"/>
        <w:rPr>
          <w:sz w:val="21"/>
        </w:rPr>
      </w:pPr>
      <w:r>
        <w:rPr>
          <w:sz w:val="21"/>
        </w:rPr>
        <w:t>Section</w:t>
      </w:r>
      <w:r>
        <w:rPr>
          <w:sz w:val="21"/>
        </w:rPr>
        <w:tab/>
      </w:r>
      <w:r>
        <w:rPr>
          <w:sz w:val="21"/>
        </w:rPr>
        <w:t>A</w:t>
      </w:r>
    </w:p>
    <w:p>
      <w:pPr>
        <w:pStyle w:val="3"/>
        <w:spacing w:before="71" w:line="309" w:lineRule="auto"/>
        <w:ind w:right="6247"/>
      </w:pPr>
      <w:r>
        <w:t>1.As he is eager to study 2.joining in the celebration</w:t>
      </w:r>
    </w:p>
    <w:p>
      <w:pPr>
        <w:pStyle w:val="3"/>
        <w:spacing w:before="1" w:line="309" w:lineRule="auto"/>
        <w:ind w:right="5226"/>
      </w:pPr>
      <w:r>
        <w:t>3.inherited a large amount of fortune 4.converts sun radiation into electricity</w:t>
      </w:r>
    </w:p>
    <w:p>
      <w:pPr>
        <w:pStyle w:val="3"/>
        <w:spacing w:before="1"/>
      </w:pPr>
      <w:r>
        <w:t>5.make a good first impression on everyone you meet with</w:t>
      </w:r>
    </w:p>
    <w:p>
      <w:pPr>
        <w:pStyle w:val="3"/>
        <w:ind w:left="0"/>
        <w:rPr>
          <w:sz w:val="22"/>
        </w:rPr>
      </w:pPr>
    </w:p>
    <w:p>
      <w:pPr>
        <w:pStyle w:val="3"/>
        <w:tabs>
          <w:tab w:val="left" w:pos="1316"/>
        </w:tabs>
        <w:spacing w:before="129"/>
        <w:ind w:left="477"/>
      </w:pPr>
      <w:r>
        <w:t>Section</w:t>
      </w:r>
      <w:r>
        <w:tab/>
      </w:r>
      <w:r>
        <w:t>B</w:t>
      </w:r>
    </w:p>
    <w:p>
      <w:pPr>
        <w:pStyle w:val="3"/>
        <w:spacing w:before="59" w:line="278" w:lineRule="auto"/>
        <w:ind w:right="211"/>
        <w:jc w:val="both"/>
        <w:rPr>
          <w:rFonts w:hint="eastAsia" w:ascii="宋体" w:eastAsia="宋体"/>
        </w:rPr>
      </w:pPr>
      <w:r>
        <w:rPr>
          <w:rFonts w:hint="eastAsia" w:ascii="宋体" w:eastAsia="宋体"/>
          <w:spacing w:val="-9"/>
        </w:rPr>
        <w:t>一个微笑并不会花费什么成本，但是却能创造很多价值。他能充实那些接受微笑的人，也不</w:t>
      </w:r>
      <w:r>
        <w:rPr>
          <w:rFonts w:hint="eastAsia" w:ascii="宋体" w:eastAsia="宋体"/>
          <w:spacing w:val="-11"/>
        </w:rPr>
        <w:t>会使给与微笑的人贫穷。它只在瞬间产生，但带给人们的记忆却是永远的。没有人因为微笑</w:t>
      </w:r>
      <w:r>
        <w:rPr>
          <w:rFonts w:hint="eastAsia" w:ascii="宋体" w:eastAsia="宋体"/>
          <w:spacing w:val="-3"/>
        </w:rPr>
        <w:t>而富裕或贫穷，但能因 它受益而富裕。它在家庭中给人们带来快乐，商场上传递良好的愿</w:t>
      </w:r>
      <w:r>
        <w:rPr>
          <w:rFonts w:hint="eastAsia" w:ascii="宋体" w:eastAsia="宋体"/>
          <w:spacing w:val="-11"/>
        </w:rPr>
        <w:t>景，朋友间的默契。它对疲倦而言是休息，对缺乏勇气是白日光，对悲伤而言是阳光。但是</w:t>
      </w:r>
      <w:r>
        <w:rPr>
          <w:rFonts w:hint="eastAsia" w:ascii="宋体" w:eastAsia="宋体"/>
          <w:spacing w:val="-13"/>
        </w:rPr>
        <w:t>它无法买到，乞求，借，偷到，因为直到失去人们才会意识到它的好处。如果现在是圣诞大</w:t>
      </w:r>
      <w:r>
        <w:rPr>
          <w:rFonts w:hint="eastAsia" w:ascii="宋体" w:eastAsia="宋体"/>
          <w:spacing w:val="-12"/>
        </w:rPr>
        <w:t>采购的最后时刻，我们的促销员可能太疲惫无法给你一个微笑，但是我们能请你留下你的微</w:t>
      </w:r>
      <w:r>
        <w:rPr>
          <w:rFonts w:hint="eastAsia" w:ascii="宋体" w:eastAsia="宋体"/>
          <w:spacing w:val="-6"/>
        </w:rPr>
        <w:t>笑吗？因为没有人比他们更希望能有人对他们微笑</w:t>
      </w:r>
    </w:p>
    <w:p>
      <w:pPr>
        <w:pStyle w:val="3"/>
        <w:spacing w:before="3"/>
        <w:ind w:left="0"/>
        <w:rPr>
          <w:rFonts w:ascii="宋体"/>
          <w:sz w:val="25"/>
        </w:rPr>
      </w:pPr>
    </w:p>
    <w:p>
      <w:pPr>
        <w:pStyle w:val="9"/>
        <w:numPr>
          <w:ilvl w:val="0"/>
          <w:numId w:val="23"/>
        </w:numPr>
        <w:tabs>
          <w:tab w:val="left" w:pos="587"/>
          <w:tab w:val="left" w:pos="588"/>
          <w:tab w:val="left" w:pos="1427"/>
        </w:tabs>
        <w:spacing w:before="0" w:after="0" w:line="240" w:lineRule="auto"/>
        <w:ind w:left="587" w:right="0" w:hanging="428"/>
        <w:jc w:val="left"/>
        <w:rPr>
          <w:sz w:val="21"/>
        </w:rPr>
      </w:pPr>
      <w:r>
        <w:rPr>
          <w:sz w:val="21"/>
        </w:rPr>
        <w:t>Section</w:t>
      </w:r>
      <w:r>
        <w:rPr>
          <w:sz w:val="21"/>
        </w:rPr>
        <w:tab/>
      </w:r>
      <w:r>
        <w:rPr>
          <w:sz w:val="21"/>
        </w:rPr>
        <w:t>A</w:t>
      </w:r>
    </w:p>
    <w:p>
      <w:pPr>
        <w:pStyle w:val="3"/>
        <w:tabs>
          <w:tab w:val="left" w:pos="982"/>
          <w:tab w:val="left" w:pos="2237"/>
          <w:tab w:val="left" w:pos="2286"/>
          <w:tab w:val="left" w:pos="3667"/>
        </w:tabs>
        <w:spacing w:before="59" w:line="278" w:lineRule="auto"/>
        <w:ind w:right="3984"/>
      </w:pPr>
      <w:r>
        <w:t>1.smile</w:t>
      </w:r>
      <w:r>
        <w:tab/>
      </w:r>
      <w:r>
        <w:t>whose</w:t>
      </w:r>
      <w:r>
        <w:rPr>
          <w:spacing w:val="-2"/>
        </w:rPr>
        <w:t xml:space="preserve"> </w:t>
      </w:r>
      <w:r>
        <w:t>name</w:t>
      </w:r>
      <w:r>
        <w:tab/>
      </w:r>
      <w:r>
        <w:t xml:space="preserve">2.It  </w:t>
      </w:r>
      <w:r>
        <w:rPr>
          <w:rFonts w:hint="eastAsia" w:ascii="宋体" w:hAnsi="宋体" w:eastAsia="宋体"/>
          <w:spacing w:val="-1"/>
        </w:rPr>
        <w:t xml:space="preserve">→ </w:t>
      </w:r>
      <w:r>
        <w:t>which</w:t>
      </w:r>
      <w:r>
        <w:tab/>
      </w:r>
      <w:r>
        <w:t xml:space="preserve">3.rising as </w:t>
      </w:r>
      <w:r>
        <w:rPr>
          <w:spacing w:val="-9"/>
        </w:rPr>
        <w:t xml:space="preserve">it </w:t>
      </w:r>
      <w:r>
        <w:t xml:space="preserve">4.The goals  </w:t>
      </w:r>
      <w:r>
        <w:rPr>
          <w:rFonts w:hint="eastAsia" w:ascii="宋体" w:hAnsi="宋体" w:eastAsia="宋体"/>
        </w:rPr>
        <w:t xml:space="preserve">→ </w:t>
      </w:r>
      <w:r>
        <w:t>which</w:t>
      </w:r>
      <w:r>
        <w:tab/>
      </w:r>
      <w:r>
        <w:tab/>
      </w:r>
      <w:r>
        <w:t>5.</w:t>
      </w:r>
      <w:r>
        <w:rPr>
          <w:rFonts w:hint="eastAsia" w:ascii="宋体" w:hAnsi="宋体" w:eastAsia="宋体"/>
          <w:spacing w:val="-12"/>
        </w:rPr>
        <w:t xml:space="preserve">分句间加上 </w:t>
      </w:r>
      <w:r>
        <w:rPr>
          <w:spacing w:val="-3"/>
        </w:rPr>
        <w:t>that’s</w:t>
      </w:r>
      <w:r>
        <w:rPr>
          <w:spacing w:val="1"/>
        </w:rPr>
        <w:t xml:space="preserve"> </w:t>
      </w:r>
      <w:r>
        <w:t>why</w:t>
      </w:r>
    </w:p>
    <w:p>
      <w:pPr>
        <w:pStyle w:val="3"/>
        <w:spacing w:before="2"/>
        <w:ind w:left="0"/>
        <w:rPr>
          <w:sz w:val="28"/>
        </w:rPr>
      </w:pPr>
    </w:p>
    <w:p>
      <w:pPr>
        <w:pStyle w:val="3"/>
        <w:tabs>
          <w:tab w:val="left" w:pos="1316"/>
        </w:tabs>
        <w:ind w:left="477"/>
      </w:pPr>
      <w:r>
        <w:t>Section</w:t>
      </w:r>
      <w:r>
        <w:tab/>
      </w:r>
      <w:r>
        <w:t>B</w:t>
      </w:r>
    </w:p>
    <w:p>
      <w:pPr>
        <w:pStyle w:val="3"/>
        <w:tabs>
          <w:tab w:val="left" w:pos="867"/>
          <w:tab w:val="left" w:pos="1469"/>
          <w:tab w:val="left" w:pos="2890"/>
          <w:tab w:val="left" w:pos="4173"/>
          <w:tab w:val="left" w:pos="5116"/>
        </w:tabs>
        <w:spacing w:before="70"/>
      </w:pPr>
      <w:r>
        <w:t>1.also</w:t>
      </w:r>
      <w:r>
        <w:tab/>
      </w:r>
      <w:r>
        <w:t>2.As</w:t>
      </w:r>
      <w:r>
        <w:tab/>
      </w:r>
      <w:r>
        <w:t>3.For</w:t>
      </w:r>
      <w:r>
        <w:rPr>
          <w:spacing w:val="-4"/>
        </w:rPr>
        <w:t xml:space="preserve"> </w:t>
      </w:r>
      <w:r>
        <w:t>example</w:t>
      </w:r>
      <w:r>
        <w:tab/>
      </w:r>
      <w:r>
        <w:t>4.In</w:t>
      </w:r>
      <w:r>
        <w:rPr>
          <w:spacing w:val="-1"/>
        </w:rPr>
        <w:t xml:space="preserve"> </w:t>
      </w:r>
      <w:r>
        <w:t>addition</w:t>
      </w:r>
      <w:r>
        <w:tab/>
      </w:r>
      <w:r>
        <w:t>5.even if</w:t>
      </w:r>
      <w:r>
        <w:tab/>
      </w:r>
      <w:r>
        <w:t>6.Finally</w:t>
      </w:r>
    </w:p>
    <w:p>
      <w:pPr>
        <w:pStyle w:val="3"/>
        <w:ind w:left="0"/>
        <w:rPr>
          <w:sz w:val="20"/>
        </w:rPr>
      </w:pPr>
    </w:p>
    <w:p>
      <w:pPr>
        <w:pStyle w:val="3"/>
        <w:ind w:left="0"/>
        <w:rPr>
          <w:sz w:val="20"/>
        </w:rPr>
      </w:pPr>
    </w:p>
    <w:p>
      <w:pPr>
        <w:pStyle w:val="3"/>
        <w:spacing w:before="5"/>
        <w:ind w:left="0"/>
        <w:rPr>
          <w:sz w:val="20"/>
        </w:rPr>
      </w:pPr>
    </w:p>
    <w:p>
      <w:pPr>
        <w:pStyle w:val="3"/>
        <w:tabs>
          <w:tab w:val="left" w:pos="745"/>
          <w:tab w:val="left" w:pos="846"/>
        </w:tabs>
        <w:spacing w:line="309" w:lineRule="auto"/>
        <w:ind w:right="7685"/>
      </w:pPr>
      <w:r>
        <w:rPr>
          <w:shd w:val="clear" w:color="auto" w:fill="FFFF00"/>
        </w:rPr>
        <w:t>Unit</w:t>
      </w:r>
      <w:r>
        <w:rPr>
          <w:shd w:val="clear" w:color="auto" w:fill="FFFF00"/>
        </w:rPr>
        <w:tab/>
      </w:r>
      <w:r>
        <w:rPr>
          <w:shd w:val="clear" w:color="auto" w:fill="FFFF00"/>
        </w:rPr>
        <w:t>8</w:t>
      </w:r>
      <w:r>
        <w:t xml:space="preserve"> </w:t>
      </w:r>
      <w:r>
        <w:rPr>
          <w:color w:val="FF0000"/>
          <w:spacing w:val="-4"/>
        </w:rPr>
        <w:t>Text</w:t>
      </w:r>
      <w:r>
        <w:rPr>
          <w:color w:val="FF0000"/>
          <w:spacing w:val="-4"/>
        </w:rPr>
        <w:tab/>
      </w:r>
      <w:r>
        <w:rPr>
          <w:color w:val="FF0000"/>
          <w:spacing w:val="-4"/>
        </w:rPr>
        <w:tab/>
      </w:r>
      <w:r>
        <w:rPr>
          <w:color w:val="FF0000"/>
          <w:spacing w:val="-18"/>
        </w:rPr>
        <w:t>A</w:t>
      </w:r>
    </w:p>
    <w:p>
      <w:pPr>
        <w:pStyle w:val="3"/>
        <w:tabs>
          <w:tab w:val="left" w:pos="1158"/>
          <w:tab w:val="left" w:pos="1927"/>
          <w:tab w:val="left" w:pos="2488"/>
          <w:tab w:val="left" w:pos="2943"/>
          <w:tab w:val="left" w:pos="3293"/>
          <w:tab w:val="left" w:pos="3655"/>
          <w:tab w:val="left" w:pos="4003"/>
        </w:tabs>
        <w:spacing w:before="1"/>
      </w:pPr>
      <w:r>
        <w:t>1 Section</w:t>
      </w:r>
      <w:r>
        <w:tab/>
      </w:r>
      <w:r>
        <w:t>A</w:t>
      </w:r>
      <w:r>
        <w:tab/>
      </w:r>
      <w:r>
        <w:t>1--5</w:t>
      </w:r>
      <w:r>
        <w:tab/>
      </w:r>
      <w:r>
        <w:t>C</w:t>
      </w:r>
      <w:r>
        <w:tab/>
      </w:r>
      <w:r>
        <w:t>C</w:t>
      </w:r>
      <w:r>
        <w:tab/>
      </w:r>
      <w:r>
        <w:t>D</w:t>
      </w:r>
      <w:r>
        <w:tab/>
      </w:r>
      <w:r>
        <w:t>B</w:t>
      </w:r>
      <w:r>
        <w:tab/>
      </w:r>
      <w:r>
        <w:t>B</w:t>
      </w:r>
    </w:p>
    <w:p>
      <w:pPr>
        <w:pStyle w:val="3"/>
        <w:ind w:left="0"/>
        <w:rPr>
          <w:sz w:val="22"/>
        </w:rPr>
      </w:pPr>
    </w:p>
    <w:p>
      <w:pPr>
        <w:pStyle w:val="3"/>
        <w:tabs>
          <w:tab w:val="left" w:pos="1211"/>
        </w:tabs>
        <w:spacing w:before="130"/>
        <w:ind w:left="371"/>
      </w:pPr>
      <w:r>
        <w:t>Section</w:t>
      </w:r>
      <w:r>
        <w:tab/>
      </w:r>
      <w:r>
        <w:t>B</w:t>
      </w:r>
    </w:p>
    <w:p>
      <w:pPr>
        <w:pStyle w:val="3"/>
        <w:tabs>
          <w:tab w:val="left" w:pos="1055"/>
          <w:tab w:val="left" w:pos="2262"/>
          <w:tab w:val="left" w:pos="3584"/>
          <w:tab w:val="left" w:pos="4466"/>
          <w:tab w:val="left" w:pos="5313"/>
        </w:tabs>
        <w:spacing w:before="70"/>
      </w:pPr>
      <w:r>
        <w:t>1.define</w:t>
      </w:r>
      <w:r>
        <w:tab/>
      </w:r>
      <w:r>
        <w:t>2.incredible</w:t>
      </w:r>
      <w:r>
        <w:tab/>
      </w:r>
      <w:r>
        <w:t>3.perspective</w:t>
      </w:r>
      <w:r>
        <w:tab/>
      </w:r>
      <w:r>
        <w:t>4.vision</w:t>
      </w:r>
      <w:r>
        <w:tab/>
      </w:r>
      <w:r>
        <w:t>5.fulfill</w:t>
      </w:r>
      <w:r>
        <w:tab/>
      </w:r>
      <w:r>
        <w:t>6.profound</w:t>
      </w:r>
    </w:p>
    <w:p>
      <w:pPr>
        <w:pStyle w:val="3"/>
        <w:ind w:left="0"/>
        <w:rPr>
          <w:sz w:val="22"/>
        </w:rPr>
      </w:pPr>
    </w:p>
    <w:p>
      <w:pPr>
        <w:pStyle w:val="3"/>
        <w:tabs>
          <w:tab w:val="left" w:pos="1211"/>
        </w:tabs>
        <w:spacing w:before="130"/>
        <w:ind w:left="371"/>
      </w:pPr>
      <w:r>
        <w:t>Section</w:t>
      </w:r>
      <w:r>
        <w:tab/>
      </w:r>
      <w:r>
        <w:t>C</w:t>
      </w:r>
    </w:p>
    <w:p>
      <w:pPr>
        <w:pStyle w:val="3"/>
        <w:tabs>
          <w:tab w:val="left" w:pos="1093"/>
          <w:tab w:val="left" w:pos="1732"/>
          <w:tab w:val="left" w:pos="2308"/>
          <w:tab w:val="left" w:pos="2826"/>
          <w:tab w:val="left" w:pos="3356"/>
        </w:tabs>
        <w:spacing w:before="70"/>
      </w:pPr>
      <w:r>
        <w:t>1. from</w:t>
      </w:r>
      <w:r>
        <w:tab/>
      </w:r>
      <w:r>
        <w:t>2.in</w:t>
      </w:r>
      <w:r>
        <w:tab/>
      </w:r>
      <w:r>
        <w:t>3.on</w:t>
      </w:r>
      <w:r>
        <w:tab/>
      </w:r>
      <w:r>
        <w:t>4.at</w:t>
      </w:r>
      <w:r>
        <w:tab/>
      </w:r>
      <w:r>
        <w:t>5.in</w:t>
      </w:r>
      <w:r>
        <w:tab/>
      </w:r>
      <w:r>
        <w:t>6.of</w:t>
      </w:r>
    </w:p>
    <w:p>
      <w:pPr>
        <w:pStyle w:val="3"/>
        <w:ind w:left="0"/>
        <w:rPr>
          <w:sz w:val="22"/>
        </w:rPr>
      </w:pPr>
    </w:p>
    <w:p>
      <w:pPr>
        <w:pStyle w:val="9"/>
        <w:numPr>
          <w:ilvl w:val="0"/>
          <w:numId w:val="24"/>
        </w:numPr>
        <w:tabs>
          <w:tab w:val="left" w:pos="420"/>
          <w:tab w:val="left" w:pos="1607"/>
          <w:tab w:val="left" w:pos="1902"/>
          <w:tab w:val="left" w:pos="2557"/>
          <w:tab w:val="left" w:pos="2883"/>
          <w:tab w:val="left" w:pos="3951"/>
          <w:tab w:val="left" w:pos="4208"/>
          <w:tab w:val="left" w:pos="4891"/>
          <w:tab w:val="left" w:pos="5052"/>
        </w:tabs>
        <w:spacing w:before="130" w:after="0" w:line="309" w:lineRule="auto"/>
        <w:ind w:left="477" w:right="2738" w:hanging="317"/>
        <w:jc w:val="left"/>
        <w:rPr>
          <w:sz w:val="21"/>
        </w:rPr>
      </w:pPr>
      <w:r>
        <w:rPr>
          <w:sz w:val="21"/>
        </w:rPr>
        <w:t>1. called up</w:t>
      </w:r>
      <w:r>
        <w:rPr>
          <w:sz w:val="21"/>
        </w:rPr>
        <w:tab/>
      </w:r>
      <w:r>
        <w:rPr>
          <w:sz w:val="21"/>
        </w:rPr>
        <w:t>2.natural</w:t>
      </w:r>
      <w:r>
        <w:rPr>
          <w:sz w:val="21"/>
        </w:rPr>
        <w:tab/>
      </w:r>
      <w:r>
        <w:rPr>
          <w:sz w:val="21"/>
        </w:rPr>
        <w:t>3.are confused to</w:t>
      </w:r>
      <w:r>
        <w:rPr>
          <w:sz w:val="21"/>
        </w:rPr>
        <w:tab/>
      </w:r>
      <w:r>
        <w:rPr>
          <w:sz w:val="21"/>
        </w:rPr>
        <w:t>4.likely</w:t>
      </w:r>
      <w:r>
        <w:rPr>
          <w:sz w:val="21"/>
        </w:rPr>
        <w:tab/>
      </w:r>
      <w:r>
        <w:rPr>
          <w:sz w:val="21"/>
        </w:rPr>
        <w:tab/>
      </w:r>
      <w:r>
        <w:rPr>
          <w:spacing w:val="-3"/>
          <w:sz w:val="21"/>
        </w:rPr>
        <w:t xml:space="preserve">5.potential </w:t>
      </w:r>
      <w:r>
        <w:rPr>
          <w:sz w:val="21"/>
        </w:rPr>
        <w:t>6.intentionally</w:t>
      </w:r>
      <w:r>
        <w:rPr>
          <w:sz w:val="21"/>
        </w:rPr>
        <w:tab/>
      </w:r>
      <w:r>
        <w:rPr>
          <w:sz w:val="21"/>
        </w:rPr>
        <w:t>7.Even if</w:t>
      </w:r>
      <w:r>
        <w:rPr>
          <w:sz w:val="21"/>
        </w:rPr>
        <w:tab/>
      </w:r>
      <w:r>
        <w:rPr>
          <w:sz w:val="21"/>
        </w:rPr>
        <w:t>8.opposed</w:t>
      </w:r>
      <w:r>
        <w:rPr>
          <w:sz w:val="21"/>
        </w:rPr>
        <w:tab/>
      </w:r>
      <w:r>
        <w:rPr>
          <w:sz w:val="21"/>
        </w:rPr>
        <w:t>9.known</w:t>
      </w:r>
      <w:r>
        <w:rPr>
          <w:sz w:val="21"/>
        </w:rPr>
        <w:tab/>
      </w:r>
      <w:r>
        <w:rPr>
          <w:sz w:val="21"/>
        </w:rPr>
        <w:t>10.mark</w:t>
      </w:r>
    </w:p>
    <w:p>
      <w:pPr>
        <w:pStyle w:val="3"/>
        <w:spacing w:before="3"/>
        <w:ind w:left="0"/>
        <w:rPr>
          <w:sz w:val="27"/>
        </w:rPr>
      </w:pPr>
    </w:p>
    <w:p>
      <w:pPr>
        <w:pStyle w:val="9"/>
        <w:numPr>
          <w:ilvl w:val="0"/>
          <w:numId w:val="24"/>
        </w:numPr>
        <w:tabs>
          <w:tab w:val="left" w:pos="587"/>
          <w:tab w:val="left" w:pos="588"/>
          <w:tab w:val="left" w:pos="1427"/>
        </w:tabs>
        <w:spacing w:before="0" w:after="0" w:line="240" w:lineRule="auto"/>
        <w:ind w:left="587" w:right="0" w:hanging="428"/>
        <w:jc w:val="left"/>
        <w:rPr>
          <w:sz w:val="21"/>
        </w:rPr>
      </w:pPr>
      <w:r>
        <w:rPr>
          <w:sz w:val="21"/>
        </w:rPr>
        <w:t>Section</w:t>
      </w:r>
      <w:r>
        <w:rPr>
          <w:sz w:val="21"/>
        </w:rPr>
        <w:tab/>
      </w:r>
      <w:r>
        <w:rPr>
          <w:sz w:val="21"/>
        </w:rPr>
        <w:t>A</w:t>
      </w:r>
    </w:p>
    <w:p>
      <w:pPr>
        <w:pStyle w:val="3"/>
        <w:tabs>
          <w:tab w:val="left" w:pos="868"/>
        </w:tabs>
        <w:spacing w:before="71" w:line="309" w:lineRule="auto"/>
        <w:ind w:right="3608"/>
      </w:pPr>
      <w:r>
        <w:t>1.find</w:t>
      </w:r>
      <w:r>
        <w:tab/>
      </w:r>
      <w:r>
        <w:t xml:space="preserve">that </w:t>
      </w:r>
      <w:r>
        <w:rPr>
          <w:spacing w:val="-4"/>
        </w:rPr>
        <w:t xml:space="preserve">it’s </w:t>
      </w:r>
      <w:r>
        <w:t>difficult for them to adapt to new campus. 2.the children were willing to share their stories with</w:t>
      </w:r>
      <w:r>
        <w:rPr>
          <w:spacing w:val="-11"/>
        </w:rPr>
        <w:t xml:space="preserve"> </w:t>
      </w:r>
      <w:r>
        <w:t>.</w:t>
      </w:r>
    </w:p>
    <w:p>
      <w:pPr>
        <w:pStyle w:val="9"/>
        <w:numPr>
          <w:ilvl w:val="0"/>
          <w:numId w:val="25"/>
        </w:numPr>
        <w:tabs>
          <w:tab w:val="left" w:pos="320"/>
        </w:tabs>
        <w:spacing w:before="0" w:after="0" w:line="240" w:lineRule="auto"/>
        <w:ind w:left="319" w:right="0" w:hanging="160"/>
        <w:jc w:val="left"/>
        <w:rPr>
          <w:sz w:val="21"/>
        </w:rPr>
      </w:pPr>
      <w:r>
        <w:rPr>
          <w:sz w:val="21"/>
        </w:rPr>
        <w:t>elected one of them as</w:t>
      </w:r>
      <w:r>
        <w:rPr>
          <w:spacing w:val="-7"/>
          <w:sz w:val="21"/>
        </w:rPr>
        <w:t xml:space="preserve"> </w:t>
      </w:r>
      <w:r>
        <w:rPr>
          <w:sz w:val="21"/>
        </w:rPr>
        <w:t>spokesman.</w:t>
      </w:r>
    </w:p>
    <w:p>
      <w:pPr>
        <w:spacing w:after="0" w:line="240" w:lineRule="auto"/>
        <w:jc w:val="left"/>
        <w:rPr>
          <w:sz w:val="21"/>
        </w:rPr>
        <w:sectPr>
          <w:pgSz w:w="11910" w:h="16840"/>
          <w:pgMar w:top="1360" w:right="1580" w:bottom="280" w:left="1640" w:header="454" w:footer="0" w:gutter="0"/>
          <w:cols w:space="720" w:num="1"/>
        </w:sectPr>
      </w:pPr>
    </w:p>
    <w:p>
      <w:pPr>
        <w:pStyle w:val="9"/>
        <w:numPr>
          <w:ilvl w:val="0"/>
          <w:numId w:val="25"/>
        </w:numPr>
        <w:tabs>
          <w:tab w:val="left" w:pos="320"/>
        </w:tabs>
        <w:spacing w:before="98" w:after="0" w:line="309" w:lineRule="auto"/>
        <w:ind w:left="160" w:right="1759" w:firstLine="0"/>
        <w:jc w:val="left"/>
        <w:rPr>
          <w:sz w:val="21"/>
        </w:rPr>
      </w:pPr>
      <w:r>
        <w:rPr>
          <w:sz w:val="21"/>
        </w:rPr>
        <w:t>but they only to find that they had to overcome financial problems themselves. 5.stress the importance of balanced</w:t>
      </w:r>
      <w:r>
        <w:rPr>
          <w:spacing w:val="-2"/>
          <w:sz w:val="21"/>
        </w:rPr>
        <w:t xml:space="preserve"> </w:t>
      </w:r>
      <w:r>
        <w:rPr>
          <w:sz w:val="21"/>
        </w:rPr>
        <w:t>diet.</w:t>
      </w:r>
    </w:p>
    <w:p>
      <w:pPr>
        <w:pStyle w:val="3"/>
        <w:spacing w:before="3"/>
        <w:ind w:left="0"/>
        <w:rPr>
          <w:sz w:val="27"/>
        </w:rPr>
      </w:pPr>
    </w:p>
    <w:p>
      <w:pPr>
        <w:pStyle w:val="3"/>
        <w:tabs>
          <w:tab w:val="left" w:pos="1316"/>
        </w:tabs>
        <w:ind w:left="477"/>
      </w:pPr>
      <w:r>
        <w:t>Section</w:t>
      </w:r>
      <w:r>
        <w:tab/>
      </w:r>
      <w:r>
        <w:t>B</w:t>
      </w:r>
    </w:p>
    <w:p>
      <w:pPr>
        <w:pStyle w:val="3"/>
        <w:spacing w:before="59" w:line="278" w:lineRule="auto"/>
        <w:ind w:right="211" w:firstLine="419"/>
        <w:jc w:val="both"/>
        <w:rPr>
          <w:rFonts w:hint="eastAsia" w:ascii="宋体" w:eastAsia="宋体"/>
        </w:rPr>
      </w:pPr>
      <w:r>
        <w:rPr>
          <w:rFonts w:hint="eastAsia" w:ascii="宋体" w:eastAsia="宋体"/>
          <w:spacing w:val="-10"/>
        </w:rPr>
        <w:t>总有一些时候，我们唯一能做的就是质疑自己存在的意义。总有一些时候，我们感到如</w:t>
      </w:r>
      <w:r>
        <w:rPr>
          <w:rFonts w:hint="eastAsia" w:ascii="宋体" w:eastAsia="宋体"/>
          <w:spacing w:val="-12"/>
        </w:rPr>
        <w:t>此的孤独，抑郁，仿佛整个世界都失去了颜色。总有一些时候，莫名的就找不到了存在与生活的动力，渴盼生命就此终结。然而，你也应该知道，种种遭遇只不过是生活中为了重塑我</w:t>
      </w:r>
      <w:r>
        <w:rPr>
          <w:rFonts w:hint="eastAsia" w:ascii="宋体" w:eastAsia="宋体"/>
          <w:spacing w:val="-11"/>
        </w:rPr>
        <w:t>们的角色与观念的必然经历的小小坎坷。如此时刻，请千万不要屈服放弃！是的，快乐的唯</w:t>
      </w:r>
      <w:r>
        <w:rPr>
          <w:rFonts w:hint="eastAsia" w:ascii="宋体" w:eastAsia="宋体"/>
          <w:spacing w:val="-6"/>
        </w:rPr>
        <w:t>一秘诀就是坦然接受。</w:t>
      </w:r>
    </w:p>
    <w:p>
      <w:pPr>
        <w:pStyle w:val="3"/>
        <w:tabs>
          <w:tab w:val="left" w:pos="940"/>
        </w:tabs>
        <w:spacing w:before="11"/>
        <w:ind w:left="580"/>
      </w:pPr>
      <w:r>
        <w:t>V</w:t>
      </w:r>
      <w:r>
        <w:tab/>
      </w:r>
      <w:r>
        <w:t>231547698</w:t>
      </w:r>
    </w:p>
    <w:p>
      <w:pPr>
        <w:pStyle w:val="3"/>
        <w:ind w:left="0"/>
        <w:rPr>
          <w:sz w:val="22"/>
        </w:rPr>
      </w:pPr>
    </w:p>
    <w:p>
      <w:pPr>
        <w:pStyle w:val="3"/>
        <w:tabs>
          <w:tab w:val="left" w:pos="846"/>
          <w:tab w:val="left" w:pos="1211"/>
        </w:tabs>
        <w:spacing w:before="129" w:line="309" w:lineRule="auto"/>
        <w:ind w:left="371" w:right="7320" w:hanging="212"/>
      </w:pPr>
      <w:r>
        <w:rPr>
          <w:color w:val="FF0000"/>
          <w:spacing w:val="-4"/>
        </w:rPr>
        <w:t>Text</w:t>
      </w:r>
      <w:r>
        <w:rPr>
          <w:color w:val="FF0000"/>
          <w:spacing w:val="-4"/>
        </w:rPr>
        <w:tab/>
      </w:r>
      <w:r>
        <w:rPr>
          <w:color w:val="FF0000"/>
        </w:rPr>
        <w:t xml:space="preserve">B </w:t>
      </w:r>
      <w:r>
        <w:t>Section</w:t>
      </w:r>
      <w:r>
        <w:tab/>
      </w:r>
      <w:r>
        <w:rPr>
          <w:spacing w:val="-18"/>
        </w:rPr>
        <w:t>A</w:t>
      </w:r>
    </w:p>
    <w:p>
      <w:pPr>
        <w:pStyle w:val="3"/>
        <w:tabs>
          <w:tab w:val="left" w:pos="928"/>
          <w:tab w:val="left" w:pos="1499"/>
          <w:tab w:val="left" w:pos="2224"/>
          <w:tab w:val="left" w:pos="2884"/>
          <w:tab w:val="left" w:pos="3396"/>
        </w:tabs>
        <w:spacing w:before="2"/>
        <w:ind w:left="371"/>
      </w:pPr>
      <w:r>
        <w:t>1.</w:t>
      </w:r>
      <w:r>
        <w:rPr>
          <w:spacing w:val="-10"/>
        </w:rPr>
        <w:t xml:space="preserve"> </w:t>
      </w:r>
      <w:r>
        <w:t>Y</w:t>
      </w:r>
      <w:r>
        <w:tab/>
      </w:r>
      <w:r>
        <w:t>2 .N</w:t>
      </w:r>
      <w:r>
        <w:tab/>
      </w:r>
      <w:r>
        <w:t>3.</w:t>
      </w:r>
      <w:r>
        <w:rPr>
          <w:spacing w:val="-3"/>
        </w:rPr>
        <w:t xml:space="preserve"> </w:t>
      </w:r>
      <w:r>
        <w:t>NG</w:t>
      </w:r>
      <w:r>
        <w:tab/>
      </w:r>
      <w:r>
        <w:t>4.</w:t>
      </w:r>
      <w:r>
        <w:rPr>
          <w:spacing w:val="-11"/>
        </w:rPr>
        <w:t xml:space="preserve"> </w:t>
      </w:r>
      <w:r>
        <w:t>Y</w:t>
      </w:r>
      <w:r>
        <w:tab/>
      </w:r>
      <w:r>
        <w:t>5.Y</w:t>
      </w:r>
      <w:r>
        <w:tab/>
      </w:r>
      <w:r>
        <w:t>6 .N</w:t>
      </w:r>
    </w:p>
    <w:p>
      <w:pPr>
        <w:pStyle w:val="3"/>
        <w:ind w:left="0"/>
        <w:rPr>
          <w:sz w:val="22"/>
        </w:rPr>
      </w:pPr>
    </w:p>
    <w:p>
      <w:pPr>
        <w:pStyle w:val="3"/>
        <w:tabs>
          <w:tab w:val="left" w:pos="1419"/>
        </w:tabs>
        <w:spacing w:before="129"/>
        <w:ind w:left="580"/>
      </w:pPr>
      <w:r>
        <w:t>Section</w:t>
      </w:r>
      <w:r>
        <w:tab/>
      </w:r>
      <w:r>
        <w:t>B</w:t>
      </w:r>
    </w:p>
    <w:p>
      <w:pPr>
        <w:pStyle w:val="3"/>
        <w:tabs>
          <w:tab w:val="left" w:pos="925"/>
          <w:tab w:val="left" w:pos="2027"/>
          <w:tab w:val="left" w:pos="2826"/>
          <w:tab w:val="left" w:pos="3547"/>
          <w:tab w:val="left" w:pos="4390"/>
          <w:tab w:val="left" w:pos="5009"/>
        </w:tabs>
        <w:spacing w:before="71" w:line="309" w:lineRule="auto"/>
        <w:ind w:right="380"/>
      </w:pPr>
      <w:r>
        <w:t>1.</w:t>
      </w:r>
      <w:r>
        <w:rPr>
          <w:spacing w:val="3"/>
        </w:rPr>
        <w:t xml:space="preserve"> </w:t>
      </w:r>
      <w:r>
        <w:t>computing world</w:t>
      </w:r>
      <w:r>
        <w:tab/>
      </w:r>
      <w:r>
        <w:t>2.finance</w:t>
      </w:r>
      <w:r>
        <w:rPr>
          <w:spacing w:val="-3"/>
        </w:rPr>
        <w:t xml:space="preserve"> </w:t>
      </w:r>
      <w:r>
        <w:t>the production</w:t>
      </w:r>
      <w:r>
        <w:tab/>
      </w:r>
      <w:r>
        <w:t>3.worked on a new medicine called Macintosh 4.fired</w:t>
      </w:r>
      <w:r>
        <w:tab/>
      </w:r>
      <w:r>
        <w:t>5. billions</w:t>
      </w:r>
      <w:r>
        <w:rPr>
          <w:spacing w:val="-2"/>
        </w:rPr>
        <w:t xml:space="preserve"> </w:t>
      </w:r>
      <w:r>
        <w:t>of</w:t>
      </w:r>
      <w:r>
        <w:rPr>
          <w:spacing w:val="-2"/>
        </w:rPr>
        <w:t xml:space="preserve"> </w:t>
      </w:r>
      <w:r>
        <w:t>dollars</w:t>
      </w:r>
      <w:r>
        <w:tab/>
      </w:r>
      <w:r>
        <w:t>6.new</w:t>
      </w:r>
      <w:r>
        <w:tab/>
      </w:r>
      <w:r>
        <w:t>and</w:t>
      </w:r>
      <w:r>
        <w:rPr>
          <w:spacing w:val="-2"/>
        </w:rPr>
        <w:t xml:space="preserve"> </w:t>
      </w:r>
      <w:r>
        <w:t>innovation</w:t>
      </w:r>
      <w:r>
        <w:tab/>
      </w:r>
      <w:r>
        <w:t>technologies</w:t>
      </w:r>
    </w:p>
    <w:p>
      <w:pPr>
        <w:pStyle w:val="3"/>
        <w:spacing w:before="2"/>
        <w:ind w:left="0"/>
        <w:rPr>
          <w:sz w:val="27"/>
        </w:rPr>
      </w:pPr>
    </w:p>
    <w:p>
      <w:pPr>
        <w:pStyle w:val="9"/>
        <w:numPr>
          <w:ilvl w:val="0"/>
          <w:numId w:val="26"/>
        </w:numPr>
        <w:tabs>
          <w:tab w:val="left" w:pos="613"/>
          <w:tab w:val="left" w:pos="614"/>
          <w:tab w:val="left" w:pos="1455"/>
        </w:tabs>
        <w:spacing w:before="0" w:after="0" w:line="240" w:lineRule="auto"/>
        <w:ind w:left="614" w:right="0" w:hanging="454"/>
        <w:jc w:val="left"/>
        <w:rPr>
          <w:sz w:val="21"/>
        </w:rPr>
      </w:pPr>
      <w:r>
        <w:rPr>
          <w:sz w:val="21"/>
        </w:rPr>
        <w:t>Section</w:t>
      </w:r>
      <w:r>
        <w:rPr>
          <w:sz w:val="21"/>
        </w:rPr>
        <w:tab/>
      </w:r>
      <w:r>
        <w:rPr>
          <w:sz w:val="21"/>
        </w:rPr>
        <w:t>A</w:t>
      </w:r>
    </w:p>
    <w:p>
      <w:pPr>
        <w:pStyle w:val="3"/>
        <w:tabs>
          <w:tab w:val="left" w:pos="1264"/>
          <w:tab w:val="left" w:pos="1419"/>
          <w:tab w:val="left" w:pos="2679"/>
          <w:tab w:val="left" w:pos="3982"/>
          <w:tab w:val="left" w:pos="4838"/>
          <w:tab w:val="left" w:pos="6170"/>
        </w:tabs>
        <w:spacing w:before="71" w:line="309" w:lineRule="auto"/>
        <w:ind w:left="580" w:right="1469" w:hanging="420"/>
      </w:pPr>
      <w:r>
        <w:t>1.adoption</w:t>
      </w:r>
      <w:r>
        <w:tab/>
      </w:r>
      <w:r>
        <w:t>2.appointment</w:t>
      </w:r>
      <w:r>
        <w:tab/>
      </w:r>
      <w:r>
        <w:t>3.convincing</w:t>
      </w:r>
      <w:r>
        <w:tab/>
      </w:r>
      <w:r>
        <w:t>4.initial</w:t>
      </w:r>
      <w:r>
        <w:tab/>
      </w:r>
      <w:r>
        <w:t>5.recruitment</w:t>
      </w:r>
      <w:r>
        <w:tab/>
      </w:r>
      <w:r>
        <w:rPr>
          <w:spacing w:val="-3"/>
        </w:rPr>
        <w:t xml:space="preserve">6.successive </w:t>
      </w:r>
      <w:r>
        <w:t>Section</w:t>
      </w:r>
      <w:r>
        <w:tab/>
      </w:r>
      <w:r>
        <w:tab/>
      </w:r>
      <w:r>
        <w:t>B</w:t>
      </w:r>
    </w:p>
    <w:p>
      <w:pPr>
        <w:pStyle w:val="3"/>
        <w:tabs>
          <w:tab w:val="left" w:pos="1172"/>
          <w:tab w:val="left" w:pos="2295"/>
          <w:tab w:val="left" w:pos="3562"/>
          <w:tab w:val="left" w:pos="4627"/>
          <w:tab w:val="left" w:pos="5954"/>
        </w:tabs>
        <w:spacing w:before="1"/>
      </w:pPr>
      <w:r>
        <w:t>1.episode</w:t>
      </w:r>
      <w:r>
        <w:tab/>
      </w:r>
      <w:r>
        <w:t>2.immense</w:t>
      </w:r>
      <w:r>
        <w:tab/>
      </w:r>
      <w:r>
        <w:t>3.possession</w:t>
      </w:r>
      <w:r>
        <w:tab/>
      </w:r>
      <w:r>
        <w:t>4.insanely</w:t>
      </w:r>
      <w:r>
        <w:tab/>
      </w:r>
      <w:r>
        <w:t>5.unexpected</w:t>
      </w:r>
      <w:r>
        <w:tab/>
      </w:r>
      <w:r>
        <w:t>6.introduction</w:t>
      </w:r>
    </w:p>
    <w:p>
      <w:pPr>
        <w:pStyle w:val="3"/>
        <w:ind w:left="0"/>
        <w:rPr>
          <w:sz w:val="22"/>
        </w:rPr>
      </w:pPr>
    </w:p>
    <w:p>
      <w:pPr>
        <w:pStyle w:val="3"/>
        <w:tabs>
          <w:tab w:val="left" w:pos="1419"/>
        </w:tabs>
        <w:spacing w:before="130"/>
        <w:ind w:left="580"/>
      </w:pPr>
      <w:r>
        <w:t>Section</w:t>
      </w:r>
      <w:r>
        <w:tab/>
      </w:r>
      <w:r>
        <w:t>C</w:t>
      </w:r>
    </w:p>
    <w:p>
      <w:pPr>
        <w:pStyle w:val="3"/>
        <w:tabs>
          <w:tab w:val="left" w:pos="1206"/>
          <w:tab w:val="left" w:pos="1947"/>
          <w:tab w:val="left" w:pos="2489"/>
          <w:tab w:val="left" w:pos="3019"/>
          <w:tab w:val="left" w:pos="3549"/>
        </w:tabs>
        <w:spacing w:before="70"/>
      </w:pPr>
      <w:r>
        <w:t>1.  among</w:t>
      </w:r>
      <w:r>
        <w:tab/>
      </w:r>
      <w:r>
        <w:t>2.with</w:t>
      </w:r>
      <w:r>
        <w:tab/>
      </w:r>
      <w:r>
        <w:t>3.of</w:t>
      </w:r>
      <w:r>
        <w:tab/>
      </w:r>
      <w:r>
        <w:t>4.to</w:t>
      </w:r>
      <w:r>
        <w:tab/>
      </w:r>
      <w:r>
        <w:t>5.in</w:t>
      </w:r>
      <w:r>
        <w:tab/>
      </w:r>
      <w:r>
        <w:t>6,in</w:t>
      </w:r>
    </w:p>
    <w:p>
      <w:pPr>
        <w:pStyle w:val="3"/>
        <w:ind w:left="0"/>
        <w:rPr>
          <w:sz w:val="22"/>
        </w:rPr>
      </w:pPr>
    </w:p>
    <w:p>
      <w:pPr>
        <w:pStyle w:val="3"/>
        <w:ind w:left="0"/>
        <w:rPr>
          <w:sz w:val="22"/>
        </w:rPr>
      </w:pPr>
    </w:p>
    <w:p>
      <w:pPr>
        <w:pStyle w:val="3"/>
        <w:ind w:left="0"/>
        <w:rPr>
          <w:sz w:val="22"/>
        </w:rPr>
      </w:pPr>
    </w:p>
    <w:p>
      <w:pPr>
        <w:pStyle w:val="3"/>
        <w:spacing w:before="6"/>
        <w:ind w:left="0"/>
      </w:pPr>
    </w:p>
    <w:p>
      <w:pPr>
        <w:pStyle w:val="9"/>
        <w:numPr>
          <w:ilvl w:val="0"/>
          <w:numId w:val="26"/>
        </w:numPr>
        <w:tabs>
          <w:tab w:val="left" w:pos="577"/>
          <w:tab w:val="left" w:pos="578"/>
          <w:tab w:val="left" w:pos="1419"/>
        </w:tabs>
        <w:spacing w:before="1" w:after="0" w:line="240" w:lineRule="auto"/>
        <w:ind w:left="578" w:right="0" w:hanging="418"/>
        <w:jc w:val="left"/>
        <w:rPr>
          <w:sz w:val="21"/>
        </w:rPr>
      </w:pPr>
      <w:r>
        <w:rPr>
          <w:sz w:val="21"/>
        </w:rPr>
        <w:t>Section</w:t>
      </w:r>
      <w:r>
        <w:rPr>
          <w:sz w:val="21"/>
        </w:rPr>
        <w:tab/>
      </w:r>
      <w:r>
        <w:rPr>
          <w:sz w:val="21"/>
        </w:rPr>
        <w:t>A</w:t>
      </w:r>
    </w:p>
    <w:p>
      <w:pPr>
        <w:pStyle w:val="9"/>
        <w:numPr>
          <w:ilvl w:val="0"/>
          <w:numId w:val="27"/>
        </w:numPr>
        <w:tabs>
          <w:tab w:val="left" w:pos="320"/>
        </w:tabs>
        <w:spacing w:before="70" w:after="0" w:line="240" w:lineRule="auto"/>
        <w:ind w:left="319" w:right="0" w:hanging="160"/>
        <w:jc w:val="left"/>
        <w:rPr>
          <w:sz w:val="21"/>
        </w:rPr>
      </w:pPr>
      <w:r>
        <w:rPr>
          <w:sz w:val="21"/>
        </w:rPr>
        <w:t>dropped out one year</w:t>
      </w:r>
      <w:r>
        <w:rPr>
          <w:spacing w:val="-5"/>
          <w:sz w:val="21"/>
        </w:rPr>
        <w:t xml:space="preserve"> </w:t>
      </w:r>
      <w:r>
        <w:rPr>
          <w:sz w:val="21"/>
        </w:rPr>
        <w:t>later</w:t>
      </w:r>
    </w:p>
    <w:p>
      <w:pPr>
        <w:pStyle w:val="9"/>
        <w:numPr>
          <w:ilvl w:val="0"/>
          <w:numId w:val="27"/>
        </w:numPr>
        <w:tabs>
          <w:tab w:val="left" w:pos="320"/>
        </w:tabs>
        <w:spacing w:before="71" w:after="0" w:line="309" w:lineRule="auto"/>
        <w:ind w:left="160" w:right="3963" w:firstLine="0"/>
        <w:jc w:val="left"/>
        <w:rPr>
          <w:sz w:val="21"/>
        </w:rPr>
      </w:pPr>
      <w:r>
        <w:rPr>
          <w:sz w:val="21"/>
        </w:rPr>
        <w:t>founded the charity fund his in memory of his father 3.turned out to be unexpected</w:t>
      </w:r>
      <w:r>
        <w:rPr>
          <w:spacing w:val="-8"/>
          <w:sz w:val="21"/>
        </w:rPr>
        <w:t xml:space="preserve"> </w:t>
      </w:r>
      <w:r>
        <w:rPr>
          <w:sz w:val="21"/>
        </w:rPr>
        <w:t>difficult</w:t>
      </w:r>
    </w:p>
    <w:p>
      <w:pPr>
        <w:pStyle w:val="3"/>
        <w:spacing w:before="1" w:line="309" w:lineRule="auto"/>
        <w:ind w:right="5914"/>
      </w:pPr>
      <w:r>
        <w:t>4.expect a wonderful under his 5.the tragedy happened on him</w:t>
      </w:r>
    </w:p>
    <w:p>
      <w:pPr>
        <w:pStyle w:val="3"/>
        <w:spacing w:before="2"/>
        <w:ind w:left="0"/>
        <w:rPr>
          <w:sz w:val="27"/>
        </w:rPr>
      </w:pPr>
    </w:p>
    <w:p>
      <w:pPr>
        <w:pStyle w:val="3"/>
        <w:tabs>
          <w:tab w:val="left" w:pos="1419"/>
        </w:tabs>
        <w:ind w:left="580"/>
      </w:pPr>
      <w:r>
        <w:t>Section</w:t>
      </w:r>
      <w:r>
        <w:tab/>
      </w:r>
      <w:r>
        <w:t>B</w:t>
      </w:r>
    </w:p>
    <w:p>
      <w:pPr>
        <w:pStyle w:val="3"/>
        <w:spacing w:before="60" w:line="278" w:lineRule="auto"/>
        <w:ind w:right="211"/>
        <w:jc w:val="both"/>
        <w:rPr>
          <w:rFonts w:hint="eastAsia" w:ascii="宋体" w:eastAsia="宋体"/>
        </w:rPr>
      </w:pPr>
      <w:r>
        <w:t xml:space="preserve">Steve Jobs </w:t>
      </w:r>
      <w:r>
        <w:rPr>
          <w:rFonts w:hint="eastAsia" w:ascii="宋体" w:eastAsia="宋体"/>
          <w:spacing w:val="-6"/>
        </w:rPr>
        <w:t>被加州山景城的一个家庭收养。高中时期，对于电的兴趣促使他打电话给威廉姆</w:t>
      </w:r>
      <w:r>
        <w:rPr>
          <w:rFonts w:hint="eastAsia" w:ascii="宋体" w:eastAsia="宋体"/>
          <w:spacing w:val="-5"/>
        </w:rPr>
        <w:t>希望他能为学校的一个项目提供部件。</w:t>
      </w:r>
      <w:r>
        <w:t xml:space="preserve">Hewlett </w:t>
      </w:r>
      <w:r>
        <w:rPr>
          <w:rFonts w:hint="eastAsia" w:ascii="宋体" w:eastAsia="宋体"/>
          <w:spacing w:val="-5"/>
        </w:rPr>
        <w:t>慷慨应允，不仅给了他东西，还为他提供了</w:t>
      </w:r>
      <w:r>
        <w:rPr>
          <w:rFonts w:hint="eastAsia" w:ascii="宋体" w:eastAsia="宋体"/>
          <w:spacing w:val="-4"/>
        </w:rPr>
        <w:t>一个暑期实习生的工作。在那里，</w:t>
      </w:r>
      <w:r>
        <w:t xml:space="preserve">Jobs </w:t>
      </w:r>
      <w:r>
        <w:rPr>
          <w:rFonts w:hint="eastAsia" w:ascii="宋体" w:eastAsia="宋体"/>
          <w:spacing w:val="1"/>
        </w:rPr>
        <w:t xml:space="preserve">遇到了 </w:t>
      </w:r>
      <w:r>
        <w:t>Steve</w:t>
      </w:r>
      <w:r>
        <w:rPr>
          <w:spacing w:val="5"/>
        </w:rPr>
        <w:t xml:space="preserve">  </w:t>
      </w:r>
      <w:r>
        <w:rPr>
          <w:spacing w:val="-3"/>
        </w:rPr>
        <w:t>Wozniak</w:t>
      </w:r>
      <w:r>
        <w:rPr>
          <w:rFonts w:hint="eastAsia" w:ascii="宋体" w:eastAsia="宋体"/>
          <w:spacing w:val="-3"/>
        </w:rPr>
        <w:t>，一个极具天分的，知识渊</w:t>
      </w:r>
      <w:r>
        <w:rPr>
          <w:rFonts w:hint="eastAsia" w:ascii="宋体" w:eastAsia="宋体"/>
          <w:spacing w:val="-6"/>
        </w:rPr>
        <w:t xml:space="preserve">博的工程师。他比其他的高中生大 </w:t>
      </w:r>
      <w:r>
        <w:t xml:space="preserve">5 </w:t>
      </w:r>
      <w:r>
        <w:rPr>
          <w:rFonts w:hint="eastAsia" w:ascii="宋体" w:eastAsia="宋体"/>
        </w:rPr>
        <w:t>岁。正是他们的伟大友谊才有了</w:t>
      </w:r>
      <w:r>
        <w:t xml:space="preserve">Apple </w:t>
      </w:r>
      <w:r>
        <w:rPr>
          <w:rFonts w:hint="eastAsia" w:ascii="宋体" w:eastAsia="宋体"/>
          <w:spacing w:val="-1"/>
        </w:rPr>
        <w:t>的创立。</w:t>
      </w:r>
    </w:p>
    <w:p>
      <w:pPr>
        <w:pStyle w:val="3"/>
        <w:spacing w:before="2"/>
        <w:ind w:left="0"/>
        <w:rPr>
          <w:rFonts w:ascii="宋体"/>
          <w:sz w:val="25"/>
        </w:rPr>
      </w:pPr>
    </w:p>
    <w:p>
      <w:pPr>
        <w:pStyle w:val="9"/>
        <w:numPr>
          <w:ilvl w:val="0"/>
          <w:numId w:val="26"/>
        </w:numPr>
        <w:tabs>
          <w:tab w:val="left" w:pos="587"/>
          <w:tab w:val="left" w:pos="588"/>
          <w:tab w:val="left" w:pos="1427"/>
        </w:tabs>
        <w:spacing w:before="0" w:after="0" w:line="240" w:lineRule="auto"/>
        <w:ind w:left="587" w:right="0" w:hanging="428"/>
        <w:jc w:val="left"/>
        <w:rPr>
          <w:sz w:val="21"/>
        </w:rPr>
      </w:pPr>
      <w:r>
        <w:rPr>
          <w:sz w:val="21"/>
        </w:rPr>
        <w:t>Section</w:t>
      </w:r>
      <w:r>
        <w:rPr>
          <w:sz w:val="21"/>
        </w:rPr>
        <w:tab/>
      </w:r>
      <w:r>
        <w:rPr>
          <w:sz w:val="21"/>
        </w:rPr>
        <w:t>A</w:t>
      </w:r>
    </w:p>
    <w:p>
      <w:pPr>
        <w:pStyle w:val="9"/>
        <w:numPr>
          <w:ilvl w:val="0"/>
          <w:numId w:val="28"/>
        </w:numPr>
        <w:tabs>
          <w:tab w:val="left" w:pos="320"/>
        </w:tabs>
        <w:spacing w:before="71" w:after="0" w:line="240" w:lineRule="auto"/>
        <w:ind w:left="319" w:right="0" w:hanging="160"/>
        <w:jc w:val="left"/>
        <w:rPr>
          <w:sz w:val="21"/>
        </w:rPr>
      </w:pPr>
      <w:r>
        <w:rPr>
          <w:spacing w:val="-4"/>
          <w:sz w:val="21"/>
        </w:rPr>
        <w:t xml:space="preserve">It’s </w:t>
      </w:r>
      <w:r>
        <w:rPr>
          <w:sz w:val="21"/>
        </w:rPr>
        <w:t>a great pleasure to be here with</w:t>
      </w:r>
      <w:r>
        <w:rPr>
          <w:spacing w:val="2"/>
          <w:sz w:val="21"/>
        </w:rPr>
        <w:t xml:space="preserve"> </w:t>
      </w:r>
      <w:r>
        <w:rPr>
          <w:sz w:val="21"/>
        </w:rPr>
        <w:t>you</w:t>
      </w:r>
    </w:p>
    <w:p>
      <w:pPr>
        <w:spacing w:after="0" w:line="240" w:lineRule="auto"/>
        <w:jc w:val="left"/>
        <w:rPr>
          <w:sz w:val="21"/>
        </w:rPr>
        <w:sectPr>
          <w:pgSz w:w="11910" w:h="16840"/>
          <w:pgMar w:top="1360" w:right="1580" w:bottom="280" w:left="1640" w:header="454" w:footer="0" w:gutter="0"/>
          <w:cols w:space="720" w:num="1"/>
        </w:sectPr>
      </w:pPr>
    </w:p>
    <w:p>
      <w:pPr>
        <w:pStyle w:val="9"/>
        <w:numPr>
          <w:ilvl w:val="0"/>
          <w:numId w:val="28"/>
        </w:numPr>
        <w:tabs>
          <w:tab w:val="left" w:pos="320"/>
          <w:tab w:val="left" w:pos="1335"/>
          <w:tab w:val="left" w:pos="2264"/>
          <w:tab w:val="left" w:pos="3710"/>
          <w:tab w:val="left" w:pos="4380"/>
        </w:tabs>
        <w:spacing w:before="86" w:after="0" w:line="288" w:lineRule="auto"/>
        <w:ind w:left="160" w:right="3533" w:firstLine="0"/>
        <w:jc w:val="left"/>
        <w:rPr>
          <w:sz w:val="21"/>
        </w:rPr>
      </w:pPr>
      <w:r>
        <w:rPr>
          <w:sz w:val="21"/>
        </w:rPr>
        <w:t>and</w:t>
      </w:r>
      <w:r>
        <w:rPr>
          <w:rFonts w:ascii="宋体" w:hAnsi="宋体"/>
          <w:sz w:val="21"/>
        </w:rPr>
        <w:t>→</w:t>
      </w:r>
      <w:r>
        <w:rPr>
          <w:sz w:val="21"/>
        </w:rPr>
        <w:t>so</w:t>
      </w:r>
      <w:r>
        <w:rPr>
          <w:sz w:val="21"/>
        </w:rPr>
        <w:tab/>
      </w:r>
      <w:r>
        <w:rPr>
          <w:sz w:val="21"/>
        </w:rPr>
        <w:t>3.If</w:t>
      </w:r>
      <w:r>
        <w:rPr>
          <w:spacing w:val="-2"/>
          <w:sz w:val="21"/>
        </w:rPr>
        <w:t xml:space="preserve"> </w:t>
      </w:r>
      <w:r>
        <w:rPr>
          <w:sz w:val="21"/>
        </w:rPr>
        <w:t>only</w:t>
      </w:r>
      <w:r>
        <w:rPr>
          <w:sz w:val="21"/>
        </w:rPr>
        <w:tab/>
      </w:r>
      <w:r>
        <w:rPr>
          <w:sz w:val="21"/>
        </w:rPr>
        <w:t>4.through</w:t>
      </w:r>
      <w:r>
        <w:rPr>
          <w:rFonts w:ascii="宋体" w:hAnsi="宋体"/>
          <w:sz w:val="21"/>
        </w:rPr>
        <w:t>→</w:t>
      </w:r>
      <w:r>
        <w:rPr>
          <w:sz w:val="21"/>
        </w:rPr>
        <w:t>on</w:t>
      </w:r>
      <w:r>
        <w:rPr>
          <w:sz w:val="21"/>
        </w:rPr>
        <w:tab/>
      </w:r>
      <w:r>
        <w:rPr>
          <w:sz w:val="21"/>
        </w:rPr>
        <w:t>5.and</w:t>
      </w:r>
      <w:r>
        <w:rPr>
          <w:sz w:val="21"/>
        </w:rPr>
        <w:tab/>
      </w:r>
      <w:r>
        <w:rPr>
          <w:spacing w:val="-4"/>
          <w:sz w:val="21"/>
        </w:rPr>
        <w:t>he</w:t>
      </w:r>
      <w:r>
        <w:rPr>
          <w:rFonts w:ascii="宋体" w:hAnsi="宋体"/>
          <w:spacing w:val="-4"/>
          <w:sz w:val="21"/>
        </w:rPr>
        <w:t>→</w:t>
      </w:r>
      <w:r>
        <w:rPr>
          <w:spacing w:val="-4"/>
          <w:sz w:val="21"/>
        </w:rPr>
        <w:t xml:space="preserve">who </w:t>
      </w:r>
      <w:r>
        <w:rPr>
          <w:spacing w:val="-13"/>
          <w:sz w:val="21"/>
        </w:rPr>
        <w:t>V.</w:t>
      </w:r>
      <w:r>
        <w:rPr>
          <w:spacing w:val="-3"/>
          <w:sz w:val="21"/>
        </w:rPr>
        <w:t xml:space="preserve"> </w:t>
      </w:r>
      <w:r>
        <w:rPr>
          <w:sz w:val="21"/>
        </w:rPr>
        <w:t>3674251</w:t>
      </w:r>
    </w:p>
    <w:p>
      <w:pPr>
        <w:pStyle w:val="3"/>
        <w:spacing w:before="24"/>
      </w:pPr>
      <w:r>
        <w:rPr>
          <w:shd w:val="clear" w:color="auto" w:fill="FFFF00"/>
        </w:rPr>
        <w:t>Self –assessment 2</w:t>
      </w:r>
    </w:p>
    <w:p>
      <w:pPr>
        <w:pStyle w:val="3"/>
        <w:spacing w:before="59"/>
        <w:rPr>
          <w:rFonts w:hint="eastAsia" w:ascii="宋体" w:eastAsia="宋体"/>
        </w:rPr>
      </w:pPr>
      <w:r>
        <w:rPr>
          <w:rFonts w:hint="eastAsia" w:ascii="宋体" w:eastAsia="宋体"/>
          <w:w w:val="100"/>
        </w:rPr>
        <w:t>一</w:t>
      </w:r>
    </w:p>
    <w:p>
      <w:pPr>
        <w:pStyle w:val="3"/>
        <w:tabs>
          <w:tab w:val="left" w:pos="520"/>
          <w:tab w:val="left" w:pos="873"/>
          <w:tab w:val="left" w:pos="1379"/>
          <w:tab w:val="left" w:pos="1888"/>
          <w:tab w:val="left" w:pos="3674"/>
          <w:tab w:val="left" w:pos="4392"/>
          <w:tab w:val="left" w:pos="5004"/>
          <w:tab w:val="left" w:pos="5762"/>
        </w:tabs>
        <w:spacing w:before="54"/>
      </w:pPr>
      <w:r>
        <w:t>1.</w:t>
      </w:r>
      <w:r>
        <w:tab/>
      </w:r>
      <w:r>
        <w:t>B</w:t>
      </w:r>
      <w:r>
        <w:tab/>
      </w:r>
      <w:r>
        <w:t>.2B</w:t>
      </w:r>
      <w:r>
        <w:tab/>
      </w:r>
      <w:r>
        <w:t>3.B</w:t>
      </w:r>
      <w:r>
        <w:tab/>
      </w:r>
      <w:r>
        <w:t xml:space="preserve">4.A  </w:t>
      </w:r>
      <w:r>
        <w:rPr>
          <w:spacing w:val="40"/>
        </w:rPr>
        <w:t xml:space="preserve"> </w:t>
      </w:r>
      <w:r>
        <w:t xml:space="preserve">5.A  </w:t>
      </w:r>
      <w:r>
        <w:rPr>
          <w:spacing w:val="39"/>
        </w:rPr>
        <w:t xml:space="preserve"> </w:t>
      </w:r>
      <w:r>
        <w:t>6,.B</w:t>
      </w:r>
      <w:r>
        <w:tab/>
      </w:r>
      <w:r>
        <w:t>7.B</w:t>
      </w:r>
      <w:r>
        <w:tab/>
      </w:r>
      <w:r>
        <w:t>8.B</w:t>
      </w:r>
      <w:r>
        <w:tab/>
      </w:r>
      <w:r>
        <w:t>9.</w:t>
      </w:r>
      <w:r>
        <w:rPr>
          <w:spacing w:val="-14"/>
        </w:rPr>
        <w:t xml:space="preserve"> </w:t>
      </w:r>
      <w:r>
        <w:t>A</w:t>
      </w:r>
      <w:r>
        <w:tab/>
      </w:r>
      <w:r>
        <w:t>10.</w:t>
      </w:r>
      <w:r>
        <w:rPr>
          <w:spacing w:val="-13"/>
        </w:rPr>
        <w:t xml:space="preserve"> </w:t>
      </w:r>
      <w:r>
        <w:t>A</w:t>
      </w:r>
    </w:p>
    <w:p>
      <w:pPr>
        <w:pStyle w:val="3"/>
        <w:spacing w:before="59"/>
        <w:ind w:left="520"/>
        <w:rPr>
          <w:rFonts w:hint="eastAsia" w:ascii="宋体" w:eastAsia="宋体"/>
        </w:rPr>
      </w:pPr>
      <w:r>
        <w:rPr>
          <w:rFonts w:hint="eastAsia" w:ascii="宋体" w:eastAsia="宋体"/>
          <w:w w:val="100"/>
        </w:rPr>
        <w:t>二</w:t>
      </w:r>
    </w:p>
    <w:p>
      <w:pPr>
        <w:pStyle w:val="3"/>
        <w:tabs>
          <w:tab w:val="left" w:pos="1283"/>
          <w:tab w:val="left" w:pos="2001"/>
          <w:tab w:val="left" w:pos="2940"/>
          <w:tab w:val="left" w:pos="3880"/>
        </w:tabs>
        <w:spacing w:before="55"/>
        <w:ind w:left="520"/>
      </w:pPr>
      <w:r>
        <w:rPr>
          <w:spacing w:val="-3"/>
        </w:rPr>
        <w:t xml:space="preserve">11. </w:t>
      </w:r>
      <w:r>
        <w:t>C</w:t>
      </w:r>
      <w:r>
        <w:tab/>
      </w:r>
      <w:r>
        <w:t>12.C</w:t>
      </w:r>
      <w:r>
        <w:tab/>
      </w:r>
      <w:r>
        <w:t>13..</w:t>
      </w:r>
      <w:r>
        <w:rPr>
          <w:spacing w:val="-2"/>
        </w:rPr>
        <w:t xml:space="preserve"> </w:t>
      </w:r>
      <w:r>
        <w:t>D</w:t>
      </w:r>
      <w:r>
        <w:tab/>
      </w:r>
      <w:r>
        <w:t>14.D</w:t>
      </w:r>
      <w:r>
        <w:tab/>
      </w:r>
      <w:r>
        <w:t>15.</w:t>
      </w:r>
      <w:r>
        <w:rPr>
          <w:spacing w:val="-3"/>
        </w:rPr>
        <w:t xml:space="preserve"> </w:t>
      </w:r>
      <w:r>
        <w:t>B</w:t>
      </w:r>
    </w:p>
    <w:p>
      <w:pPr>
        <w:pStyle w:val="3"/>
        <w:spacing w:before="59"/>
        <w:ind w:left="520"/>
        <w:rPr>
          <w:rFonts w:hint="eastAsia" w:ascii="宋体" w:eastAsia="宋体"/>
        </w:rPr>
      </w:pPr>
      <w:r>
        <w:rPr>
          <w:rFonts w:hint="eastAsia" w:ascii="宋体" w:eastAsia="宋体"/>
          <w:w w:val="100"/>
        </w:rPr>
        <w:t>三</w:t>
      </w:r>
    </w:p>
    <w:p>
      <w:pPr>
        <w:pStyle w:val="3"/>
        <w:tabs>
          <w:tab w:val="left" w:pos="1134"/>
          <w:tab w:val="left" w:pos="1852"/>
          <w:tab w:val="left" w:pos="2570"/>
          <w:tab w:val="left" w:pos="3276"/>
        </w:tabs>
        <w:spacing w:before="54"/>
        <w:ind w:left="520"/>
      </w:pPr>
      <w:r>
        <w:t>16.B</w:t>
      </w:r>
      <w:r>
        <w:tab/>
      </w:r>
      <w:r>
        <w:t>17.A</w:t>
      </w:r>
      <w:r>
        <w:tab/>
      </w:r>
      <w:r>
        <w:t>18.C</w:t>
      </w:r>
      <w:r>
        <w:tab/>
      </w:r>
      <w:r>
        <w:t>19.E</w:t>
      </w:r>
      <w:r>
        <w:tab/>
      </w:r>
      <w:r>
        <w:t>20.D</w:t>
      </w:r>
    </w:p>
    <w:p>
      <w:pPr>
        <w:pStyle w:val="3"/>
        <w:tabs>
          <w:tab w:val="left" w:pos="1134"/>
          <w:tab w:val="left" w:pos="2167"/>
          <w:tab w:val="left" w:pos="3019"/>
          <w:tab w:val="left" w:pos="3674"/>
        </w:tabs>
        <w:spacing w:before="71"/>
        <w:ind w:left="520"/>
      </w:pPr>
      <w:r>
        <w:t>21.B</w:t>
      </w:r>
      <w:r>
        <w:tab/>
      </w:r>
      <w:r>
        <w:t>2 2.</w:t>
      </w:r>
      <w:r>
        <w:rPr>
          <w:spacing w:val="-2"/>
        </w:rPr>
        <w:t xml:space="preserve"> </w:t>
      </w:r>
      <w:r>
        <w:t>C</w:t>
      </w:r>
      <w:r>
        <w:tab/>
      </w:r>
      <w:r>
        <w:t>23. F</w:t>
      </w:r>
      <w:r>
        <w:tab/>
      </w:r>
      <w:r>
        <w:t>24.</w:t>
      </w:r>
      <w:r>
        <w:rPr>
          <w:spacing w:val="-2"/>
        </w:rPr>
        <w:t xml:space="preserve"> </w:t>
      </w:r>
      <w:r>
        <w:t>E</w:t>
      </w:r>
      <w:r>
        <w:tab/>
      </w:r>
      <w:r>
        <w:t>25 .</w:t>
      </w:r>
      <w:r>
        <w:rPr>
          <w:spacing w:val="-12"/>
        </w:rPr>
        <w:t xml:space="preserve"> </w:t>
      </w:r>
      <w:r>
        <w:t>A</w:t>
      </w:r>
    </w:p>
    <w:p>
      <w:pPr>
        <w:pStyle w:val="3"/>
        <w:spacing w:before="59"/>
        <w:ind w:left="520"/>
        <w:rPr>
          <w:rFonts w:hint="eastAsia" w:ascii="宋体" w:eastAsia="宋体"/>
        </w:rPr>
      </w:pPr>
      <w:r>
        <w:rPr>
          <w:rFonts w:hint="eastAsia" w:ascii="宋体" w:eastAsia="宋体"/>
          <w:w w:val="100"/>
        </w:rPr>
        <w:t>四</w:t>
      </w:r>
    </w:p>
    <w:p>
      <w:pPr>
        <w:pStyle w:val="3"/>
        <w:tabs>
          <w:tab w:val="left" w:pos="1187"/>
          <w:tab w:val="left" w:pos="1917"/>
          <w:tab w:val="left" w:pos="3208"/>
        </w:tabs>
        <w:spacing w:before="54"/>
        <w:ind w:left="520"/>
      </w:pPr>
      <w:r>
        <w:t>26. C</w:t>
      </w:r>
      <w:r>
        <w:tab/>
      </w:r>
      <w:r>
        <w:t>27</w:t>
      </w:r>
      <w:r>
        <w:rPr>
          <w:spacing w:val="-2"/>
        </w:rPr>
        <w:t xml:space="preserve"> </w:t>
      </w:r>
      <w:r>
        <w:t>.</w:t>
      </w:r>
      <w:r>
        <w:rPr>
          <w:spacing w:val="-3"/>
        </w:rPr>
        <w:t xml:space="preserve"> </w:t>
      </w:r>
      <w:r>
        <w:t>D</w:t>
      </w:r>
      <w:r>
        <w:tab/>
      </w:r>
      <w:r>
        <w:t xml:space="preserve">28. A  </w:t>
      </w:r>
      <w:r>
        <w:rPr>
          <w:spacing w:val="30"/>
        </w:rPr>
        <w:t xml:space="preserve"> </w:t>
      </w:r>
      <w:r>
        <w:t>29.</w:t>
      </w:r>
      <w:r>
        <w:rPr>
          <w:spacing w:val="-3"/>
        </w:rPr>
        <w:t xml:space="preserve"> </w:t>
      </w:r>
      <w:r>
        <w:t>F</w:t>
      </w:r>
      <w:r>
        <w:tab/>
      </w:r>
      <w:r>
        <w:t>30. E</w:t>
      </w:r>
    </w:p>
    <w:p>
      <w:pPr>
        <w:pStyle w:val="3"/>
        <w:spacing w:before="59"/>
        <w:ind w:left="520"/>
        <w:rPr>
          <w:rFonts w:hint="eastAsia" w:ascii="宋体" w:eastAsia="宋体"/>
        </w:rPr>
      </w:pPr>
      <w:r>
        <w:rPr>
          <w:rFonts w:hint="eastAsia" w:ascii="宋体" w:eastAsia="宋体"/>
          <w:w w:val="100"/>
        </w:rPr>
        <w:t>五</w:t>
      </w:r>
    </w:p>
    <w:p>
      <w:pPr>
        <w:pStyle w:val="3"/>
        <w:tabs>
          <w:tab w:val="left" w:pos="1852"/>
          <w:tab w:val="left" w:pos="3223"/>
          <w:tab w:val="left" w:pos="4305"/>
          <w:tab w:val="left" w:pos="4781"/>
          <w:tab w:val="left" w:pos="5750"/>
          <w:tab w:val="left" w:pos="6223"/>
          <w:tab w:val="left" w:pos="7166"/>
        </w:tabs>
        <w:spacing w:before="55"/>
        <w:ind w:left="520"/>
      </w:pPr>
      <w:r>
        <w:t>31.</w:t>
      </w:r>
      <w:r>
        <w:rPr>
          <w:spacing w:val="-2"/>
        </w:rPr>
        <w:t xml:space="preserve"> </w:t>
      </w:r>
      <w:r>
        <w:t>limited</w:t>
      </w:r>
      <w:r>
        <w:tab/>
      </w:r>
      <w:r>
        <w:t>32.learning</w:t>
      </w:r>
      <w:r>
        <w:tab/>
      </w:r>
      <w:r>
        <w:t>33.</w:t>
      </w:r>
      <w:r>
        <w:rPr>
          <w:spacing w:val="-8"/>
        </w:rPr>
        <w:t xml:space="preserve"> </w:t>
      </w:r>
      <w:r>
        <w:t>Truly</w:t>
      </w:r>
      <w:r>
        <w:tab/>
      </w:r>
      <w:r>
        <w:t>34.</w:t>
      </w:r>
      <w:r>
        <w:tab/>
      </w:r>
      <w:r>
        <w:t>Sharing</w:t>
      </w:r>
      <w:r>
        <w:tab/>
      </w:r>
      <w:r>
        <w:t>35.</w:t>
      </w:r>
      <w:r>
        <w:tab/>
      </w:r>
      <w:r>
        <w:t>Feeling</w:t>
      </w:r>
      <w:r>
        <w:tab/>
      </w:r>
      <w:r>
        <w:t>36. Make</w:t>
      </w:r>
    </w:p>
    <w:p>
      <w:pPr>
        <w:pStyle w:val="3"/>
        <w:tabs>
          <w:tab w:val="left" w:pos="1725"/>
          <w:tab w:val="left" w:pos="2809"/>
          <w:tab w:val="left" w:pos="4567"/>
        </w:tabs>
        <w:spacing w:before="71"/>
        <w:ind w:left="625"/>
      </w:pPr>
      <w:r>
        <w:t>37.</w:t>
      </w:r>
      <w:r>
        <w:rPr>
          <w:spacing w:val="-1"/>
        </w:rPr>
        <w:t xml:space="preserve"> </w:t>
      </w:r>
      <w:r>
        <w:t>bills</w:t>
      </w:r>
      <w:r>
        <w:tab/>
      </w:r>
      <w:r>
        <w:t>38sense</w:t>
      </w:r>
      <w:r>
        <w:tab/>
      </w:r>
      <w:r>
        <w:t>39</w:t>
      </w:r>
      <w:r>
        <w:rPr>
          <w:spacing w:val="-2"/>
        </w:rPr>
        <w:t xml:space="preserve"> </w:t>
      </w:r>
      <w:r>
        <w:t>.organizations</w:t>
      </w:r>
      <w:r>
        <w:tab/>
      </w:r>
      <w:r>
        <w:t>40 . aware</w:t>
      </w:r>
    </w:p>
    <w:p>
      <w:pPr>
        <w:pStyle w:val="3"/>
        <w:spacing w:before="2"/>
        <w:ind w:left="0"/>
        <w:rPr>
          <w:sz w:val="32"/>
        </w:rPr>
      </w:pPr>
    </w:p>
    <w:p>
      <w:pPr>
        <w:pStyle w:val="3"/>
        <w:spacing w:before="1"/>
        <w:rPr>
          <w:rFonts w:hint="eastAsia" w:ascii="宋体" w:eastAsia="宋体"/>
        </w:rPr>
      </w:pPr>
      <w:r>
        <w:rPr>
          <w:rFonts w:hint="eastAsia" w:ascii="宋体" w:eastAsia="宋体"/>
          <w:w w:val="100"/>
        </w:rPr>
        <w:t>六</w:t>
      </w:r>
    </w:p>
    <w:p>
      <w:pPr>
        <w:pStyle w:val="3"/>
        <w:tabs>
          <w:tab w:val="left" w:pos="687"/>
          <w:tab w:val="left" w:pos="1309"/>
          <w:tab w:val="left" w:pos="1782"/>
          <w:tab w:val="left" w:pos="1888"/>
          <w:tab w:val="left" w:pos="3302"/>
          <w:tab w:val="left" w:pos="3638"/>
          <w:tab w:val="left" w:pos="4057"/>
          <w:tab w:val="left" w:pos="4814"/>
          <w:tab w:val="left" w:pos="5106"/>
          <w:tab w:val="left" w:pos="7406"/>
        </w:tabs>
        <w:spacing w:before="54" w:line="309" w:lineRule="auto"/>
        <w:ind w:right="218"/>
      </w:pPr>
      <w:r>
        <w:t>41.</w:t>
      </w:r>
      <w:r>
        <w:rPr>
          <w:spacing w:val="14"/>
        </w:rPr>
        <w:t xml:space="preserve"> </w:t>
      </w:r>
      <w:r>
        <w:t>infinite</w:t>
      </w:r>
      <w:r>
        <w:tab/>
      </w:r>
      <w:r>
        <w:t>42.</w:t>
      </w:r>
      <w:r>
        <w:tab/>
      </w:r>
      <w:r>
        <w:t>Exhausted</w:t>
      </w:r>
      <w:r>
        <w:rPr>
          <w:spacing w:val="16"/>
        </w:rPr>
        <w:t xml:space="preserve"> </w:t>
      </w:r>
      <w:r>
        <w:t>43.</w:t>
      </w:r>
      <w:r>
        <w:tab/>
      </w:r>
      <w:r>
        <w:t>Discovery</w:t>
      </w:r>
      <w:r>
        <w:rPr>
          <w:spacing w:val="12"/>
        </w:rPr>
        <w:t xml:space="preserve"> </w:t>
      </w:r>
      <w:r>
        <w:t>44.</w:t>
      </w:r>
      <w:r>
        <w:tab/>
      </w:r>
      <w:r>
        <w:t>Increasing</w:t>
      </w:r>
      <w:r>
        <w:rPr>
          <w:spacing w:val="15"/>
        </w:rPr>
        <w:t xml:space="preserve"> </w:t>
      </w:r>
      <w:r>
        <w:t>45.advancing</w:t>
      </w:r>
      <w:r>
        <w:tab/>
      </w:r>
      <w:r>
        <w:t xml:space="preserve">46. </w:t>
      </w:r>
      <w:r>
        <w:rPr>
          <w:spacing w:val="-4"/>
        </w:rPr>
        <w:t xml:space="preserve">Efficient </w:t>
      </w:r>
      <w:r>
        <w:t>47 .</w:t>
      </w:r>
      <w:r>
        <w:tab/>
      </w:r>
      <w:r>
        <w:t>interesting</w:t>
      </w:r>
      <w:r>
        <w:tab/>
      </w:r>
      <w:r>
        <w:tab/>
      </w:r>
      <w:r>
        <w:t>48.</w:t>
      </w:r>
      <w:r>
        <w:rPr>
          <w:spacing w:val="-9"/>
        </w:rPr>
        <w:t xml:space="preserve"> </w:t>
      </w:r>
      <w:r>
        <w:t>Transportation</w:t>
      </w:r>
      <w:r>
        <w:tab/>
      </w:r>
      <w:r>
        <w:t>49</w:t>
      </w:r>
      <w:r>
        <w:tab/>
      </w:r>
      <w:r>
        <w:t>applying</w:t>
      </w:r>
      <w:r>
        <w:tab/>
      </w:r>
      <w:r>
        <w:tab/>
      </w:r>
      <w:r>
        <w:t>50</w:t>
      </w:r>
      <w:r>
        <w:rPr>
          <w:spacing w:val="1"/>
        </w:rPr>
        <w:t xml:space="preserve"> </w:t>
      </w:r>
      <w:r>
        <w:t>dependence</w:t>
      </w:r>
    </w:p>
    <w:p>
      <w:pPr>
        <w:pStyle w:val="3"/>
        <w:spacing w:before="2"/>
        <w:ind w:left="0"/>
        <w:rPr>
          <w:sz w:val="19"/>
        </w:rPr>
      </w:pPr>
    </w:p>
    <w:p>
      <w:pPr>
        <w:pStyle w:val="3"/>
        <w:tabs>
          <w:tab w:val="left" w:pos="745"/>
          <w:tab w:val="left" w:pos="846"/>
        </w:tabs>
        <w:spacing w:before="93" w:line="309" w:lineRule="auto"/>
        <w:ind w:right="7685"/>
      </w:pPr>
      <w:r>
        <w:rPr>
          <w:shd w:val="clear" w:color="auto" w:fill="FFFF00"/>
        </w:rPr>
        <w:t>Unit</w:t>
      </w:r>
      <w:r>
        <w:rPr>
          <w:shd w:val="clear" w:color="auto" w:fill="FFFF00"/>
        </w:rPr>
        <w:tab/>
      </w:r>
      <w:r>
        <w:rPr>
          <w:shd w:val="clear" w:color="auto" w:fill="FFFF00"/>
        </w:rPr>
        <w:t>9</w:t>
      </w:r>
      <w:r>
        <w:t xml:space="preserve"> </w:t>
      </w:r>
      <w:r>
        <w:rPr>
          <w:color w:val="FF0000"/>
          <w:spacing w:val="-4"/>
        </w:rPr>
        <w:t>Text</w:t>
      </w:r>
      <w:r>
        <w:rPr>
          <w:color w:val="FF0000"/>
          <w:spacing w:val="-4"/>
        </w:rPr>
        <w:tab/>
      </w:r>
      <w:r>
        <w:rPr>
          <w:color w:val="FF0000"/>
          <w:spacing w:val="-4"/>
        </w:rPr>
        <w:tab/>
      </w:r>
      <w:r>
        <w:rPr>
          <w:color w:val="FF0000"/>
          <w:spacing w:val="-18"/>
        </w:rPr>
        <w:t>A</w:t>
      </w:r>
    </w:p>
    <w:p>
      <w:pPr>
        <w:pStyle w:val="2"/>
        <w:tabs>
          <w:tab w:val="left" w:pos="807"/>
          <w:tab w:val="left" w:pos="1207"/>
          <w:tab w:val="left" w:pos="1605"/>
          <w:tab w:val="left" w:pos="2005"/>
        </w:tabs>
        <w:spacing w:line="259" w:lineRule="exact"/>
      </w:pPr>
      <w:r>
        <w:t>1.</w:t>
      </w:r>
      <w:r>
        <w:rPr>
          <w:spacing w:val="7"/>
        </w:rPr>
        <w:t xml:space="preserve"> </w:t>
      </w:r>
      <w:r>
        <w:t>C</w:t>
      </w:r>
      <w:r>
        <w:tab/>
      </w:r>
      <w:r>
        <w:t>C</w:t>
      </w:r>
      <w:r>
        <w:tab/>
      </w:r>
      <w:r>
        <w:t>A</w:t>
      </w:r>
      <w:r>
        <w:tab/>
      </w:r>
      <w:r>
        <w:t>C</w:t>
      </w:r>
      <w:r>
        <w:tab/>
      </w:r>
      <w:r>
        <w:t>B</w:t>
      </w:r>
    </w:p>
    <w:p>
      <w:pPr>
        <w:pStyle w:val="3"/>
        <w:spacing w:before="9"/>
        <w:ind w:left="0"/>
        <w:rPr>
          <w:sz w:val="31"/>
        </w:rPr>
      </w:pPr>
    </w:p>
    <w:p>
      <w:pPr>
        <w:pStyle w:val="9"/>
        <w:numPr>
          <w:ilvl w:val="0"/>
          <w:numId w:val="29"/>
        </w:numPr>
        <w:tabs>
          <w:tab w:val="left" w:pos="613"/>
          <w:tab w:val="left" w:pos="614"/>
          <w:tab w:val="left" w:pos="1455"/>
        </w:tabs>
        <w:spacing w:before="1" w:after="0" w:line="240" w:lineRule="auto"/>
        <w:ind w:left="614" w:right="0" w:hanging="454"/>
        <w:jc w:val="left"/>
        <w:rPr>
          <w:sz w:val="21"/>
        </w:rPr>
      </w:pPr>
      <w:r>
        <w:rPr>
          <w:sz w:val="21"/>
        </w:rPr>
        <w:t>Section</w:t>
      </w:r>
      <w:r>
        <w:rPr>
          <w:sz w:val="21"/>
        </w:rPr>
        <w:tab/>
      </w:r>
      <w:r>
        <w:rPr>
          <w:sz w:val="21"/>
        </w:rPr>
        <w:t>A</w:t>
      </w:r>
    </w:p>
    <w:p>
      <w:pPr>
        <w:pStyle w:val="3"/>
        <w:tabs>
          <w:tab w:val="left" w:pos="841"/>
          <w:tab w:val="left" w:pos="2189"/>
          <w:tab w:val="left" w:pos="3267"/>
          <w:tab w:val="left" w:pos="4649"/>
          <w:tab w:val="left" w:pos="5661"/>
          <w:tab w:val="left" w:pos="6868"/>
        </w:tabs>
        <w:spacing w:before="70"/>
      </w:pPr>
      <w:r>
        <w:t>1.</w:t>
      </w:r>
      <w:r>
        <w:rPr>
          <w:spacing w:val="5"/>
        </w:rPr>
        <w:t xml:space="preserve"> </w:t>
      </w:r>
      <w:r>
        <w:t>am</w:t>
      </w:r>
      <w:r>
        <w:tab/>
      </w:r>
      <w:r>
        <w:t>despaired</w:t>
      </w:r>
      <w:r>
        <w:rPr>
          <w:spacing w:val="1"/>
        </w:rPr>
        <w:t xml:space="preserve"> </w:t>
      </w:r>
      <w:r>
        <w:t>of</w:t>
      </w:r>
      <w:r>
        <w:tab/>
      </w:r>
      <w:r>
        <w:t>2.negative</w:t>
      </w:r>
      <w:r>
        <w:tab/>
      </w:r>
      <w:r>
        <w:t>3.individually</w:t>
      </w:r>
      <w:r>
        <w:tab/>
      </w:r>
      <w:r>
        <w:t>4.tougher</w:t>
      </w:r>
      <w:r>
        <w:tab/>
      </w:r>
      <w:r>
        <w:t>5.incredible</w:t>
      </w:r>
      <w:r>
        <w:tab/>
      </w:r>
      <w:r>
        <w:t>6.symbolize</w:t>
      </w:r>
    </w:p>
    <w:p>
      <w:pPr>
        <w:pStyle w:val="3"/>
        <w:ind w:left="0"/>
        <w:rPr>
          <w:sz w:val="22"/>
        </w:rPr>
      </w:pPr>
    </w:p>
    <w:p>
      <w:pPr>
        <w:pStyle w:val="3"/>
        <w:tabs>
          <w:tab w:val="left" w:pos="1419"/>
        </w:tabs>
        <w:spacing w:before="130"/>
        <w:ind w:left="580"/>
      </w:pPr>
      <w:r>
        <w:t>Section</w:t>
      </w:r>
      <w:r>
        <w:tab/>
      </w:r>
      <w:r>
        <w:t>B</w:t>
      </w:r>
    </w:p>
    <w:p>
      <w:pPr>
        <w:pStyle w:val="3"/>
        <w:tabs>
          <w:tab w:val="left" w:pos="1079"/>
          <w:tab w:val="left" w:pos="1842"/>
          <w:tab w:val="left" w:pos="2511"/>
          <w:tab w:val="left" w:pos="3370"/>
          <w:tab w:val="left" w:pos="4390"/>
        </w:tabs>
        <w:spacing w:before="71"/>
      </w:pPr>
      <w:r>
        <w:t>1.leaped</w:t>
      </w:r>
      <w:r>
        <w:tab/>
      </w:r>
      <w:r>
        <w:t>2.arise</w:t>
      </w:r>
      <w:r>
        <w:tab/>
      </w:r>
      <w:r>
        <w:t>3.lost</w:t>
      </w:r>
      <w:r>
        <w:tab/>
      </w:r>
      <w:r>
        <w:t>4.paced</w:t>
      </w:r>
      <w:r>
        <w:tab/>
      </w:r>
      <w:r>
        <w:t>5.through</w:t>
      </w:r>
      <w:r>
        <w:tab/>
      </w:r>
      <w:r>
        <w:t>6.positive</w:t>
      </w:r>
    </w:p>
    <w:p>
      <w:pPr>
        <w:pStyle w:val="3"/>
        <w:ind w:left="0"/>
        <w:rPr>
          <w:sz w:val="22"/>
        </w:rPr>
      </w:pPr>
    </w:p>
    <w:p>
      <w:pPr>
        <w:pStyle w:val="3"/>
        <w:tabs>
          <w:tab w:val="left" w:pos="1419"/>
        </w:tabs>
        <w:spacing w:before="129"/>
        <w:ind w:left="580"/>
      </w:pPr>
      <w:r>
        <w:t>Section</w:t>
      </w:r>
      <w:r>
        <w:tab/>
      </w:r>
      <w:r>
        <w:t>C</w:t>
      </w:r>
    </w:p>
    <w:p>
      <w:pPr>
        <w:pStyle w:val="2"/>
        <w:tabs>
          <w:tab w:val="left" w:pos="1007"/>
          <w:tab w:val="left" w:pos="1666"/>
          <w:tab w:val="left" w:pos="2832"/>
          <w:tab w:val="left" w:pos="3679"/>
          <w:tab w:val="left" w:pos="4581"/>
        </w:tabs>
        <w:spacing w:before="52"/>
      </w:pPr>
      <w:r>
        <w:t>1.with</w:t>
      </w:r>
      <w:r>
        <w:tab/>
      </w:r>
      <w:r>
        <w:t>2.up</w:t>
      </w:r>
      <w:r>
        <w:tab/>
      </w:r>
      <w:r>
        <w:t>3.through</w:t>
      </w:r>
      <w:r>
        <w:tab/>
      </w:r>
      <w:r>
        <w:t>4.with</w:t>
      </w:r>
      <w:r>
        <w:tab/>
      </w:r>
      <w:r>
        <w:t>5.like</w:t>
      </w:r>
      <w:r>
        <w:tab/>
      </w:r>
      <w:r>
        <w:t>6.to</w:t>
      </w:r>
    </w:p>
    <w:p>
      <w:pPr>
        <w:pStyle w:val="3"/>
        <w:spacing w:before="3"/>
        <w:ind w:left="0"/>
        <w:rPr>
          <w:sz w:val="30"/>
        </w:rPr>
      </w:pPr>
    </w:p>
    <w:p>
      <w:pPr>
        <w:pStyle w:val="9"/>
        <w:numPr>
          <w:ilvl w:val="0"/>
          <w:numId w:val="29"/>
        </w:numPr>
        <w:tabs>
          <w:tab w:val="left" w:pos="757"/>
          <w:tab w:val="left" w:pos="758"/>
          <w:tab w:val="left" w:pos="2150"/>
          <w:tab w:val="left" w:pos="3076"/>
          <w:tab w:val="left" w:pos="4081"/>
          <w:tab w:val="left" w:pos="4651"/>
          <w:tab w:val="left" w:pos="5685"/>
          <w:tab w:val="left" w:pos="5765"/>
        </w:tabs>
        <w:spacing w:before="0" w:after="0" w:line="271" w:lineRule="auto"/>
        <w:ind w:left="760" w:right="2086" w:hanging="600"/>
        <w:jc w:val="left"/>
        <w:rPr>
          <w:sz w:val="24"/>
        </w:rPr>
      </w:pPr>
      <w:r>
        <w:rPr>
          <w:sz w:val="24"/>
        </w:rPr>
        <w:t>1.struggling</w:t>
      </w:r>
      <w:r>
        <w:rPr>
          <w:sz w:val="24"/>
        </w:rPr>
        <w:tab/>
      </w:r>
      <w:r>
        <w:rPr>
          <w:sz w:val="24"/>
        </w:rPr>
        <w:t>2.arose</w:t>
      </w:r>
      <w:r>
        <w:rPr>
          <w:sz w:val="24"/>
        </w:rPr>
        <w:tab/>
      </w:r>
      <w:r>
        <w:rPr>
          <w:sz w:val="24"/>
        </w:rPr>
        <w:t>3.respectively</w:t>
      </w:r>
      <w:r>
        <w:rPr>
          <w:sz w:val="24"/>
        </w:rPr>
        <w:tab/>
      </w:r>
      <w:r>
        <w:rPr>
          <w:sz w:val="24"/>
        </w:rPr>
        <w:t>4.turned</w:t>
      </w:r>
      <w:r>
        <w:rPr>
          <w:sz w:val="24"/>
        </w:rPr>
        <w:tab/>
      </w:r>
      <w:r>
        <w:rPr>
          <w:sz w:val="24"/>
        </w:rPr>
        <w:t>5.tasted 6.observed</w:t>
      </w:r>
      <w:r>
        <w:rPr>
          <w:sz w:val="24"/>
        </w:rPr>
        <w:tab/>
      </w:r>
      <w:r>
        <w:rPr>
          <w:sz w:val="24"/>
        </w:rPr>
        <w:t>7.weak</w:t>
      </w:r>
      <w:r>
        <w:rPr>
          <w:sz w:val="24"/>
        </w:rPr>
        <w:tab/>
      </w:r>
      <w:r>
        <w:rPr>
          <w:sz w:val="24"/>
        </w:rPr>
        <w:t>8.inside</w:t>
      </w:r>
      <w:r>
        <w:rPr>
          <w:sz w:val="24"/>
        </w:rPr>
        <w:tab/>
      </w:r>
      <w:r>
        <w:rPr>
          <w:sz w:val="24"/>
        </w:rPr>
        <w:t>9.circumstance</w:t>
      </w:r>
      <w:r>
        <w:rPr>
          <w:sz w:val="24"/>
        </w:rPr>
        <w:tab/>
      </w:r>
      <w:r>
        <w:rPr>
          <w:sz w:val="24"/>
        </w:rPr>
        <w:tab/>
      </w:r>
      <w:r>
        <w:rPr>
          <w:spacing w:val="-3"/>
          <w:sz w:val="24"/>
        </w:rPr>
        <w:t>10.worst</w:t>
      </w:r>
    </w:p>
    <w:p>
      <w:pPr>
        <w:pStyle w:val="9"/>
        <w:numPr>
          <w:ilvl w:val="0"/>
          <w:numId w:val="29"/>
        </w:numPr>
        <w:tabs>
          <w:tab w:val="left" w:pos="647"/>
          <w:tab w:val="left" w:pos="648"/>
          <w:tab w:val="left" w:pos="1606"/>
        </w:tabs>
        <w:spacing w:before="1" w:after="0" w:line="240" w:lineRule="auto"/>
        <w:ind w:left="647" w:right="0" w:hanging="488"/>
        <w:jc w:val="left"/>
        <w:rPr>
          <w:sz w:val="24"/>
        </w:rPr>
      </w:pPr>
      <w:r>
        <w:rPr>
          <w:sz w:val="24"/>
        </w:rPr>
        <w:t>Section</w:t>
      </w:r>
      <w:r>
        <w:rPr>
          <w:sz w:val="24"/>
        </w:rPr>
        <w:tab/>
      </w:r>
      <w:r>
        <w:rPr>
          <w:sz w:val="24"/>
        </w:rPr>
        <w:t>A</w:t>
      </w:r>
    </w:p>
    <w:p>
      <w:pPr>
        <w:tabs>
          <w:tab w:val="left" w:pos="2525"/>
          <w:tab w:val="left" w:pos="3768"/>
          <w:tab w:val="left" w:pos="3905"/>
        </w:tabs>
        <w:spacing w:before="36" w:line="271" w:lineRule="auto"/>
        <w:ind w:left="160" w:right="971" w:firstLine="0"/>
        <w:jc w:val="left"/>
        <w:rPr>
          <w:sz w:val="24"/>
        </w:rPr>
      </w:pPr>
      <w:r>
        <w:rPr>
          <w:sz w:val="24"/>
        </w:rPr>
        <w:t>1,instead</w:t>
      </w:r>
      <w:r>
        <w:rPr>
          <w:spacing w:val="-1"/>
          <w:sz w:val="24"/>
        </w:rPr>
        <w:t xml:space="preserve"> </w:t>
      </w:r>
      <w:r>
        <w:rPr>
          <w:sz w:val="24"/>
        </w:rPr>
        <w:t>of</w:t>
      </w:r>
      <w:r>
        <w:rPr>
          <w:spacing w:val="-1"/>
          <w:sz w:val="24"/>
        </w:rPr>
        <w:t xml:space="preserve"> </w:t>
      </w:r>
      <w:r>
        <w:rPr>
          <w:sz w:val="24"/>
        </w:rPr>
        <w:t>tomorrow</w:t>
      </w:r>
      <w:r>
        <w:rPr>
          <w:sz w:val="24"/>
        </w:rPr>
        <w:tab/>
      </w:r>
      <w:r>
        <w:rPr>
          <w:sz w:val="24"/>
        </w:rPr>
        <w:t>2.overseas</w:t>
      </w:r>
      <w:r>
        <w:rPr>
          <w:sz w:val="24"/>
        </w:rPr>
        <w:tab/>
      </w:r>
      <w:r>
        <w:rPr>
          <w:sz w:val="24"/>
        </w:rPr>
        <w:t xml:space="preserve">investment has positive impact on </w:t>
      </w:r>
      <w:r>
        <w:rPr>
          <w:spacing w:val="-3"/>
          <w:sz w:val="24"/>
        </w:rPr>
        <w:t xml:space="preserve">output </w:t>
      </w:r>
      <w:r>
        <w:rPr>
          <w:sz w:val="24"/>
        </w:rPr>
        <w:t xml:space="preserve">3.look forward on </w:t>
      </w:r>
      <w:r>
        <w:rPr>
          <w:spacing w:val="2"/>
          <w:sz w:val="24"/>
        </w:rPr>
        <w:t>my</w:t>
      </w:r>
      <w:r>
        <w:rPr>
          <w:spacing w:val="-8"/>
          <w:sz w:val="24"/>
        </w:rPr>
        <w:t xml:space="preserve"> </w:t>
      </w:r>
      <w:r>
        <w:rPr>
          <w:sz w:val="24"/>
        </w:rPr>
        <w:t>middle school</w:t>
      </w:r>
      <w:r>
        <w:rPr>
          <w:sz w:val="24"/>
        </w:rPr>
        <w:tab/>
      </w:r>
      <w:r>
        <w:rPr>
          <w:sz w:val="24"/>
        </w:rPr>
        <w:tab/>
      </w:r>
      <w:r>
        <w:rPr>
          <w:sz w:val="24"/>
        </w:rPr>
        <w:t>4.you will end up with troubles</w:t>
      </w:r>
    </w:p>
    <w:p>
      <w:pPr>
        <w:spacing w:before="0"/>
        <w:ind w:left="160" w:right="0" w:firstLine="0"/>
        <w:jc w:val="left"/>
        <w:rPr>
          <w:sz w:val="24"/>
        </w:rPr>
      </w:pPr>
      <w:r>
        <w:rPr>
          <w:sz w:val="24"/>
        </w:rPr>
        <w:t>5.he can’t keep up with other students</w:t>
      </w:r>
    </w:p>
    <w:p>
      <w:pPr>
        <w:pStyle w:val="3"/>
        <w:spacing w:before="3"/>
        <w:ind w:left="0"/>
        <w:rPr>
          <w:sz w:val="30"/>
        </w:rPr>
      </w:pPr>
    </w:p>
    <w:p>
      <w:pPr>
        <w:tabs>
          <w:tab w:val="left" w:pos="1239"/>
        </w:tabs>
        <w:spacing w:before="1"/>
        <w:ind w:left="280" w:right="0" w:firstLine="0"/>
        <w:jc w:val="left"/>
        <w:rPr>
          <w:sz w:val="24"/>
        </w:rPr>
      </w:pPr>
      <w:r>
        <w:rPr>
          <w:sz w:val="24"/>
        </w:rPr>
        <w:t>Section</w:t>
      </w:r>
      <w:r>
        <w:rPr>
          <w:sz w:val="24"/>
        </w:rPr>
        <w:tab/>
      </w:r>
      <w:r>
        <w:rPr>
          <w:sz w:val="24"/>
        </w:rPr>
        <w:t>B</w:t>
      </w:r>
    </w:p>
    <w:p>
      <w:pPr>
        <w:spacing w:before="20" w:line="242" w:lineRule="auto"/>
        <w:ind w:left="160" w:right="123" w:firstLine="359"/>
        <w:jc w:val="left"/>
        <w:rPr>
          <w:rFonts w:hint="eastAsia" w:ascii="宋体" w:eastAsia="宋体"/>
          <w:sz w:val="24"/>
        </w:rPr>
      </w:pPr>
      <w:r>
        <w:rPr>
          <w:rFonts w:hint="eastAsia" w:ascii="宋体" w:eastAsia="宋体"/>
          <w:sz w:val="24"/>
        </w:rPr>
        <w:t>害怕和自我怀疑决定了你在工作中的交流和行为方式。工作场所是无情的。你需要保卫好自己。为了生存，你必须独立，有责任心，自信和有决心。首先， 你必须正面看待自己，你已经很好了。或者简单地说，你也不是食草的，好欺负</w:t>
      </w:r>
    </w:p>
    <w:p>
      <w:pPr>
        <w:spacing w:after="0" w:line="242" w:lineRule="auto"/>
        <w:jc w:val="left"/>
        <w:rPr>
          <w:rFonts w:hint="eastAsia" w:ascii="宋体" w:eastAsia="宋体"/>
          <w:sz w:val="24"/>
        </w:rPr>
        <w:sectPr>
          <w:pgSz w:w="11910" w:h="16840"/>
          <w:pgMar w:top="1360" w:right="1580" w:bottom="280" w:left="1640" w:header="454" w:footer="0" w:gutter="0"/>
          <w:cols w:space="720" w:num="1"/>
        </w:sectPr>
      </w:pPr>
    </w:p>
    <w:p>
      <w:pPr>
        <w:spacing w:before="64" w:line="242" w:lineRule="auto"/>
        <w:ind w:left="160" w:right="217" w:firstLine="0"/>
        <w:jc w:val="both"/>
        <w:rPr>
          <w:rFonts w:hint="eastAsia" w:ascii="宋体" w:eastAsia="宋体"/>
          <w:sz w:val="24"/>
        </w:rPr>
      </w:pPr>
      <w:r>
        <w:rPr>
          <w:rFonts w:hint="eastAsia" w:ascii="宋体" w:eastAsia="宋体"/>
          <w:spacing w:val="-10"/>
          <w:sz w:val="24"/>
        </w:rPr>
        <w:t>的。在一个职位上做的很好，要求自信。这也就是为什么那些资质平平的人，只</w:t>
      </w:r>
      <w:r>
        <w:rPr>
          <w:rFonts w:hint="eastAsia" w:ascii="宋体" w:eastAsia="宋体"/>
          <w:spacing w:val="-8"/>
          <w:sz w:val="24"/>
        </w:rPr>
        <w:t>要有强大的内心，取得了比那些拥有天赋的人更大的成就。积极的思考，产生积</w:t>
      </w:r>
      <w:r>
        <w:rPr>
          <w:rFonts w:hint="eastAsia" w:ascii="宋体" w:eastAsia="宋体"/>
          <w:spacing w:val="-11"/>
          <w:sz w:val="24"/>
        </w:rPr>
        <w:t>极的态度，反应，和感情，也进而为我们的成功绘制蓝图。另一方面，消极的态度，充满恐惧，怀疑，担心，滋生消极的行为。但是这些可以通过正面的信息来</w:t>
      </w:r>
      <w:r>
        <w:rPr>
          <w:rFonts w:hint="eastAsia" w:ascii="宋体" w:eastAsia="宋体"/>
          <w:sz w:val="24"/>
        </w:rPr>
        <w:t>驱散。以新人代替恐惧，决心代替怀疑，工作代替担忧，爱取代恨。</w:t>
      </w:r>
    </w:p>
    <w:p>
      <w:pPr>
        <w:pStyle w:val="3"/>
        <w:ind w:left="0"/>
        <w:rPr>
          <w:rFonts w:ascii="宋体"/>
          <w:sz w:val="24"/>
        </w:rPr>
      </w:pPr>
    </w:p>
    <w:p>
      <w:pPr>
        <w:pStyle w:val="3"/>
        <w:ind w:left="0"/>
        <w:rPr>
          <w:rFonts w:ascii="宋体"/>
          <w:sz w:val="24"/>
        </w:rPr>
      </w:pPr>
    </w:p>
    <w:p>
      <w:pPr>
        <w:pStyle w:val="3"/>
        <w:spacing w:before="3"/>
        <w:ind w:left="0"/>
        <w:rPr>
          <w:rFonts w:ascii="宋体"/>
          <w:sz w:val="28"/>
        </w:rPr>
      </w:pPr>
    </w:p>
    <w:p>
      <w:pPr>
        <w:pStyle w:val="3"/>
        <w:tabs>
          <w:tab w:val="left" w:pos="846"/>
        </w:tabs>
        <w:spacing w:before="1"/>
      </w:pPr>
      <w:r>
        <w:rPr>
          <w:color w:val="FF0000"/>
          <w:spacing w:val="-4"/>
        </w:rPr>
        <w:t>Text</w:t>
      </w:r>
      <w:r>
        <w:rPr>
          <w:color w:val="FF0000"/>
          <w:spacing w:val="-4"/>
        </w:rPr>
        <w:tab/>
      </w:r>
      <w:r>
        <w:rPr>
          <w:color w:val="FF0000"/>
        </w:rPr>
        <w:t>B</w:t>
      </w:r>
    </w:p>
    <w:p>
      <w:pPr>
        <w:pStyle w:val="3"/>
        <w:tabs>
          <w:tab w:val="left" w:pos="582"/>
          <w:tab w:val="left" w:pos="1419"/>
          <w:tab w:val="left" w:pos="2193"/>
          <w:tab w:val="left" w:pos="2863"/>
          <w:tab w:val="left" w:pos="3933"/>
        </w:tabs>
        <w:spacing w:before="70"/>
      </w:pPr>
      <w:r>
        <w:t>1</w:t>
      </w:r>
      <w:r>
        <w:tab/>
      </w:r>
      <w:r>
        <w:t>Section</w:t>
      </w:r>
      <w:r>
        <w:tab/>
      </w:r>
      <w:r>
        <w:t>A</w:t>
      </w:r>
      <w:r>
        <w:tab/>
      </w:r>
      <w:r>
        <w:t>1.NG</w:t>
      </w:r>
      <w:r>
        <w:tab/>
      </w:r>
      <w:r>
        <w:t>2.NG</w:t>
      </w:r>
      <w:r>
        <w:rPr>
          <w:spacing w:val="-1"/>
        </w:rPr>
        <w:t xml:space="preserve"> </w:t>
      </w:r>
      <w:r>
        <w:t>3.</w:t>
      </w:r>
      <w:r>
        <w:rPr>
          <w:spacing w:val="-9"/>
        </w:rPr>
        <w:t xml:space="preserve"> </w:t>
      </w:r>
      <w:r>
        <w:t>Y</w:t>
      </w:r>
      <w:r>
        <w:tab/>
      </w:r>
      <w:r>
        <w:t>4.N 5. Y 6.</w:t>
      </w:r>
      <w:r>
        <w:rPr>
          <w:spacing w:val="-29"/>
        </w:rPr>
        <w:t xml:space="preserve"> </w:t>
      </w:r>
      <w:r>
        <w:t>Y</w:t>
      </w:r>
    </w:p>
    <w:p>
      <w:pPr>
        <w:pStyle w:val="3"/>
        <w:spacing w:before="8"/>
        <w:ind w:left="0"/>
        <w:rPr>
          <w:sz w:val="31"/>
        </w:rPr>
      </w:pPr>
    </w:p>
    <w:p>
      <w:pPr>
        <w:pStyle w:val="2"/>
        <w:tabs>
          <w:tab w:val="left" w:pos="1479"/>
        </w:tabs>
        <w:ind w:left="520"/>
      </w:pPr>
      <w:r>
        <w:t>Section</w:t>
      </w:r>
      <w:r>
        <w:tab/>
      </w:r>
      <w:r>
        <w:t>B</w:t>
      </w:r>
    </w:p>
    <w:p>
      <w:pPr>
        <w:tabs>
          <w:tab w:val="left" w:pos="2350"/>
          <w:tab w:val="left" w:pos="4144"/>
          <w:tab w:val="left" w:pos="6479"/>
        </w:tabs>
        <w:spacing w:before="36" w:line="271" w:lineRule="auto"/>
        <w:ind w:left="160" w:right="847" w:firstLine="0"/>
        <w:jc w:val="left"/>
        <w:rPr>
          <w:sz w:val="24"/>
        </w:rPr>
      </w:pPr>
      <w:r>
        <w:rPr>
          <w:sz w:val="24"/>
        </w:rPr>
        <w:t>1.painful</w:t>
      </w:r>
      <w:r>
        <w:rPr>
          <w:spacing w:val="-2"/>
          <w:sz w:val="24"/>
        </w:rPr>
        <w:t xml:space="preserve"> </w:t>
      </w:r>
      <w:r>
        <w:rPr>
          <w:sz w:val="24"/>
        </w:rPr>
        <w:t>,majestical</w:t>
      </w:r>
      <w:r>
        <w:rPr>
          <w:sz w:val="24"/>
        </w:rPr>
        <w:tab/>
      </w:r>
      <w:r>
        <w:rPr>
          <w:sz w:val="24"/>
        </w:rPr>
        <w:t>2.signaled the conductor to</w:t>
      </w:r>
      <w:r>
        <w:rPr>
          <w:spacing w:val="-6"/>
          <w:sz w:val="24"/>
        </w:rPr>
        <w:t xml:space="preserve"> </w:t>
      </w:r>
      <w:r>
        <w:rPr>
          <w:sz w:val="24"/>
        </w:rPr>
        <w:t>begin</w:t>
      </w:r>
      <w:r>
        <w:rPr>
          <w:spacing w:val="1"/>
          <w:sz w:val="24"/>
        </w:rPr>
        <w:t xml:space="preserve"> </w:t>
      </w:r>
      <w:r>
        <w:rPr>
          <w:sz w:val="24"/>
        </w:rPr>
        <w:t>again</w:t>
      </w:r>
      <w:r>
        <w:rPr>
          <w:sz w:val="24"/>
        </w:rPr>
        <w:tab/>
      </w:r>
      <w:r>
        <w:rPr>
          <w:sz w:val="24"/>
        </w:rPr>
        <w:t xml:space="preserve">3.three </w:t>
      </w:r>
      <w:r>
        <w:rPr>
          <w:spacing w:val="-4"/>
          <w:sz w:val="24"/>
        </w:rPr>
        <w:t xml:space="preserve">strings </w:t>
      </w:r>
      <w:r>
        <w:rPr>
          <w:sz w:val="24"/>
        </w:rPr>
        <w:t>4.how much they appreciated</w:t>
      </w:r>
      <w:r>
        <w:rPr>
          <w:spacing w:val="-4"/>
          <w:sz w:val="24"/>
        </w:rPr>
        <w:t xml:space="preserve"> </w:t>
      </w:r>
      <w:r>
        <w:rPr>
          <w:sz w:val="24"/>
        </w:rPr>
        <w:t>the</w:t>
      </w:r>
      <w:r>
        <w:rPr>
          <w:spacing w:val="-1"/>
          <w:sz w:val="24"/>
        </w:rPr>
        <w:t xml:space="preserve"> </w:t>
      </w:r>
      <w:r>
        <w:rPr>
          <w:sz w:val="24"/>
        </w:rPr>
        <w:t>show</w:t>
      </w:r>
      <w:r>
        <w:rPr>
          <w:sz w:val="24"/>
        </w:rPr>
        <w:tab/>
      </w:r>
      <w:r>
        <w:rPr>
          <w:sz w:val="24"/>
        </w:rPr>
        <w:t>5.more beautiful sacred ,memorable 6.with what we have</w:t>
      </w:r>
      <w:r>
        <w:rPr>
          <w:spacing w:val="-3"/>
          <w:sz w:val="24"/>
        </w:rPr>
        <w:t xml:space="preserve"> </w:t>
      </w:r>
      <w:r>
        <w:rPr>
          <w:sz w:val="24"/>
        </w:rPr>
        <w:t>left</w:t>
      </w:r>
    </w:p>
    <w:p>
      <w:pPr>
        <w:pStyle w:val="3"/>
        <w:spacing w:before="9"/>
        <w:ind w:left="0"/>
        <w:rPr>
          <w:sz w:val="28"/>
        </w:rPr>
      </w:pPr>
    </w:p>
    <w:p>
      <w:pPr>
        <w:pStyle w:val="9"/>
        <w:numPr>
          <w:ilvl w:val="0"/>
          <w:numId w:val="30"/>
        </w:numPr>
        <w:tabs>
          <w:tab w:val="left" w:pos="613"/>
          <w:tab w:val="left" w:pos="614"/>
          <w:tab w:val="left" w:pos="1455"/>
        </w:tabs>
        <w:spacing w:before="0" w:after="0" w:line="240" w:lineRule="auto"/>
        <w:ind w:left="614" w:right="0" w:hanging="454"/>
        <w:jc w:val="left"/>
        <w:rPr>
          <w:sz w:val="21"/>
        </w:rPr>
      </w:pPr>
      <w:r>
        <w:rPr>
          <w:sz w:val="21"/>
        </w:rPr>
        <w:t>Section</w:t>
      </w:r>
      <w:r>
        <w:rPr>
          <w:sz w:val="21"/>
        </w:rPr>
        <w:tab/>
      </w:r>
      <w:r>
        <w:rPr>
          <w:sz w:val="21"/>
        </w:rPr>
        <w:t>A</w:t>
      </w:r>
    </w:p>
    <w:p>
      <w:pPr>
        <w:pStyle w:val="3"/>
        <w:tabs>
          <w:tab w:val="left" w:pos="1391"/>
          <w:tab w:val="left" w:pos="2624"/>
          <w:tab w:val="left" w:pos="3490"/>
          <w:tab w:val="left" w:pos="4594"/>
          <w:tab w:val="left" w:pos="5502"/>
        </w:tabs>
        <w:spacing w:before="71"/>
      </w:pPr>
      <w:r>
        <w:t>1.suddenly</w:t>
      </w:r>
      <w:r>
        <w:tab/>
      </w:r>
      <w:r>
        <w:t>2.appreciate</w:t>
      </w:r>
      <w:r>
        <w:tab/>
      </w:r>
      <w:r>
        <w:t>3.purity</w:t>
      </w:r>
      <w:r>
        <w:tab/>
      </w:r>
      <w:r>
        <w:t>4.applause</w:t>
      </w:r>
      <w:r>
        <w:tab/>
      </w:r>
      <w:r>
        <w:t>5. shaky</w:t>
      </w:r>
      <w:r>
        <w:tab/>
      </w:r>
      <w:r>
        <w:t>6.boastfully</w:t>
      </w:r>
    </w:p>
    <w:p>
      <w:pPr>
        <w:pStyle w:val="3"/>
        <w:ind w:left="0"/>
        <w:rPr>
          <w:sz w:val="22"/>
        </w:rPr>
      </w:pPr>
    </w:p>
    <w:p>
      <w:pPr>
        <w:pStyle w:val="3"/>
        <w:ind w:left="0"/>
        <w:rPr>
          <w:sz w:val="22"/>
        </w:rPr>
      </w:pPr>
    </w:p>
    <w:p>
      <w:pPr>
        <w:pStyle w:val="2"/>
        <w:tabs>
          <w:tab w:val="left" w:pos="1599"/>
        </w:tabs>
        <w:spacing w:before="170"/>
        <w:ind w:left="640"/>
      </w:pPr>
      <w:r>
        <w:t>Section</w:t>
      </w:r>
      <w:r>
        <w:tab/>
      </w:r>
      <w:r>
        <w:t>B</w:t>
      </w:r>
    </w:p>
    <w:p>
      <w:pPr>
        <w:tabs>
          <w:tab w:val="left" w:pos="1150"/>
          <w:tab w:val="left" w:pos="2450"/>
          <w:tab w:val="left" w:pos="3628"/>
          <w:tab w:val="left" w:pos="4342"/>
          <w:tab w:val="left" w:pos="5335"/>
        </w:tabs>
        <w:spacing w:before="36"/>
        <w:ind w:left="160" w:right="0" w:firstLine="0"/>
        <w:jc w:val="left"/>
        <w:rPr>
          <w:sz w:val="24"/>
        </w:rPr>
      </w:pPr>
      <w:r>
        <w:rPr>
          <w:sz w:val="24"/>
        </w:rPr>
        <w:t>1.signal</w:t>
      </w:r>
      <w:r>
        <w:rPr>
          <w:sz w:val="24"/>
        </w:rPr>
        <w:tab/>
      </w:r>
      <w:r>
        <w:rPr>
          <w:sz w:val="24"/>
        </w:rPr>
        <w:t>2.outbursts</w:t>
      </w:r>
      <w:r>
        <w:rPr>
          <w:sz w:val="24"/>
        </w:rPr>
        <w:tab/>
      </w:r>
      <w:r>
        <w:rPr>
          <w:sz w:val="24"/>
        </w:rPr>
        <w:t>3.proceed</w:t>
      </w:r>
      <w:r>
        <w:rPr>
          <w:sz w:val="24"/>
        </w:rPr>
        <w:tab/>
      </w:r>
      <w:r>
        <w:rPr>
          <w:sz w:val="24"/>
        </w:rPr>
        <w:t>4.aid</w:t>
      </w:r>
      <w:r>
        <w:rPr>
          <w:sz w:val="24"/>
        </w:rPr>
        <w:tab/>
      </w:r>
      <w:r>
        <w:rPr>
          <w:sz w:val="24"/>
        </w:rPr>
        <w:t>5.figure</w:t>
      </w:r>
      <w:r>
        <w:rPr>
          <w:sz w:val="24"/>
        </w:rPr>
        <w:tab/>
      </w:r>
      <w:r>
        <w:rPr>
          <w:sz w:val="24"/>
        </w:rPr>
        <w:t>6.bewilder</w:t>
      </w:r>
    </w:p>
    <w:p>
      <w:pPr>
        <w:pStyle w:val="3"/>
        <w:spacing w:before="10"/>
        <w:ind w:left="0"/>
        <w:rPr>
          <w:sz w:val="31"/>
        </w:rPr>
      </w:pPr>
    </w:p>
    <w:p>
      <w:pPr>
        <w:pStyle w:val="3"/>
        <w:tabs>
          <w:tab w:val="left" w:pos="1525"/>
        </w:tabs>
        <w:ind w:left="685"/>
      </w:pPr>
      <w:r>
        <w:t>Section</w:t>
      </w:r>
      <w:r>
        <w:tab/>
      </w:r>
      <w:r>
        <w:t>C</w:t>
      </w:r>
    </w:p>
    <w:p>
      <w:pPr>
        <w:pStyle w:val="3"/>
        <w:tabs>
          <w:tab w:val="left" w:pos="740"/>
          <w:tab w:val="left" w:pos="1313"/>
          <w:tab w:val="left" w:pos="1951"/>
          <w:tab w:val="left" w:pos="2913"/>
          <w:tab w:val="left" w:pos="3549"/>
        </w:tabs>
        <w:spacing w:before="71"/>
      </w:pPr>
      <w:r>
        <w:t>1.up</w:t>
      </w:r>
      <w:r>
        <w:tab/>
      </w:r>
      <w:r>
        <w:t>2.by</w:t>
      </w:r>
      <w:r>
        <w:tab/>
      </w:r>
      <w:r>
        <w:t>3.in</w:t>
      </w:r>
      <w:r>
        <w:tab/>
      </w:r>
      <w:r>
        <w:t>4.sudden</w:t>
      </w:r>
      <w:r>
        <w:tab/>
      </w:r>
      <w:r>
        <w:t>5.to</w:t>
      </w:r>
      <w:r>
        <w:tab/>
      </w:r>
      <w:r>
        <w:t>6.At</w:t>
      </w:r>
    </w:p>
    <w:p>
      <w:pPr>
        <w:pStyle w:val="3"/>
        <w:ind w:left="0"/>
        <w:rPr>
          <w:sz w:val="22"/>
        </w:rPr>
      </w:pPr>
    </w:p>
    <w:p>
      <w:pPr>
        <w:pStyle w:val="9"/>
        <w:numPr>
          <w:ilvl w:val="0"/>
          <w:numId w:val="30"/>
        </w:numPr>
        <w:tabs>
          <w:tab w:val="left" w:pos="577"/>
          <w:tab w:val="left" w:pos="578"/>
          <w:tab w:val="left" w:pos="1419"/>
        </w:tabs>
        <w:spacing w:before="129" w:after="0" w:line="240" w:lineRule="auto"/>
        <w:ind w:left="578" w:right="0" w:hanging="418"/>
        <w:jc w:val="left"/>
        <w:rPr>
          <w:sz w:val="21"/>
        </w:rPr>
      </w:pPr>
      <w:r>
        <w:rPr>
          <w:sz w:val="21"/>
        </w:rPr>
        <w:t>Section</w:t>
      </w:r>
      <w:r>
        <w:rPr>
          <w:sz w:val="21"/>
        </w:rPr>
        <w:tab/>
      </w:r>
      <w:r>
        <w:rPr>
          <w:sz w:val="21"/>
        </w:rPr>
        <w:t>A</w:t>
      </w:r>
    </w:p>
    <w:p>
      <w:pPr>
        <w:pStyle w:val="3"/>
        <w:tabs>
          <w:tab w:val="left" w:pos="2511"/>
        </w:tabs>
        <w:spacing w:before="71" w:line="309" w:lineRule="auto"/>
        <w:ind w:right="4587"/>
      </w:pPr>
      <w:r>
        <w:t>1.make our way</w:t>
      </w:r>
      <w:r>
        <w:rPr>
          <w:spacing w:val="-6"/>
        </w:rPr>
        <w:t xml:space="preserve"> </w:t>
      </w:r>
      <w:r>
        <w:t>to dating</w:t>
      </w:r>
      <w:r>
        <w:tab/>
      </w:r>
      <w:r>
        <w:t>place 2.appreciated by those who enjoys best service 3.with the aid of a good</w:t>
      </w:r>
      <w:r>
        <w:rPr>
          <w:spacing w:val="-5"/>
        </w:rPr>
        <w:t xml:space="preserve"> </w:t>
      </w:r>
      <w:r>
        <w:t>map</w:t>
      </w:r>
    </w:p>
    <w:p>
      <w:pPr>
        <w:pStyle w:val="3"/>
        <w:spacing w:before="1"/>
      </w:pPr>
      <w:r>
        <w:t>4.A few who is stricken with disability</w:t>
      </w:r>
    </w:p>
    <w:p>
      <w:pPr>
        <w:pStyle w:val="3"/>
        <w:spacing w:before="71"/>
      </w:pPr>
      <w:r>
        <w:t>5.proceeded our personal affairs to everyone in the bar.</w:t>
      </w:r>
    </w:p>
    <w:p>
      <w:pPr>
        <w:pStyle w:val="3"/>
        <w:spacing w:before="7"/>
        <w:ind w:left="0"/>
        <w:rPr>
          <w:sz w:val="31"/>
        </w:rPr>
      </w:pPr>
    </w:p>
    <w:p>
      <w:pPr>
        <w:pStyle w:val="2"/>
        <w:tabs>
          <w:tab w:val="left" w:pos="1599"/>
        </w:tabs>
        <w:spacing w:before="1"/>
        <w:ind w:left="640"/>
      </w:pPr>
      <w:r>
        <w:t>Section</w:t>
      </w:r>
      <w:r>
        <w:tab/>
      </w:r>
      <w:r>
        <w:t>B</w:t>
      </w:r>
    </w:p>
    <w:p>
      <w:pPr>
        <w:pStyle w:val="3"/>
        <w:spacing w:before="10"/>
        <w:ind w:left="0"/>
        <w:rPr>
          <w:sz w:val="28"/>
        </w:rPr>
      </w:pPr>
    </w:p>
    <w:p>
      <w:pPr>
        <w:spacing w:before="0" w:line="242" w:lineRule="auto"/>
        <w:ind w:left="160" w:right="123" w:firstLine="479"/>
        <w:jc w:val="left"/>
        <w:rPr>
          <w:rFonts w:hint="eastAsia" w:ascii="宋体" w:eastAsia="宋体"/>
          <w:sz w:val="24"/>
        </w:rPr>
      </w:pPr>
      <w:r>
        <w:rPr>
          <w:rFonts w:hint="eastAsia" w:ascii="宋体" w:eastAsia="宋体"/>
          <w:spacing w:val="-9"/>
          <w:sz w:val="24"/>
        </w:rPr>
        <w:t>麻烦来了，但是同时它也使一些人更好更强大在每一个方式上，他淹没一些</w:t>
      </w:r>
      <w:r>
        <w:rPr>
          <w:rFonts w:hint="eastAsia" w:ascii="宋体" w:eastAsia="宋体"/>
          <w:spacing w:val="-14"/>
          <w:sz w:val="24"/>
        </w:rPr>
        <w:t>人以至于再也不能上升。困难是相同的，但同时也是不同的。那些遇见困难和逆</w:t>
      </w:r>
      <w:r>
        <w:rPr>
          <w:rFonts w:hint="eastAsia" w:ascii="宋体" w:eastAsia="宋体"/>
          <w:spacing w:val="-15"/>
          <w:sz w:val="24"/>
        </w:rPr>
        <w:t>境人在微弱的力量下会被他们有限的想法和错误的个性会被快速的打击和破坏。</w:t>
      </w:r>
      <w:r>
        <w:rPr>
          <w:rFonts w:hint="eastAsia" w:ascii="宋体" w:eastAsia="宋体"/>
          <w:spacing w:val="-8"/>
          <w:sz w:val="24"/>
        </w:rPr>
        <w:t>但是那些有依赖，有信仰，有力量的人，绝不会被打击，也不会被吓到。这个力</w:t>
      </w:r>
      <w:r>
        <w:rPr>
          <w:rFonts w:hint="eastAsia" w:ascii="宋体" w:eastAsia="宋体"/>
          <w:spacing w:val="-12"/>
          <w:sz w:val="24"/>
        </w:rPr>
        <w:t>量是无限的，总是充足的，不管可能有多大的需求。一个人一旦意识到他自己真</w:t>
      </w:r>
      <w:r>
        <w:rPr>
          <w:rFonts w:hint="eastAsia" w:ascii="宋体" w:eastAsia="宋体"/>
          <w:spacing w:val="-16"/>
          <w:sz w:val="24"/>
        </w:rPr>
        <w:t>正的精神是不会被打败的，也不会失败。他可能会通过叫做死亡的改变，但是真</w:t>
      </w:r>
      <w:r>
        <w:rPr>
          <w:rFonts w:hint="eastAsia" w:ascii="宋体" w:eastAsia="宋体"/>
          <w:spacing w:val="-13"/>
          <w:sz w:val="24"/>
        </w:rPr>
        <w:t>的男人，永远不会死。也不会失败，尽管他可能被打败一千次，他必须会再次崛起。</w:t>
      </w:r>
    </w:p>
    <w:p>
      <w:pPr>
        <w:pStyle w:val="9"/>
        <w:numPr>
          <w:ilvl w:val="0"/>
          <w:numId w:val="30"/>
        </w:numPr>
        <w:tabs>
          <w:tab w:val="left" w:pos="647"/>
          <w:tab w:val="left" w:pos="648"/>
          <w:tab w:val="left" w:pos="1606"/>
        </w:tabs>
        <w:spacing w:before="28" w:after="0" w:line="240" w:lineRule="auto"/>
        <w:ind w:left="647" w:right="0" w:hanging="488"/>
        <w:jc w:val="left"/>
        <w:rPr>
          <w:sz w:val="24"/>
        </w:rPr>
      </w:pPr>
      <w:r>
        <w:rPr>
          <w:sz w:val="24"/>
        </w:rPr>
        <w:t>Section</w:t>
      </w:r>
      <w:r>
        <w:rPr>
          <w:sz w:val="24"/>
        </w:rPr>
        <w:tab/>
      </w:r>
      <w:r>
        <w:rPr>
          <w:sz w:val="24"/>
        </w:rPr>
        <w:t>A</w:t>
      </w:r>
    </w:p>
    <w:p>
      <w:pPr>
        <w:spacing w:after="0" w:line="240" w:lineRule="auto"/>
        <w:jc w:val="left"/>
        <w:rPr>
          <w:sz w:val="24"/>
        </w:rPr>
        <w:sectPr>
          <w:pgSz w:w="11910" w:h="16840"/>
          <w:pgMar w:top="1360" w:right="1580" w:bottom="280" w:left="1640" w:header="454" w:footer="0" w:gutter="0"/>
          <w:cols w:space="720" w:num="1"/>
        </w:sectPr>
      </w:pPr>
    </w:p>
    <w:p>
      <w:pPr>
        <w:tabs>
          <w:tab w:val="left" w:pos="1201"/>
          <w:tab w:val="left" w:pos="2597"/>
          <w:tab w:val="left" w:pos="4655"/>
          <w:tab w:val="left" w:pos="5710"/>
        </w:tabs>
        <w:spacing w:before="64"/>
        <w:ind w:left="160" w:right="0" w:firstLine="0"/>
        <w:jc w:val="left"/>
        <w:rPr>
          <w:rFonts w:hint="eastAsia" w:ascii="宋体" w:eastAsia="宋体"/>
          <w:sz w:val="24"/>
        </w:rPr>
      </w:pPr>
      <w:r>
        <w:pict>
          <v:shape id="_x0000_s1029" o:spid="_x0000_s1029" style="position:absolute;left:0pt;margin-left:97.1pt;margin-top:9.15pt;height:9.1pt;width:34.3pt;mso-position-horizontal-relative:page;z-index:-251654144;mso-width-relative:page;mso-height-relative:page;" fillcolor="#739CC3" filled="t" stroked="f" coordorigin="1943,184" coordsize="686,182" path="m2508,318l2499,365,2628,329,2619,322,2527,322,2508,318xm2513,294l2508,318,2527,322,2532,298,2513,294xm2522,247l2513,294,2532,298,2527,322,2619,322,2522,247xm1947,184l1943,208,2508,318,2513,294,1947,184xe">
            <v:path arrowok="t"/>
            <v:fill on="t" focussize="0,0"/>
            <v:stroke on="f"/>
            <v:imagedata o:title=""/>
            <o:lock v:ext="edit"/>
          </v:shape>
        </w:pict>
      </w:r>
      <w:r>
        <w:rPr>
          <w:sz w:val="24"/>
        </w:rPr>
        <w:t>1.i think</w:t>
      </w:r>
      <w:r>
        <w:rPr>
          <w:sz w:val="24"/>
        </w:rPr>
        <w:tab/>
      </w:r>
      <w:r>
        <w:rPr>
          <w:sz w:val="24"/>
        </w:rPr>
        <w:t>2.are</w:t>
      </w:r>
      <w:r>
        <w:rPr>
          <w:spacing w:val="-1"/>
          <w:sz w:val="24"/>
        </w:rPr>
        <w:t xml:space="preserve"> --</w:t>
      </w:r>
      <w:r>
        <w:rPr>
          <w:sz w:val="24"/>
        </w:rPr>
        <w:t>were</w:t>
      </w:r>
      <w:r>
        <w:rPr>
          <w:sz w:val="24"/>
        </w:rPr>
        <w:tab/>
      </w:r>
      <w:r>
        <w:rPr>
          <w:sz w:val="24"/>
        </w:rPr>
        <w:t>3.depends--depend</w:t>
      </w:r>
      <w:r>
        <w:rPr>
          <w:sz w:val="24"/>
        </w:rPr>
        <w:tab/>
      </w:r>
      <w:r>
        <w:rPr>
          <w:sz w:val="24"/>
        </w:rPr>
        <w:t>4.for--of</w:t>
      </w:r>
      <w:r>
        <w:rPr>
          <w:sz w:val="24"/>
        </w:rPr>
        <w:tab/>
      </w:r>
      <w:r>
        <w:rPr>
          <w:sz w:val="24"/>
        </w:rPr>
        <w:t xml:space="preserve">5in her mind </w:t>
      </w:r>
      <w:r>
        <w:rPr>
          <w:rFonts w:hint="eastAsia" w:ascii="宋体" w:eastAsia="宋体"/>
          <w:sz w:val="24"/>
        </w:rPr>
        <w:t>去掉</w:t>
      </w:r>
    </w:p>
    <w:p>
      <w:pPr>
        <w:pStyle w:val="3"/>
        <w:spacing w:before="12"/>
        <w:ind w:left="0"/>
        <w:rPr>
          <w:rFonts w:ascii="宋体"/>
          <w:sz w:val="25"/>
        </w:rPr>
      </w:pPr>
    </w:p>
    <w:p>
      <w:pPr>
        <w:tabs>
          <w:tab w:val="left" w:pos="1599"/>
        </w:tabs>
        <w:spacing w:before="0"/>
        <w:ind w:left="640" w:right="0" w:firstLine="0"/>
        <w:jc w:val="left"/>
        <w:rPr>
          <w:sz w:val="24"/>
        </w:rPr>
      </w:pPr>
      <w:r>
        <w:rPr>
          <w:sz w:val="24"/>
        </w:rPr>
        <w:t>Section</w:t>
      </w:r>
      <w:r>
        <w:rPr>
          <w:sz w:val="24"/>
        </w:rPr>
        <w:tab/>
      </w:r>
      <w:r>
        <w:rPr>
          <w:sz w:val="24"/>
        </w:rPr>
        <w:t>B</w:t>
      </w:r>
    </w:p>
    <w:p>
      <w:pPr>
        <w:tabs>
          <w:tab w:val="left" w:pos="925"/>
          <w:tab w:val="left" w:pos="1625"/>
          <w:tab w:val="left" w:pos="1731"/>
          <w:tab w:val="left" w:pos="2551"/>
          <w:tab w:val="left" w:pos="2723"/>
          <w:tab w:val="left" w:pos="3849"/>
        </w:tabs>
        <w:spacing w:before="36" w:line="271" w:lineRule="auto"/>
        <w:ind w:left="160" w:right="3896" w:firstLine="0"/>
        <w:jc w:val="left"/>
        <w:rPr>
          <w:sz w:val="24"/>
        </w:rPr>
      </w:pPr>
      <w:r>
        <w:rPr>
          <w:sz w:val="24"/>
        </w:rPr>
        <w:t>1.and</w:t>
      </w:r>
      <w:r>
        <w:rPr>
          <w:sz w:val="24"/>
        </w:rPr>
        <w:tab/>
      </w:r>
      <w:r>
        <w:rPr>
          <w:sz w:val="24"/>
        </w:rPr>
        <w:t>2.also</w:t>
      </w:r>
      <w:r>
        <w:rPr>
          <w:sz w:val="24"/>
        </w:rPr>
        <w:tab/>
      </w:r>
      <w:r>
        <w:rPr>
          <w:sz w:val="24"/>
        </w:rPr>
        <w:tab/>
      </w:r>
      <w:r>
        <w:rPr>
          <w:sz w:val="24"/>
        </w:rPr>
        <w:t>3.thus</w:t>
      </w:r>
      <w:r>
        <w:rPr>
          <w:sz w:val="24"/>
        </w:rPr>
        <w:tab/>
      </w:r>
      <w:r>
        <w:rPr>
          <w:sz w:val="24"/>
        </w:rPr>
        <w:t>4.However</w:t>
      </w:r>
      <w:r>
        <w:rPr>
          <w:sz w:val="24"/>
        </w:rPr>
        <w:tab/>
      </w:r>
      <w:r>
        <w:rPr>
          <w:spacing w:val="-3"/>
          <w:sz w:val="24"/>
        </w:rPr>
        <w:t xml:space="preserve">5.because </w:t>
      </w:r>
      <w:r>
        <w:rPr>
          <w:sz w:val="24"/>
        </w:rPr>
        <w:t>6.In addition</w:t>
      </w:r>
      <w:r>
        <w:rPr>
          <w:sz w:val="24"/>
        </w:rPr>
        <w:tab/>
      </w:r>
      <w:r>
        <w:rPr>
          <w:sz w:val="24"/>
        </w:rPr>
        <w:t>7.Finally</w:t>
      </w:r>
      <w:r>
        <w:rPr>
          <w:sz w:val="24"/>
        </w:rPr>
        <w:tab/>
      </w:r>
      <w:r>
        <w:rPr>
          <w:sz w:val="24"/>
        </w:rPr>
        <w:tab/>
      </w:r>
      <w:r>
        <w:rPr>
          <w:sz w:val="24"/>
        </w:rPr>
        <w:t>8.Again</w:t>
      </w:r>
    </w:p>
    <w:p>
      <w:pPr>
        <w:pStyle w:val="3"/>
        <w:spacing w:before="8"/>
        <w:ind w:left="0"/>
        <w:rPr>
          <w:sz w:val="20"/>
        </w:rPr>
      </w:pPr>
    </w:p>
    <w:p>
      <w:pPr>
        <w:pStyle w:val="3"/>
        <w:tabs>
          <w:tab w:val="left" w:pos="745"/>
          <w:tab w:val="left" w:pos="846"/>
        </w:tabs>
        <w:spacing w:before="93" w:line="309" w:lineRule="auto"/>
        <w:ind w:right="7685"/>
      </w:pPr>
      <w:r>
        <w:rPr>
          <w:shd w:val="clear" w:color="auto" w:fill="FFFF00"/>
        </w:rPr>
        <w:t>Unit</w:t>
      </w:r>
      <w:r>
        <w:rPr>
          <w:shd w:val="clear" w:color="auto" w:fill="FFFF00"/>
        </w:rPr>
        <w:tab/>
      </w:r>
      <w:r>
        <w:rPr>
          <w:shd w:val="clear" w:color="auto" w:fill="FFFF00"/>
        </w:rPr>
        <w:t>10</w:t>
      </w:r>
      <w:r>
        <w:t xml:space="preserve"> </w:t>
      </w:r>
      <w:r>
        <w:rPr>
          <w:color w:val="FF0000"/>
          <w:spacing w:val="-4"/>
        </w:rPr>
        <w:t>Text</w:t>
      </w:r>
      <w:r>
        <w:rPr>
          <w:color w:val="FF0000"/>
          <w:spacing w:val="-4"/>
        </w:rPr>
        <w:tab/>
      </w:r>
      <w:r>
        <w:rPr>
          <w:color w:val="FF0000"/>
          <w:spacing w:val="-4"/>
        </w:rPr>
        <w:tab/>
      </w:r>
      <w:r>
        <w:rPr>
          <w:color w:val="FF0000"/>
          <w:spacing w:val="-18"/>
        </w:rPr>
        <w:t>A</w:t>
      </w:r>
    </w:p>
    <w:p>
      <w:pPr>
        <w:pStyle w:val="3"/>
        <w:tabs>
          <w:tab w:val="left" w:pos="613"/>
          <w:tab w:val="left" w:pos="1076"/>
          <w:tab w:val="left" w:pos="1437"/>
          <w:tab w:val="left" w:pos="1799"/>
        </w:tabs>
        <w:spacing w:before="1" w:line="309" w:lineRule="auto"/>
        <w:ind w:right="6743"/>
      </w:pPr>
      <w:r>
        <w:t>1.</w:t>
      </w:r>
      <w:r>
        <w:rPr>
          <w:spacing w:val="5"/>
        </w:rPr>
        <w:t xml:space="preserve"> </w:t>
      </w:r>
      <w:r>
        <w:t xml:space="preserve">A  </w:t>
      </w:r>
      <w:r>
        <w:rPr>
          <w:spacing w:val="42"/>
        </w:rPr>
        <w:t xml:space="preserve"> </w:t>
      </w:r>
      <w:r>
        <w:t>B</w:t>
      </w:r>
      <w:r>
        <w:tab/>
      </w:r>
      <w:r>
        <w:t>D</w:t>
      </w:r>
      <w:r>
        <w:tab/>
      </w:r>
      <w:r>
        <w:t>D</w:t>
      </w:r>
      <w:r>
        <w:tab/>
      </w:r>
      <w:r>
        <w:rPr>
          <w:spacing w:val="-17"/>
        </w:rPr>
        <w:t xml:space="preserve">C </w:t>
      </w:r>
      <w:r>
        <w:t>II</w:t>
      </w:r>
      <w:r>
        <w:tab/>
      </w:r>
      <w:r>
        <w:t>Section</w:t>
      </w:r>
      <w:r>
        <w:tab/>
      </w:r>
      <w:r>
        <w:t>A</w:t>
      </w:r>
    </w:p>
    <w:p>
      <w:pPr>
        <w:pStyle w:val="3"/>
        <w:tabs>
          <w:tab w:val="left" w:pos="1297"/>
          <w:tab w:val="left" w:pos="2715"/>
          <w:tab w:val="left" w:pos="3946"/>
          <w:tab w:val="left" w:pos="5025"/>
        </w:tabs>
        <w:spacing w:before="1"/>
      </w:pPr>
      <w:r>
        <w:t>1.economy</w:t>
      </w:r>
      <w:r>
        <w:tab/>
      </w:r>
      <w:r>
        <w:t>2.arrangement</w:t>
      </w:r>
      <w:r>
        <w:tab/>
      </w:r>
      <w:r>
        <w:t>3.dependent</w:t>
      </w:r>
      <w:r>
        <w:tab/>
      </w:r>
      <w:r>
        <w:t>4.valuable</w:t>
      </w:r>
      <w:r>
        <w:tab/>
      </w:r>
      <w:r>
        <w:t>5.ease</w:t>
      </w:r>
    </w:p>
    <w:p>
      <w:pPr>
        <w:pStyle w:val="3"/>
        <w:spacing w:before="7"/>
        <w:ind w:left="0"/>
        <w:rPr>
          <w:sz w:val="31"/>
        </w:rPr>
      </w:pPr>
    </w:p>
    <w:p>
      <w:pPr>
        <w:pStyle w:val="2"/>
        <w:tabs>
          <w:tab w:val="left" w:pos="1479"/>
        </w:tabs>
        <w:ind w:left="520"/>
      </w:pPr>
      <w:r>
        <w:t>Section</w:t>
      </w:r>
      <w:r>
        <w:tab/>
      </w:r>
      <w:r>
        <w:t>B</w:t>
      </w:r>
    </w:p>
    <w:p>
      <w:pPr>
        <w:tabs>
          <w:tab w:val="left" w:pos="1510"/>
          <w:tab w:val="left" w:pos="2783"/>
          <w:tab w:val="left" w:pos="3788"/>
          <w:tab w:val="left" w:pos="4663"/>
          <w:tab w:val="left" w:pos="6079"/>
        </w:tabs>
        <w:spacing w:before="37"/>
        <w:ind w:left="160" w:right="0" w:firstLine="0"/>
        <w:jc w:val="left"/>
        <w:rPr>
          <w:sz w:val="24"/>
        </w:rPr>
      </w:pPr>
      <w:r>
        <w:rPr>
          <w:sz w:val="24"/>
        </w:rPr>
        <w:t>1.necessary</w:t>
      </w:r>
      <w:r>
        <w:rPr>
          <w:sz w:val="24"/>
        </w:rPr>
        <w:tab/>
      </w:r>
      <w:r>
        <w:rPr>
          <w:sz w:val="24"/>
        </w:rPr>
        <w:t>2.proclaim</w:t>
      </w:r>
      <w:r>
        <w:rPr>
          <w:sz w:val="24"/>
        </w:rPr>
        <w:tab/>
      </w:r>
      <w:r>
        <w:rPr>
          <w:sz w:val="24"/>
        </w:rPr>
        <w:t>3.lessen</w:t>
      </w:r>
      <w:r>
        <w:rPr>
          <w:sz w:val="24"/>
        </w:rPr>
        <w:tab/>
      </w:r>
      <w:r>
        <w:rPr>
          <w:sz w:val="24"/>
        </w:rPr>
        <w:t>4.limit</w:t>
      </w:r>
      <w:r>
        <w:rPr>
          <w:sz w:val="24"/>
        </w:rPr>
        <w:tab/>
      </w:r>
      <w:r>
        <w:rPr>
          <w:sz w:val="24"/>
        </w:rPr>
        <w:t>5.strengthen</w:t>
      </w:r>
      <w:r>
        <w:rPr>
          <w:sz w:val="24"/>
        </w:rPr>
        <w:tab/>
      </w:r>
      <w:r>
        <w:rPr>
          <w:sz w:val="24"/>
        </w:rPr>
        <w:t>6.commutes</w:t>
      </w:r>
    </w:p>
    <w:p>
      <w:pPr>
        <w:pStyle w:val="3"/>
        <w:spacing w:before="10"/>
        <w:ind w:left="0"/>
        <w:rPr>
          <w:sz w:val="31"/>
        </w:rPr>
      </w:pPr>
    </w:p>
    <w:p>
      <w:pPr>
        <w:pStyle w:val="3"/>
        <w:tabs>
          <w:tab w:val="left" w:pos="1316"/>
        </w:tabs>
        <w:ind w:left="477"/>
      </w:pPr>
      <w:r>
        <w:t>Section</w:t>
      </w:r>
      <w:r>
        <w:tab/>
      </w:r>
      <w:r>
        <w:t>C</w:t>
      </w:r>
    </w:p>
    <w:p>
      <w:pPr>
        <w:pStyle w:val="3"/>
        <w:tabs>
          <w:tab w:val="left" w:pos="692"/>
          <w:tab w:val="left" w:pos="1479"/>
          <w:tab w:val="left" w:pos="2012"/>
          <w:tab w:val="left" w:pos="2588"/>
          <w:tab w:val="left" w:pos="3327"/>
        </w:tabs>
        <w:spacing w:before="71"/>
      </w:pPr>
      <w:r>
        <w:t>1.to</w:t>
      </w:r>
      <w:r>
        <w:tab/>
      </w:r>
      <w:r>
        <w:t>2.upon</w:t>
      </w:r>
      <w:r>
        <w:tab/>
      </w:r>
      <w:r>
        <w:t>3.to</w:t>
      </w:r>
      <w:r>
        <w:tab/>
      </w:r>
      <w:r>
        <w:t>4.up</w:t>
      </w:r>
      <w:r>
        <w:tab/>
      </w:r>
      <w:r>
        <w:t>5.with</w:t>
      </w:r>
      <w:r>
        <w:tab/>
      </w:r>
      <w:r>
        <w:t>6.in</w:t>
      </w:r>
    </w:p>
    <w:p>
      <w:pPr>
        <w:pStyle w:val="9"/>
        <w:numPr>
          <w:ilvl w:val="0"/>
          <w:numId w:val="31"/>
        </w:numPr>
        <w:tabs>
          <w:tab w:val="left" w:pos="577"/>
          <w:tab w:val="left" w:pos="578"/>
          <w:tab w:val="left" w:pos="1647"/>
          <w:tab w:val="left" w:pos="3060"/>
          <w:tab w:val="left" w:pos="3863"/>
          <w:tab w:val="left" w:pos="4121"/>
        </w:tabs>
        <w:spacing w:before="70" w:after="0" w:line="309" w:lineRule="auto"/>
        <w:ind w:left="160" w:right="2675" w:firstLine="0"/>
        <w:jc w:val="left"/>
        <w:rPr>
          <w:sz w:val="21"/>
        </w:rPr>
      </w:pPr>
      <w:r>
        <w:rPr>
          <w:sz w:val="21"/>
        </w:rPr>
        <w:t>1.limited</w:t>
      </w:r>
      <w:r>
        <w:rPr>
          <w:sz w:val="21"/>
        </w:rPr>
        <w:tab/>
      </w:r>
      <w:r>
        <w:rPr>
          <w:sz w:val="21"/>
        </w:rPr>
        <w:t>2.compared</w:t>
      </w:r>
      <w:r>
        <w:rPr>
          <w:spacing w:val="-1"/>
          <w:sz w:val="21"/>
        </w:rPr>
        <w:t xml:space="preserve"> </w:t>
      </w:r>
      <w:r>
        <w:rPr>
          <w:sz w:val="21"/>
        </w:rPr>
        <w:t>to</w:t>
      </w:r>
      <w:r>
        <w:rPr>
          <w:sz w:val="21"/>
        </w:rPr>
        <w:tab/>
      </w:r>
      <w:r>
        <w:rPr>
          <w:sz w:val="21"/>
        </w:rPr>
        <w:t>3.refers to</w:t>
      </w:r>
      <w:r>
        <w:rPr>
          <w:sz w:val="21"/>
        </w:rPr>
        <w:tab/>
      </w:r>
      <w:r>
        <w:rPr>
          <w:sz w:val="21"/>
        </w:rPr>
        <w:t xml:space="preserve">4.low 5.running out </w:t>
      </w:r>
      <w:r>
        <w:rPr>
          <w:spacing w:val="-7"/>
          <w:sz w:val="21"/>
        </w:rPr>
        <w:t xml:space="preserve">of </w:t>
      </w:r>
      <w:r>
        <w:rPr>
          <w:sz w:val="21"/>
        </w:rPr>
        <w:t>1.require 7. another 8.personal</w:t>
      </w:r>
      <w:r>
        <w:rPr>
          <w:spacing w:val="-6"/>
          <w:sz w:val="21"/>
        </w:rPr>
        <w:t xml:space="preserve"> </w:t>
      </w:r>
      <w:r>
        <w:rPr>
          <w:sz w:val="21"/>
        </w:rPr>
        <w:t>9.</w:t>
      </w:r>
      <w:r>
        <w:rPr>
          <w:spacing w:val="-1"/>
          <w:sz w:val="21"/>
        </w:rPr>
        <w:t xml:space="preserve"> </w:t>
      </w:r>
      <w:r>
        <w:rPr>
          <w:sz w:val="21"/>
        </w:rPr>
        <w:t>positive</w:t>
      </w:r>
      <w:r>
        <w:rPr>
          <w:sz w:val="21"/>
        </w:rPr>
        <w:tab/>
      </w:r>
      <w:r>
        <w:rPr>
          <w:sz w:val="21"/>
        </w:rPr>
        <w:t>10 .economic</w:t>
      </w:r>
    </w:p>
    <w:p>
      <w:pPr>
        <w:pStyle w:val="9"/>
        <w:numPr>
          <w:ilvl w:val="0"/>
          <w:numId w:val="31"/>
        </w:numPr>
        <w:tabs>
          <w:tab w:val="left" w:pos="587"/>
          <w:tab w:val="left" w:pos="588"/>
          <w:tab w:val="left" w:pos="1426"/>
        </w:tabs>
        <w:spacing w:before="1" w:after="0" w:line="240" w:lineRule="auto"/>
        <w:ind w:left="587" w:right="0" w:hanging="428"/>
        <w:jc w:val="left"/>
        <w:rPr>
          <w:sz w:val="21"/>
        </w:rPr>
      </w:pPr>
      <w:r>
        <w:rPr>
          <w:sz w:val="21"/>
        </w:rPr>
        <w:t>Section</w:t>
      </w:r>
      <w:r>
        <w:rPr>
          <w:sz w:val="21"/>
        </w:rPr>
        <w:tab/>
      </w:r>
      <w:r>
        <w:rPr>
          <w:sz w:val="21"/>
        </w:rPr>
        <w:t>A</w:t>
      </w:r>
    </w:p>
    <w:p>
      <w:pPr>
        <w:pStyle w:val="3"/>
        <w:spacing w:before="71" w:line="309" w:lineRule="auto"/>
        <w:ind w:right="4645"/>
      </w:pPr>
      <w:r>
        <w:t>1and .basked in the warm sunshine. 1.accounts for 35% of the company's revenue. 2.attributed his success to hard work</w:t>
      </w:r>
    </w:p>
    <w:p>
      <w:pPr>
        <w:pStyle w:val="9"/>
        <w:numPr>
          <w:ilvl w:val="0"/>
          <w:numId w:val="32"/>
        </w:numPr>
        <w:tabs>
          <w:tab w:val="left" w:pos="320"/>
        </w:tabs>
        <w:spacing w:before="1" w:after="0" w:line="240" w:lineRule="auto"/>
        <w:ind w:left="319" w:right="6941" w:hanging="160"/>
        <w:jc w:val="left"/>
        <w:rPr>
          <w:sz w:val="21"/>
        </w:rPr>
      </w:pPr>
      <w:r>
        <w:rPr>
          <w:sz w:val="21"/>
        </w:rPr>
        <w:t>up to 500</w:t>
      </w:r>
      <w:r>
        <w:rPr>
          <w:spacing w:val="4"/>
          <w:sz w:val="21"/>
        </w:rPr>
        <w:t xml:space="preserve"> </w:t>
      </w:r>
      <w:r>
        <w:rPr>
          <w:spacing w:val="-3"/>
          <w:sz w:val="21"/>
        </w:rPr>
        <w:t>guests.</w:t>
      </w:r>
    </w:p>
    <w:p>
      <w:pPr>
        <w:pStyle w:val="9"/>
        <w:numPr>
          <w:ilvl w:val="0"/>
          <w:numId w:val="32"/>
        </w:numPr>
        <w:tabs>
          <w:tab w:val="left" w:pos="320"/>
        </w:tabs>
        <w:spacing w:before="71" w:after="0" w:line="240" w:lineRule="auto"/>
        <w:ind w:left="319" w:right="6941" w:hanging="160"/>
        <w:jc w:val="left"/>
        <w:rPr>
          <w:sz w:val="21"/>
        </w:rPr>
      </w:pPr>
      <w:r>
        <w:rPr>
          <w:sz w:val="21"/>
        </w:rPr>
        <w:t>end up in</w:t>
      </w:r>
      <w:r>
        <w:rPr>
          <w:spacing w:val="-2"/>
          <w:sz w:val="21"/>
        </w:rPr>
        <w:t xml:space="preserve"> </w:t>
      </w:r>
      <w:r>
        <w:rPr>
          <w:sz w:val="21"/>
        </w:rPr>
        <w:t>prison</w:t>
      </w:r>
    </w:p>
    <w:p>
      <w:pPr>
        <w:pStyle w:val="3"/>
        <w:tabs>
          <w:tab w:val="left" w:pos="1211"/>
        </w:tabs>
        <w:spacing w:before="70"/>
        <w:ind w:left="371"/>
      </w:pPr>
      <w:r>
        <w:t>Section</w:t>
      </w:r>
      <w:r>
        <w:tab/>
      </w:r>
      <w:r>
        <w:t>B</w:t>
      </w:r>
    </w:p>
    <w:p>
      <w:pPr>
        <w:pStyle w:val="3"/>
        <w:spacing w:before="59" w:line="278" w:lineRule="auto"/>
        <w:ind w:right="108"/>
        <w:rPr>
          <w:rFonts w:hint="eastAsia" w:ascii="宋体" w:eastAsia="宋体"/>
        </w:rPr>
      </w:pPr>
      <w:r>
        <w:rPr>
          <w:rFonts w:hint="eastAsia" w:ascii="宋体" w:eastAsia="宋体"/>
        </w:rPr>
        <w:t>公共交通是不是一个更好的驾驶选择呢</w:t>
      </w:r>
      <w:r>
        <w:rPr>
          <w:spacing w:val="17"/>
        </w:rPr>
        <w:t xml:space="preserve">? </w:t>
      </w:r>
      <w:r>
        <w:rPr>
          <w:rFonts w:hint="eastAsia" w:ascii="宋体" w:eastAsia="宋体"/>
        </w:rPr>
        <w:t>这根据偏好和个人的情况。有些人喜欢自己开车</w:t>
      </w:r>
      <w:r>
        <w:t xml:space="preserve">, </w:t>
      </w:r>
      <w:r>
        <w:rPr>
          <w:rFonts w:hint="eastAsia" w:ascii="宋体" w:eastAsia="宋体"/>
          <w:spacing w:val="-2"/>
        </w:rPr>
        <w:t>但这并不是说</w:t>
      </w:r>
      <w:r>
        <w:rPr>
          <w:spacing w:val="-3"/>
        </w:rPr>
        <w:t>,</w:t>
      </w:r>
      <w:r>
        <w:rPr>
          <w:rFonts w:hint="eastAsia" w:ascii="宋体" w:eastAsia="宋体"/>
          <w:spacing w:val="-8"/>
        </w:rPr>
        <w:t>公共交通不是众多旅行方式中较适合的一个。在大的事情中</w:t>
      </w:r>
      <w:r>
        <w:rPr>
          <w:spacing w:val="-3"/>
        </w:rPr>
        <w:t>,</w:t>
      </w:r>
      <w:r>
        <w:rPr>
          <w:rFonts w:hint="eastAsia" w:ascii="宋体" w:eastAsia="宋体"/>
          <w:spacing w:val="-3"/>
        </w:rPr>
        <w:t>这是可能更便宜。</w:t>
      </w:r>
      <w:r>
        <w:rPr>
          <w:rFonts w:hint="eastAsia" w:ascii="宋体" w:eastAsia="宋体"/>
          <w:spacing w:val="-4"/>
        </w:rPr>
        <w:t>没车的费用和保险费去担心。 你没有维修或燃料成本。从环保的角度来看</w:t>
      </w:r>
      <w:r>
        <w:t>,</w:t>
      </w:r>
      <w:r>
        <w:rPr>
          <w:rFonts w:hint="eastAsia" w:ascii="宋体" w:eastAsia="宋体"/>
          <w:spacing w:val="-3"/>
        </w:rPr>
        <w:t>它是更有效的很多人一起从一个地方到另一个地方的旅行方式。</w:t>
      </w:r>
    </w:p>
    <w:p>
      <w:pPr>
        <w:pStyle w:val="3"/>
        <w:tabs>
          <w:tab w:val="left" w:pos="942"/>
          <w:tab w:val="left" w:pos="1258"/>
          <w:tab w:val="left" w:pos="1572"/>
          <w:tab w:val="left" w:pos="1886"/>
          <w:tab w:val="left" w:pos="2306"/>
        </w:tabs>
        <w:spacing w:line="269" w:lineRule="exact"/>
      </w:pPr>
      <w:r>
        <w:t>V</w:t>
      </w:r>
      <w:r>
        <w:rPr>
          <w:rFonts w:hint="eastAsia" w:ascii="宋体" w:eastAsia="宋体"/>
        </w:rPr>
        <w:t>．</w:t>
      </w:r>
      <w:r>
        <w:rPr>
          <w:rFonts w:hint="eastAsia" w:ascii="宋体" w:eastAsia="宋体"/>
          <w:spacing w:val="-1"/>
        </w:rPr>
        <w:t xml:space="preserve"> </w:t>
      </w:r>
      <w:r>
        <w:t>2</w:t>
      </w:r>
      <w:r>
        <w:tab/>
      </w:r>
      <w:r>
        <w:t>6</w:t>
      </w:r>
      <w:r>
        <w:tab/>
      </w:r>
      <w:r>
        <w:t>3</w:t>
      </w:r>
      <w:r>
        <w:tab/>
      </w:r>
      <w:r>
        <w:t>4</w:t>
      </w:r>
      <w:r>
        <w:tab/>
      </w:r>
      <w:r>
        <w:t>5</w:t>
      </w:r>
      <w:r>
        <w:tab/>
      </w:r>
      <w:r>
        <w:t>1</w:t>
      </w:r>
    </w:p>
    <w:p>
      <w:pPr>
        <w:pStyle w:val="3"/>
        <w:tabs>
          <w:tab w:val="left" w:pos="846"/>
        </w:tabs>
        <w:spacing w:before="55"/>
      </w:pPr>
      <w:r>
        <w:rPr>
          <w:spacing w:val="-4"/>
        </w:rPr>
        <w:t>Text</w:t>
      </w:r>
      <w:r>
        <w:rPr>
          <w:spacing w:val="-4"/>
        </w:rPr>
        <w:tab/>
      </w:r>
      <w:r>
        <w:t>B</w:t>
      </w:r>
    </w:p>
    <w:p>
      <w:pPr>
        <w:pStyle w:val="3"/>
        <w:tabs>
          <w:tab w:val="left" w:pos="1000"/>
        </w:tabs>
        <w:spacing w:before="70"/>
      </w:pPr>
      <w:r>
        <w:t>Section</w:t>
      </w:r>
      <w:r>
        <w:tab/>
      </w:r>
      <w:r>
        <w:t>A</w:t>
      </w:r>
    </w:p>
    <w:p>
      <w:pPr>
        <w:pStyle w:val="3"/>
        <w:tabs>
          <w:tab w:val="left" w:pos="544"/>
          <w:tab w:val="left" w:pos="1169"/>
          <w:tab w:val="left" w:pos="1793"/>
          <w:tab w:val="left" w:pos="2313"/>
          <w:tab w:val="left" w:pos="2831"/>
          <w:tab w:val="left" w:pos="3387"/>
        </w:tabs>
        <w:spacing w:before="71"/>
      </w:pPr>
      <w:r>
        <w:t>I</w:t>
      </w:r>
      <w:r>
        <w:tab/>
      </w:r>
      <w:r>
        <w:t>1.N</w:t>
      </w:r>
      <w:r>
        <w:tab/>
      </w:r>
      <w:r>
        <w:t>2.N</w:t>
      </w:r>
      <w:r>
        <w:tab/>
      </w:r>
      <w:r>
        <w:t>3.N</w:t>
      </w:r>
      <w:r>
        <w:tab/>
      </w:r>
      <w:r>
        <w:t>4.N</w:t>
      </w:r>
      <w:r>
        <w:tab/>
      </w:r>
      <w:r>
        <w:t>5.</w:t>
      </w:r>
      <w:r>
        <w:rPr>
          <w:spacing w:val="-10"/>
        </w:rPr>
        <w:t xml:space="preserve"> </w:t>
      </w:r>
      <w:r>
        <w:t>Y</w:t>
      </w:r>
      <w:r>
        <w:tab/>
      </w:r>
      <w:r>
        <w:t>6.</w:t>
      </w:r>
      <w:r>
        <w:rPr>
          <w:spacing w:val="-10"/>
        </w:rPr>
        <w:t xml:space="preserve"> </w:t>
      </w:r>
      <w:r>
        <w:t>Y</w:t>
      </w:r>
    </w:p>
    <w:p>
      <w:pPr>
        <w:pStyle w:val="3"/>
        <w:tabs>
          <w:tab w:val="left" w:pos="1000"/>
        </w:tabs>
        <w:spacing w:before="71"/>
      </w:pPr>
      <w:r>
        <w:t>Section</w:t>
      </w:r>
      <w:r>
        <w:tab/>
      </w:r>
      <w:r>
        <w:t>B</w:t>
      </w:r>
    </w:p>
    <w:p>
      <w:pPr>
        <w:pStyle w:val="3"/>
        <w:tabs>
          <w:tab w:val="left" w:pos="990"/>
          <w:tab w:val="left" w:pos="1194"/>
          <w:tab w:val="left" w:pos="1684"/>
          <w:tab w:val="left" w:pos="2103"/>
          <w:tab w:val="left" w:pos="2233"/>
          <w:tab w:val="left" w:pos="2472"/>
          <w:tab w:val="left" w:pos="3061"/>
          <w:tab w:val="left" w:pos="3417"/>
          <w:tab w:val="left" w:pos="3907"/>
          <w:tab w:val="left" w:pos="4490"/>
          <w:tab w:val="left" w:pos="5113"/>
        </w:tabs>
        <w:spacing w:before="58" w:line="288" w:lineRule="auto"/>
        <w:ind w:right="1595"/>
      </w:pPr>
      <w:r>
        <w:t>1</w:t>
      </w:r>
      <w:r>
        <w:rPr>
          <w:rFonts w:hint="eastAsia" w:ascii="宋体" w:eastAsia="宋体"/>
        </w:rPr>
        <w:t>．</w:t>
      </w:r>
      <w:r>
        <w:t>end</w:t>
      </w:r>
      <w:r>
        <w:tab/>
      </w:r>
      <w:r>
        <w:t>up</w:t>
      </w:r>
      <w:r>
        <w:rPr>
          <w:spacing w:val="-3"/>
        </w:rPr>
        <w:t xml:space="preserve"> </w:t>
      </w:r>
      <w:r>
        <w:t>seeing</w:t>
      </w:r>
      <w:r>
        <w:tab/>
      </w:r>
      <w:r>
        <w:t>2.</w:t>
      </w:r>
      <w:r>
        <w:tab/>
      </w:r>
      <w:r>
        <w:t>Behave</w:t>
      </w:r>
      <w:r>
        <w:tab/>
      </w:r>
      <w:r>
        <w:t>as</w:t>
      </w:r>
      <w:r>
        <w:tab/>
      </w:r>
      <w:r>
        <w:t>politely</w:t>
      </w:r>
      <w:r>
        <w:rPr>
          <w:spacing w:val="-5"/>
        </w:rPr>
        <w:t xml:space="preserve"> </w:t>
      </w:r>
      <w:r>
        <w:t>and</w:t>
      </w:r>
      <w:r>
        <w:tab/>
      </w:r>
      <w:r>
        <w:t xml:space="preserve">respectfully as they </w:t>
      </w:r>
      <w:r>
        <w:rPr>
          <w:spacing w:val="-4"/>
        </w:rPr>
        <w:t xml:space="preserve">can </w:t>
      </w:r>
      <w:r>
        <w:rPr>
          <w:spacing w:val="-1"/>
        </w:rPr>
        <w:t>3.conduct</w:t>
      </w:r>
      <w:r>
        <w:rPr>
          <w:spacing w:val="-1"/>
        </w:rPr>
        <w:tab/>
      </w:r>
      <w:r>
        <w:rPr>
          <w:spacing w:val="-1"/>
        </w:rPr>
        <w:tab/>
      </w:r>
      <w:r>
        <w:t>our</w:t>
      </w:r>
      <w:r>
        <w:tab/>
      </w:r>
      <w:r>
        <w:t>best</w:t>
      </w:r>
      <w:r>
        <w:tab/>
      </w:r>
      <w:r>
        <w:tab/>
      </w:r>
      <w:r>
        <w:t>selves</w:t>
      </w:r>
      <w:r>
        <w:tab/>
      </w:r>
      <w:r>
        <w:t xml:space="preserve">4. </w:t>
      </w:r>
      <w:r>
        <w:rPr>
          <w:spacing w:val="-3"/>
        </w:rPr>
        <w:t>Takes</w:t>
      </w:r>
      <w:r>
        <w:rPr>
          <w:spacing w:val="-5"/>
        </w:rPr>
        <w:t xml:space="preserve"> </w:t>
      </w:r>
      <w:r>
        <w:t>a</w:t>
      </w:r>
      <w:r>
        <w:rPr>
          <w:spacing w:val="1"/>
        </w:rPr>
        <w:t xml:space="preserve"> </w:t>
      </w:r>
      <w:r>
        <w:t>lot</w:t>
      </w:r>
      <w:r>
        <w:tab/>
      </w:r>
      <w:r>
        <w:t>of guts to</w:t>
      </w:r>
      <w:r>
        <w:rPr>
          <w:spacing w:val="-1"/>
        </w:rPr>
        <w:t xml:space="preserve"> </w:t>
      </w:r>
      <w:r>
        <w:t>do</w:t>
      </w:r>
    </w:p>
    <w:p>
      <w:pPr>
        <w:pStyle w:val="3"/>
        <w:tabs>
          <w:tab w:val="left" w:pos="774"/>
          <w:tab w:val="left" w:pos="2320"/>
          <w:tab w:val="left" w:pos="3336"/>
          <w:tab w:val="left" w:pos="5076"/>
        </w:tabs>
        <w:spacing w:before="24" w:line="309" w:lineRule="auto"/>
        <w:ind w:right="2976"/>
      </w:pPr>
      <w:r>
        <w:t>5.for</w:t>
      </w:r>
      <w:r>
        <w:tab/>
      </w:r>
      <w:r>
        <w:t>other</w:t>
      </w:r>
      <w:r>
        <w:rPr>
          <w:spacing w:val="-2"/>
        </w:rPr>
        <w:t xml:space="preserve"> </w:t>
      </w:r>
      <w:r>
        <w:t>purposes</w:t>
      </w:r>
      <w:r>
        <w:tab/>
      </w:r>
      <w:r>
        <w:t>.</w:t>
      </w:r>
      <w:r>
        <w:rPr>
          <w:spacing w:val="-2"/>
        </w:rPr>
        <w:t xml:space="preserve"> </w:t>
      </w:r>
      <w:r>
        <w:t>6.efforts</w:t>
      </w:r>
      <w:r>
        <w:tab/>
      </w:r>
      <w:r>
        <w:t>in</w:t>
      </w:r>
      <w:r>
        <w:rPr>
          <w:spacing w:val="-1"/>
        </w:rPr>
        <w:t xml:space="preserve"> </w:t>
      </w:r>
      <w:r>
        <w:t>sustaining</w:t>
      </w:r>
      <w:r>
        <w:rPr>
          <w:spacing w:val="-1"/>
        </w:rPr>
        <w:t xml:space="preserve"> </w:t>
      </w:r>
      <w:r>
        <w:t>and</w:t>
      </w:r>
      <w:r>
        <w:tab/>
      </w:r>
      <w:r>
        <w:rPr>
          <w:spacing w:val="-4"/>
        </w:rPr>
        <w:t xml:space="preserve">helping </w:t>
      </w:r>
      <w:r>
        <w:t>II</w:t>
      </w:r>
    </w:p>
    <w:p>
      <w:pPr>
        <w:pStyle w:val="3"/>
        <w:tabs>
          <w:tab w:val="left" w:pos="1000"/>
        </w:tabs>
        <w:spacing w:before="1"/>
      </w:pPr>
      <w:r>
        <w:t>Section</w:t>
      </w:r>
      <w:r>
        <w:tab/>
      </w:r>
      <w:r>
        <w:t>A</w:t>
      </w:r>
    </w:p>
    <w:p>
      <w:pPr>
        <w:pStyle w:val="3"/>
        <w:tabs>
          <w:tab w:val="left" w:pos="1000"/>
          <w:tab w:val="left" w:pos="1801"/>
          <w:tab w:val="left" w:pos="3439"/>
          <w:tab w:val="left" w:pos="4771"/>
          <w:tab w:val="left" w:pos="6274"/>
          <w:tab w:val="left" w:pos="7282"/>
        </w:tabs>
        <w:spacing w:before="70" w:line="309" w:lineRule="auto"/>
        <w:ind w:right="424"/>
      </w:pPr>
      <w:r>
        <w:t>1.maintenance</w:t>
      </w:r>
      <w:r>
        <w:tab/>
      </w:r>
      <w:r>
        <w:t>2.considerable</w:t>
      </w:r>
      <w:r>
        <w:tab/>
      </w:r>
      <w:r>
        <w:t>3,economical</w:t>
      </w:r>
      <w:r>
        <w:tab/>
      </w:r>
      <w:r>
        <w:t>4.accumulation</w:t>
      </w:r>
      <w:r>
        <w:tab/>
      </w:r>
      <w:r>
        <w:t>5.warmth</w:t>
      </w:r>
      <w:r>
        <w:tab/>
      </w:r>
      <w:r>
        <w:rPr>
          <w:spacing w:val="-3"/>
        </w:rPr>
        <w:t xml:space="preserve">6.assurance </w:t>
      </w:r>
      <w:r>
        <w:t>Section</w:t>
      </w:r>
      <w:r>
        <w:tab/>
      </w:r>
      <w:r>
        <w:t>B</w:t>
      </w:r>
    </w:p>
    <w:p>
      <w:pPr>
        <w:pStyle w:val="3"/>
        <w:tabs>
          <w:tab w:val="left" w:pos="1000"/>
          <w:tab w:val="left" w:pos="1030"/>
          <w:tab w:val="left" w:pos="1947"/>
          <w:tab w:val="left" w:pos="3177"/>
          <w:tab w:val="left" w:pos="4396"/>
          <w:tab w:val="left" w:pos="5534"/>
        </w:tabs>
        <w:spacing w:before="1" w:line="309" w:lineRule="auto"/>
        <w:ind w:right="2071"/>
      </w:pPr>
      <w:r>
        <w:t>1.push</w:t>
      </w:r>
      <w:r>
        <w:tab/>
      </w:r>
      <w:r>
        <w:tab/>
      </w:r>
      <w:r>
        <w:t>2.stand</w:t>
      </w:r>
      <w:r>
        <w:tab/>
      </w:r>
      <w:r>
        <w:t>3.incidents</w:t>
      </w:r>
      <w:r>
        <w:tab/>
      </w:r>
      <w:r>
        <w:t>4.intention</w:t>
      </w:r>
      <w:r>
        <w:tab/>
      </w:r>
      <w:r>
        <w:t>5.sustains</w:t>
      </w:r>
      <w:r>
        <w:tab/>
      </w:r>
      <w:r>
        <w:rPr>
          <w:spacing w:val="-3"/>
        </w:rPr>
        <w:t xml:space="preserve">6.aggravated </w:t>
      </w:r>
      <w:r>
        <w:t>Section</w:t>
      </w:r>
      <w:r>
        <w:tab/>
      </w:r>
      <w:r>
        <w:t>C</w:t>
      </w:r>
    </w:p>
    <w:p>
      <w:pPr>
        <w:spacing w:after="0" w:line="309" w:lineRule="auto"/>
        <w:sectPr>
          <w:pgSz w:w="11910" w:h="16840"/>
          <w:pgMar w:top="1360" w:right="1580" w:bottom="280" w:left="1640" w:header="454" w:footer="0" w:gutter="0"/>
          <w:cols w:space="720" w:num="1"/>
        </w:sectPr>
      </w:pPr>
    </w:p>
    <w:p>
      <w:pPr>
        <w:pStyle w:val="3"/>
        <w:tabs>
          <w:tab w:val="left" w:pos="688"/>
          <w:tab w:val="left" w:pos="1280"/>
          <w:tab w:val="left" w:pos="1648"/>
          <w:tab w:val="left" w:pos="2077"/>
          <w:tab w:val="left" w:pos="3216"/>
          <w:tab w:val="left" w:pos="3897"/>
        </w:tabs>
        <w:spacing w:before="98"/>
      </w:pPr>
      <w:r>
        <w:t>1up</w:t>
      </w:r>
      <w:r>
        <w:tab/>
      </w:r>
      <w:r>
        <w:t>2.</w:t>
      </w:r>
      <w:r>
        <w:rPr>
          <w:spacing w:val="-2"/>
        </w:rPr>
        <w:t xml:space="preserve"> </w:t>
      </w:r>
      <w:r>
        <w:t>In</w:t>
      </w:r>
      <w:r>
        <w:tab/>
      </w:r>
      <w:r>
        <w:t>3.</w:t>
      </w:r>
      <w:r>
        <w:tab/>
      </w:r>
      <w:r>
        <w:rPr>
          <w:spacing w:val="-7"/>
        </w:rPr>
        <w:t>To</w:t>
      </w:r>
      <w:r>
        <w:rPr>
          <w:spacing w:val="-7"/>
        </w:rPr>
        <w:tab/>
      </w:r>
      <w:r>
        <w:t>4 forward</w:t>
      </w:r>
      <w:r>
        <w:tab/>
      </w:r>
      <w:r>
        <w:t>5</w:t>
      </w:r>
      <w:r>
        <w:rPr>
          <w:spacing w:val="-1"/>
        </w:rPr>
        <w:t xml:space="preserve"> </w:t>
      </w:r>
      <w:r>
        <w:t>on</w:t>
      </w:r>
      <w:r>
        <w:tab/>
      </w:r>
      <w:r>
        <w:t>6 in</w:t>
      </w:r>
    </w:p>
    <w:p>
      <w:pPr>
        <w:pStyle w:val="3"/>
        <w:ind w:left="0"/>
        <w:rPr>
          <w:sz w:val="22"/>
        </w:rPr>
      </w:pPr>
    </w:p>
    <w:p>
      <w:pPr>
        <w:pStyle w:val="3"/>
        <w:spacing w:before="130"/>
      </w:pPr>
      <w:r>
        <w:t>III</w:t>
      </w:r>
    </w:p>
    <w:p>
      <w:pPr>
        <w:pStyle w:val="3"/>
        <w:tabs>
          <w:tab w:val="left" w:pos="731"/>
          <w:tab w:val="left" w:pos="2604"/>
          <w:tab w:val="left" w:pos="3909"/>
          <w:tab w:val="left" w:pos="6727"/>
        </w:tabs>
        <w:spacing w:before="70" w:line="309" w:lineRule="auto"/>
        <w:ind w:left="520" w:right="218" w:hanging="360"/>
      </w:pPr>
      <w:r>
        <w:t>1.</w:t>
      </w:r>
      <w:r>
        <w:tab/>
      </w:r>
      <w:r>
        <w:tab/>
      </w:r>
      <w:r>
        <w:t>conduct</w:t>
      </w:r>
      <w:r>
        <w:rPr>
          <w:spacing w:val="10"/>
        </w:rPr>
        <w:t xml:space="preserve"> </w:t>
      </w:r>
      <w:r>
        <w:t>themselves</w:t>
      </w:r>
      <w:r>
        <w:tab/>
      </w:r>
      <w:r>
        <w:t>how to behave in the workplace 2. though the government made the assurance of</w:t>
      </w:r>
      <w:r>
        <w:rPr>
          <w:spacing w:val="-4"/>
        </w:rPr>
        <w:t xml:space="preserve"> </w:t>
      </w:r>
      <w:r>
        <w:t>expanding</w:t>
      </w:r>
      <w:r>
        <w:rPr>
          <w:spacing w:val="-1"/>
        </w:rPr>
        <w:t xml:space="preserve"> </w:t>
      </w:r>
      <w:r>
        <w:t>employment</w:t>
      </w:r>
      <w:r>
        <w:tab/>
      </w:r>
      <w:r>
        <w:t>3. consider other</w:t>
      </w:r>
      <w:r>
        <w:rPr>
          <w:spacing w:val="-4"/>
        </w:rPr>
        <w:t xml:space="preserve"> </w:t>
      </w:r>
      <w:r>
        <w:t>people</w:t>
      </w:r>
      <w:r>
        <w:rPr>
          <w:spacing w:val="1"/>
        </w:rPr>
        <w:t xml:space="preserve"> </w:t>
      </w:r>
      <w:r>
        <w:t>before</w:t>
      </w:r>
      <w:r>
        <w:tab/>
      </w:r>
      <w:r>
        <w:t>action</w:t>
      </w:r>
    </w:p>
    <w:p>
      <w:pPr>
        <w:pStyle w:val="3"/>
        <w:tabs>
          <w:tab w:val="left" w:pos="889"/>
          <w:tab w:val="left" w:pos="999"/>
          <w:tab w:val="left" w:pos="2215"/>
          <w:tab w:val="left" w:pos="2589"/>
          <w:tab w:val="left" w:pos="3324"/>
        </w:tabs>
        <w:spacing w:before="1" w:line="309" w:lineRule="auto"/>
        <w:ind w:right="1397"/>
      </w:pPr>
      <w:r>
        <w:t>4.they</w:t>
      </w:r>
      <w:r>
        <w:tab/>
      </w:r>
      <w:r>
        <w:t>never</w:t>
      </w:r>
      <w:r>
        <w:rPr>
          <w:spacing w:val="-1"/>
        </w:rPr>
        <w:t xml:space="preserve"> </w:t>
      </w:r>
      <w:r>
        <w:t>quarrel</w:t>
      </w:r>
      <w:r>
        <w:tab/>
      </w:r>
      <w:r>
        <w:t>in</w:t>
      </w:r>
      <w:r>
        <w:tab/>
      </w:r>
      <w:r>
        <w:t>public</w:t>
      </w:r>
      <w:r>
        <w:tab/>
      </w:r>
      <w:r>
        <w:t>5 confident . that everything will go as planned Section</w:t>
      </w:r>
      <w:r>
        <w:tab/>
      </w:r>
      <w:r>
        <w:tab/>
      </w:r>
      <w:r>
        <w:t>B</w:t>
      </w:r>
    </w:p>
    <w:p>
      <w:pPr>
        <w:pStyle w:val="3"/>
        <w:spacing w:line="278" w:lineRule="auto"/>
        <w:ind w:right="105"/>
        <w:rPr>
          <w:rFonts w:hint="eastAsia" w:ascii="宋体" w:eastAsia="宋体"/>
        </w:rPr>
      </w:pPr>
      <w:r>
        <w:rPr>
          <w:rFonts w:hint="eastAsia" w:ascii="宋体" w:eastAsia="宋体"/>
          <w:spacing w:val="-17"/>
        </w:rPr>
        <w:t xml:space="preserve">当提到个人财产，我们都会想到存更多钱的方式。我们家庭的花费充满各种大大小小的花费， </w:t>
      </w:r>
      <w:r>
        <w:rPr>
          <w:rFonts w:hint="eastAsia" w:ascii="宋体" w:eastAsia="宋体"/>
          <w:spacing w:val="-12"/>
        </w:rPr>
        <w:t>以至于让我们想像去切段负荷和现金，至少，花费在更好的地方。一件你确实要考虑的事情</w:t>
      </w:r>
      <w:r>
        <w:rPr>
          <w:rFonts w:hint="eastAsia" w:ascii="宋体" w:eastAsia="宋体"/>
          <w:spacing w:val="-6"/>
        </w:rPr>
        <w:t>就是用公共的交通而不是自己的交通工具。</w:t>
      </w:r>
    </w:p>
    <w:p>
      <w:pPr>
        <w:pStyle w:val="3"/>
        <w:spacing w:line="278" w:lineRule="auto"/>
        <w:ind w:right="211" w:firstLine="105"/>
        <w:jc w:val="both"/>
        <w:rPr>
          <w:rFonts w:hint="eastAsia" w:ascii="宋体" w:eastAsia="宋体"/>
        </w:rPr>
      </w:pPr>
      <w:r>
        <w:rPr>
          <w:rFonts w:hint="eastAsia" w:ascii="宋体" w:eastAsia="宋体"/>
          <w:spacing w:val="-3"/>
        </w:rPr>
        <w:t>很容易承认公共交通是更便宜的，因为公共汽车的花费没有汽油贵，但是那不是唯一要考</w:t>
      </w:r>
      <w:r>
        <w:rPr>
          <w:rFonts w:hint="eastAsia" w:ascii="宋体" w:eastAsia="宋体"/>
          <w:spacing w:val="-10"/>
        </w:rPr>
        <w:t>虑的花费。回想一下你高中时的经济课程，试图回忆关于机会的花销。这些，如果你可以从</w:t>
      </w:r>
      <w:r>
        <w:rPr>
          <w:rFonts w:hint="eastAsia" w:ascii="宋体" w:eastAsia="宋体"/>
          <w:spacing w:val="-11"/>
        </w:rPr>
        <w:t>那个课回想起来，当你选择一件事情而放弃一件事情的时候。尽管你不估量美元和美分，当</w:t>
      </w:r>
      <w:r>
        <w:rPr>
          <w:rFonts w:hint="eastAsia" w:ascii="宋体" w:eastAsia="宋体"/>
          <w:spacing w:val="-6"/>
        </w:rPr>
        <w:t>你做出一个财政决定的时候，他们还是不得不被考虑到的。</w:t>
      </w:r>
    </w:p>
    <w:p>
      <w:pPr>
        <w:pStyle w:val="3"/>
        <w:tabs>
          <w:tab w:val="left" w:pos="587"/>
          <w:tab w:val="left" w:pos="1426"/>
        </w:tabs>
        <w:spacing w:before="1"/>
      </w:pPr>
      <w:r>
        <w:t>IV</w:t>
      </w:r>
      <w:r>
        <w:tab/>
      </w:r>
      <w:r>
        <w:t>Section</w:t>
      </w:r>
      <w:r>
        <w:tab/>
      </w:r>
      <w:r>
        <w:t>A</w:t>
      </w:r>
    </w:p>
    <w:p>
      <w:pPr>
        <w:pStyle w:val="9"/>
        <w:numPr>
          <w:ilvl w:val="0"/>
          <w:numId w:val="33"/>
        </w:numPr>
        <w:tabs>
          <w:tab w:val="left" w:pos="685"/>
          <w:tab w:val="left" w:pos="686"/>
        </w:tabs>
        <w:spacing w:before="71" w:after="0" w:line="240" w:lineRule="auto"/>
        <w:ind w:left="686" w:right="0" w:hanging="526"/>
        <w:jc w:val="left"/>
        <w:rPr>
          <w:sz w:val="21"/>
        </w:rPr>
      </w:pPr>
      <w:r>
        <w:rPr>
          <w:sz w:val="21"/>
        </w:rPr>
        <w:t>the amount of violence seems to be increasing every day</w:t>
      </w:r>
      <w:r>
        <w:rPr>
          <w:spacing w:val="-11"/>
          <w:sz w:val="21"/>
        </w:rPr>
        <w:t xml:space="preserve"> </w:t>
      </w:r>
      <w:r>
        <w:rPr>
          <w:sz w:val="21"/>
        </w:rPr>
        <w:t>.</w:t>
      </w:r>
    </w:p>
    <w:p>
      <w:pPr>
        <w:pStyle w:val="9"/>
        <w:numPr>
          <w:ilvl w:val="0"/>
          <w:numId w:val="33"/>
        </w:numPr>
        <w:tabs>
          <w:tab w:val="left" w:pos="580"/>
          <w:tab w:val="left" w:pos="581"/>
          <w:tab w:val="left" w:pos="8161"/>
        </w:tabs>
        <w:spacing w:before="70" w:after="0" w:line="240" w:lineRule="auto"/>
        <w:ind w:left="580" w:right="0" w:hanging="421"/>
        <w:jc w:val="left"/>
        <w:rPr>
          <w:sz w:val="21"/>
        </w:rPr>
      </w:pPr>
      <w:r>
        <w:rPr>
          <w:sz w:val="21"/>
        </w:rPr>
        <w:t>I</w:t>
      </w:r>
      <w:r>
        <w:rPr>
          <w:spacing w:val="35"/>
          <w:sz w:val="21"/>
        </w:rPr>
        <w:t xml:space="preserve"> </w:t>
      </w:r>
      <w:r>
        <w:rPr>
          <w:sz w:val="21"/>
        </w:rPr>
        <w:t>called</w:t>
      </w:r>
      <w:r>
        <w:rPr>
          <w:spacing w:val="37"/>
          <w:sz w:val="21"/>
        </w:rPr>
        <w:t xml:space="preserve"> </w:t>
      </w:r>
      <w:r>
        <w:rPr>
          <w:sz w:val="21"/>
        </w:rPr>
        <w:t>to</w:t>
      </w:r>
      <w:r>
        <w:rPr>
          <w:spacing w:val="38"/>
          <w:sz w:val="21"/>
        </w:rPr>
        <w:t xml:space="preserve"> </w:t>
      </w:r>
      <w:r>
        <w:rPr>
          <w:sz w:val="21"/>
        </w:rPr>
        <w:t>the</w:t>
      </w:r>
      <w:r>
        <w:rPr>
          <w:spacing w:val="37"/>
          <w:sz w:val="21"/>
        </w:rPr>
        <w:t xml:space="preserve"> </w:t>
      </w:r>
      <w:r>
        <w:rPr>
          <w:sz w:val="21"/>
        </w:rPr>
        <w:t>children</w:t>
      </w:r>
      <w:r>
        <w:rPr>
          <w:spacing w:val="37"/>
          <w:sz w:val="21"/>
        </w:rPr>
        <w:t xml:space="preserve"> </w:t>
      </w:r>
      <w:r>
        <w:rPr>
          <w:sz w:val="21"/>
        </w:rPr>
        <w:t>repeatedly</w:t>
      </w:r>
      <w:r>
        <w:rPr>
          <w:spacing w:val="33"/>
          <w:sz w:val="21"/>
        </w:rPr>
        <w:t xml:space="preserve"> </w:t>
      </w:r>
      <w:r>
        <w:rPr>
          <w:sz w:val="21"/>
        </w:rPr>
        <w:t>to</w:t>
      </w:r>
      <w:r>
        <w:rPr>
          <w:spacing w:val="39"/>
          <w:sz w:val="21"/>
        </w:rPr>
        <w:t xml:space="preserve"> </w:t>
      </w:r>
      <w:r>
        <w:rPr>
          <w:sz w:val="21"/>
        </w:rPr>
        <w:t>get</w:t>
      </w:r>
      <w:r>
        <w:rPr>
          <w:spacing w:val="36"/>
          <w:sz w:val="21"/>
        </w:rPr>
        <w:t xml:space="preserve"> </w:t>
      </w:r>
      <w:r>
        <w:rPr>
          <w:sz w:val="21"/>
        </w:rPr>
        <w:t>their</w:t>
      </w:r>
      <w:r>
        <w:rPr>
          <w:spacing w:val="37"/>
          <w:sz w:val="21"/>
        </w:rPr>
        <w:t xml:space="preserve"> </w:t>
      </w:r>
      <w:r>
        <w:rPr>
          <w:sz w:val="21"/>
        </w:rPr>
        <w:t>attention</w:t>
      </w:r>
      <w:r>
        <w:rPr>
          <w:spacing w:val="38"/>
          <w:sz w:val="21"/>
        </w:rPr>
        <w:t xml:space="preserve"> </w:t>
      </w:r>
      <w:r>
        <w:rPr>
          <w:sz w:val="21"/>
        </w:rPr>
        <w:t>,but</w:t>
      </w:r>
      <w:r>
        <w:rPr>
          <w:spacing w:val="36"/>
          <w:sz w:val="21"/>
        </w:rPr>
        <w:t xml:space="preserve"> </w:t>
      </w:r>
      <w:r>
        <w:rPr>
          <w:sz w:val="21"/>
        </w:rPr>
        <w:t>my</w:t>
      </w:r>
      <w:r>
        <w:rPr>
          <w:spacing w:val="33"/>
          <w:sz w:val="21"/>
        </w:rPr>
        <w:t xml:space="preserve"> </w:t>
      </w:r>
      <w:r>
        <w:rPr>
          <w:sz w:val="21"/>
        </w:rPr>
        <w:t>shouts</w:t>
      </w:r>
      <w:r>
        <w:rPr>
          <w:spacing w:val="37"/>
          <w:sz w:val="21"/>
        </w:rPr>
        <w:t xml:space="preserve"> </w:t>
      </w:r>
      <w:r>
        <w:rPr>
          <w:sz w:val="21"/>
        </w:rPr>
        <w:t>did</w:t>
      </w:r>
      <w:r>
        <w:rPr>
          <w:spacing w:val="39"/>
          <w:sz w:val="21"/>
        </w:rPr>
        <w:t xml:space="preserve"> </w:t>
      </w:r>
      <w:r>
        <w:rPr>
          <w:sz w:val="21"/>
        </w:rPr>
        <w:t>not</w:t>
      </w:r>
      <w:r>
        <w:rPr>
          <w:spacing w:val="36"/>
          <w:sz w:val="21"/>
        </w:rPr>
        <w:t xml:space="preserve"> </w:t>
      </w:r>
      <w:r>
        <w:rPr>
          <w:sz w:val="21"/>
        </w:rPr>
        <w:t>get</w:t>
      </w:r>
      <w:r>
        <w:rPr>
          <w:sz w:val="21"/>
        </w:rPr>
        <w:tab/>
      </w:r>
      <w:r>
        <w:rPr>
          <w:sz w:val="21"/>
        </w:rPr>
        <w:t>any</w:t>
      </w:r>
    </w:p>
    <w:p>
      <w:pPr>
        <w:pStyle w:val="3"/>
        <w:spacing w:before="71"/>
        <w:ind w:left="2666"/>
      </w:pPr>
      <w:r>
        <w:t>response.</w:t>
      </w:r>
    </w:p>
    <w:p>
      <w:pPr>
        <w:pStyle w:val="9"/>
        <w:numPr>
          <w:ilvl w:val="0"/>
          <w:numId w:val="33"/>
        </w:numPr>
        <w:tabs>
          <w:tab w:val="left" w:pos="580"/>
          <w:tab w:val="left" w:pos="581"/>
          <w:tab w:val="left" w:pos="1557"/>
          <w:tab w:val="left" w:pos="3014"/>
        </w:tabs>
        <w:spacing w:before="70" w:after="0" w:line="240" w:lineRule="auto"/>
        <w:ind w:left="580" w:right="0" w:hanging="421"/>
        <w:jc w:val="left"/>
        <w:rPr>
          <w:sz w:val="21"/>
        </w:rPr>
      </w:pPr>
      <w:r>
        <w:rPr>
          <w:sz w:val="21"/>
        </w:rPr>
        <w:t>Starting</w:t>
      </w:r>
      <w:r>
        <w:rPr>
          <w:sz w:val="21"/>
        </w:rPr>
        <w:tab/>
      </w:r>
      <w:r>
        <w:rPr>
          <w:sz w:val="21"/>
        </w:rPr>
        <w:t>as from</w:t>
      </w:r>
      <w:r>
        <w:rPr>
          <w:spacing w:val="-3"/>
          <w:sz w:val="21"/>
        </w:rPr>
        <w:t xml:space="preserve"> </w:t>
      </w:r>
      <w:r>
        <w:rPr>
          <w:sz w:val="21"/>
        </w:rPr>
        <w:t>June,</w:t>
      </w:r>
      <w:r>
        <w:rPr>
          <w:spacing w:val="1"/>
          <w:sz w:val="21"/>
        </w:rPr>
        <w:t xml:space="preserve"> </w:t>
      </w:r>
      <w:r>
        <w:rPr>
          <w:sz w:val="21"/>
        </w:rPr>
        <w:t>I</w:t>
      </w:r>
      <w:r>
        <w:rPr>
          <w:sz w:val="21"/>
        </w:rPr>
        <w:tab/>
      </w:r>
      <w:r>
        <w:rPr>
          <w:sz w:val="21"/>
        </w:rPr>
        <w:t>will be working at the store on a full-time</w:t>
      </w:r>
      <w:r>
        <w:rPr>
          <w:spacing w:val="-5"/>
          <w:sz w:val="21"/>
        </w:rPr>
        <w:t xml:space="preserve"> </w:t>
      </w:r>
      <w:r>
        <w:rPr>
          <w:sz w:val="21"/>
        </w:rPr>
        <w:t>basis.</w:t>
      </w:r>
    </w:p>
    <w:p>
      <w:pPr>
        <w:pStyle w:val="9"/>
        <w:numPr>
          <w:ilvl w:val="0"/>
          <w:numId w:val="33"/>
        </w:numPr>
        <w:tabs>
          <w:tab w:val="left" w:pos="580"/>
          <w:tab w:val="left" w:pos="581"/>
          <w:tab w:val="left" w:pos="3059"/>
          <w:tab w:val="left" w:pos="8301"/>
        </w:tabs>
        <w:spacing w:before="71" w:after="0" w:line="240" w:lineRule="auto"/>
        <w:ind w:left="580" w:right="0" w:hanging="421"/>
        <w:jc w:val="left"/>
        <w:rPr>
          <w:sz w:val="21"/>
        </w:rPr>
      </w:pPr>
      <w:r>
        <w:rPr>
          <w:sz w:val="21"/>
        </w:rPr>
        <w:t xml:space="preserve">Due to the fact </w:t>
      </w:r>
      <w:r>
        <w:rPr>
          <w:spacing w:val="4"/>
          <w:sz w:val="21"/>
        </w:rPr>
        <w:t xml:space="preserve"> </w:t>
      </w:r>
      <w:r>
        <w:rPr>
          <w:sz w:val="21"/>
        </w:rPr>
        <w:t>that</w:t>
      </w:r>
      <w:r>
        <w:rPr>
          <w:spacing w:val="14"/>
          <w:sz w:val="21"/>
        </w:rPr>
        <w:t xml:space="preserve"> </w:t>
      </w:r>
      <w:r>
        <w:rPr>
          <w:spacing w:val="-3"/>
          <w:sz w:val="21"/>
        </w:rPr>
        <w:t>chen’s</w:t>
      </w:r>
      <w:r>
        <w:rPr>
          <w:spacing w:val="-3"/>
          <w:sz w:val="21"/>
        </w:rPr>
        <w:tab/>
      </w:r>
      <w:r>
        <w:rPr>
          <w:sz w:val="21"/>
        </w:rPr>
        <w:t>car</w:t>
      </w:r>
      <w:r>
        <w:rPr>
          <w:spacing w:val="12"/>
          <w:sz w:val="21"/>
        </w:rPr>
        <w:t xml:space="preserve"> </w:t>
      </w:r>
      <w:r>
        <w:rPr>
          <w:sz w:val="21"/>
        </w:rPr>
        <w:t>refused</w:t>
      </w:r>
      <w:r>
        <w:rPr>
          <w:spacing w:val="14"/>
          <w:sz w:val="21"/>
        </w:rPr>
        <w:t xml:space="preserve"> </w:t>
      </w:r>
      <w:r>
        <w:rPr>
          <w:sz w:val="21"/>
        </w:rPr>
        <w:t>to</w:t>
      </w:r>
      <w:r>
        <w:rPr>
          <w:spacing w:val="12"/>
          <w:sz w:val="21"/>
        </w:rPr>
        <w:t xml:space="preserve"> </w:t>
      </w:r>
      <w:r>
        <w:rPr>
          <w:sz w:val="21"/>
        </w:rPr>
        <w:t>start</w:t>
      </w:r>
      <w:r>
        <w:rPr>
          <w:spacing w:val="12"/>
          <w:sz w:val="21"/>
        </w:rPr>
        <w:t xml:space="preserve"> </w:t>
      </w:r>
      <w:r>
        <w:rPr>
          <w:sz w:val="21"/>
        </w:rPr>
        <w:t>up</w:t>
      </w:r>
      <w:r>
        <w:rPr>
          <w:spacing w:val="14"/>
          <w:sz w:val="21"/>
        </w:rPr>
        <w:t xml:space="preserve"> </w:t>
      </w:r>
      <w:r>
        <w:rPr>
          <w:sz w:val="21"/>
        </w:rPr>
        <w:t>,he</w:t>
      </w:r>
      <w:r>
        <w:rPr>
          <w:spacing w:val="8"/>
          <w:sz w:val="21"/>
        </w:rPr>
        <w:t xml:space="preserve"> </w:t>
      </w:r>
      <w:r>
        <w:rPr>
          <w:sz w:val="21"/>
        </w:rPr>
        <w:t>had</w:t>
      </w:r>
      <w:r>
        <w:rPr>
          <w:spacing w:val="14"/>
          <w:sz w:val="21"/>
        </w:rPr>
        <w:t xml:space="preserve"> </w:t>
      </w:r>
      <w:r>
        <w:rPr>
          <w:sz w:val="21"/>
        </w:rPr>
        <w:t>to</w:t>
      </w:r>
      <w:r>
        <w:rPr>
          <w:spacing w:val="13"/>
          <w:sz w:val="21"/>
        </w:rPr>
        <w:t xml:space="preserve"> </w:t>
      </w:r>
      <w:r>
        <w:rPr>
          <w:sz w:val="21"/>
        </w:rPr>
        <w:t>take</w:t>
      </w:r>
      <w:r>
        <w:rPr>
          <w:spacing w:val="11"/>
          <w:sz w:val="21"/>
        </w:rPr>
        <w:t xml:space="preserve"> </w:t>
      </w:r>
      <w:r>
        <w:rPr>
          <w:sz w:val="21"/>
        </w:rPr>
        <w:t>public</w:t>
      </w:r>
      <w:r>
        <w:rPr>
          <w:spacing w:val="14"/>
          <w:sz w:val="21"/>
        </w:rPr>
        <w:t xml:space="preserve"> </w:t>
      </w:r>
      <w:r>
        <w:rPr>
          <w:sz w:val="21"/>
        </w:rPr>
        <w:t>transportation</w:t>
      </w:r>
      <w:r>
        <w:rPr>
          <w:sz w:val="21"/>
        </w:rPr>
        <w:tab/>
      </w:r>
      <w:r>
        <w:rPr>
          <w:sz w:val="21"/>
        </w:rPr>
        <w:t>to</w:t>
      </w:r>
    </w:p>
    <w:p>
      <w:pPr>
        <w:pStyle w:val="3"/>
        <w:spacing w:before="70"/>
        <w:ind w:left="2666"/>
      </w:pPr>
      <w:r>
        <w:t>his place of work .</w:t>
      </w:r>
    </w:p>
    <w:p>
      <w:pPr>
        <w:pStyle w:val="9"/>
        <w:numPr>
          <w:ilvl w:val="0"/>
          <w:numId w:val="33"/>
        </w:numPr>
        <w:tabs>
          <w:tab w:val="left" w:pos="580"/>
          <w:tab w:val="left" w:pos="581"/>
          <w:tab w:val="left" w:pos="1293"/>
          <w:tab w:val="left" w:pos="5132"/>
          <w:tab w:val="left" w:pos="6046"/>
          <w:tab w:val="left" w:pos="7245"/>
        </w:tabs>
        <w:spacing w:before="71" w:after="0" w:line="240" w:lineRule="auto"/>
        <w:ind w:left="580" w:right="0" w:hanging="421"/>
        <w:jc w:val="left"/>
        <w:rPr>
          <w:sz w:val="21"/>
        </w:rPr>
      </w:pPr>
      <w:r>
        <w:rPr>
          <w:sz w:val="21"/>
        </w:rPr>
        <w:t>When</w:t>
      </w:r>
      <w:r>
        <w:rPr>
          <w:sz w:val="21"/>
        </w:rPr>
        <w:tab/>
      </w:r>
      <w:r>
        <w:rPr>
          <w:sz w:val="21"/>
        </w:rPr>
        <w:t>I was  just a  little</w:t>
      </w:r>
      <w:r>
        <w:rPr>
          <w:spacing w:val="15"/>
          <w:sz w:val="21"/>
        </w:rPr>
        <w:t xml:space="preserve"> </w:t>
      </w:r>
      <w:r>
        <w:rPr>
          <w:sz w:val="21"/>
        </w:rPr>
        <w:t>boy ,I already knew</w:t>
      </w:r>
      <w:r>
        <w:rPr>
          <w:spacing w:val="16"/>
          <w:sz w:val="21"/>
        </w:rPr>
        <w:t xml:space="preserve"> </w:t>
      </w:r>
      <w:r>
        <w:rPr>
          <w:sz w:val="21"/>
        </w:rPr>
        <w:t>that</w:t>
      </w:r>
      <w:r>
        <w:rPr>
          <w:sz w:val="21"/>
        </w:rPr>
        <w:tab/>
      </w:r>
      <w:r>
        <w:rPr>
          <w:sz w:val="21"/>
        </w:rPr>
        <w:t>my</w:t>
      </w:r>
      <w:r>
        <w:rPr>
          <w:spacing w:val="17"/>
          <w:sz w:val="21"/>
        </w:rPr>
        <w:t xml:space="preserve"> </w:t>
      </w:r>
      <w:r>
        <w:rPr>
          <w:sz w:val="21"/>
        </w:rPr>
        <w:t>goal</w:t>
      </w:r>
      <w:r>
        <w:rPr>
          <w:sz w:val="21"/>
        </w:rPr>
        <w:tab/>
      </w:r>
      <w:r>
        <w:rPr>
          <w:sz w:val="21"/>
        </w:rPr>
        <w:t>was  to</w:t>
      </w:r>
      <w:r>
        <w:rPr>
          <w:spacing w:val="-21"/>
          <w:sz w:val="21"/>
        </w:rPr>
        <w:t xml:space="preserve"> </w:t>
      </w:r>
      <w:r>
        <w:rPr>
          <w:sz w:val="21"/>
        </w:rPr>
        <w:t>be</w:t>
      </w:r>
      <w:r>
        <w:rPr>
          <w:spacing w:val="17"/>
          <w:sz w:val="21"/>
        </w:rPr>
        <w:t xml:space="preserve"> </w:t>
      </w:r>
      <w:r>
        <w:rPr>
          <w:sz w:val="21"/>
        </w:rPr>
        <w:t>a</w:t>
      </w:r>
      <w:r>
        <w:rPr>
          <w:sz w:val="21"/>
        </w:rPr>
        <w:tab/>
      </w:r>
      <w:r>
        <w:rPr>
          <w:sz w:val="21"/>
        </w:rPr>
        <w:t>stockbroker</w:t>
      </w:r>
      <w:r>
        <w:rPr>
          <w:spacing w:val="15"/>
          <w:sz w:val="21"/>
        </w:rPr>
        <w:t xml:space="preserve"> </w:t>
      </w:r>
      <w:r>
        <w:rPr>
          <w:sz w:val="21"/>
        </w:rPr>
        <w:t>in</w:t>
      </w:r>
    </w:p>
    <w:p>
      <w:pPr>
        <w:pStyle w:val="3"/>
        <w:tabs>
          <w:tab w:val="left" w:pos="4022"/>
        </w:tabs>
        <w:spacing w:before="70"/>
        <w:ind w:left="2666"/>
      </w:pPr>
      <w:r>
        <w:t>the</w:t>
      </w:r>
      <w:r>
        <w:rPr>
          <w:spacing w:val="-1"/>
        </w:rPr>
        <w:t xml:space="preserve"> </w:t>
      </w:r>
      <w:r>
        <w:t>future of</w:t>
      </w:r>
      <w:r>
        <w:tab/>
      </w:r>
      <w:r>
        <w:t>my</w:t>
      </w:r>
      <w:r>
        <w:rPr>
          <w:spacing w:val="-5"/>
        </w:rPr>
        <w:t xml:space="preserve"> </w:t>
      </w:r>
      <w:r>
        <w:t>life.</w:t>
      </w:r>
    </w:p>
    <w:p>
      <w:pPr>
        <w:pStyle w:val="3"/>
        <w:ind w:left="0"/>
        <w:rPr>
          <w:sz w:val="22"/>
        </w:rPr>
      </w:pPr>
    </w:p>
    <w:p>
      <w:pPr>
        <w:pStyle w:val="3"/>
        <w:tabs>
          <w:tab w:val="left" w:pos="1000"/>
        </w:tabs>
        <w:spacing w:before="130"/>
      </w:pPr>
      <w:r>
        <w:t>Section</w:t>
      </w:r>
      <w:r>
        <w:tab/>
      </w:r>
      <w:r>
        <w:t>B</w:t>
      </w:r>
    </w:p>
    <w:p>
      <w:pPr>
        <w:pStyle w:val="3"/>
        <w:tabs>
          <w:tab w:val="left" w:pos="925"/>
          <w:tab w:val="left" w:pos="2956"/>
          <w:tab w:val="left" w:pos="4007"/>
          <w:tab w:val="left" w:pos="5072"/>
          <w:tab w:val="left" w:pos="5604"/>
          <w:tab w:val="left" w:pos="6722"/>
        </w:tabs>
        <w:spacing w:before="71"/>
      </w:pPr>
      <w:r>
        <w:t>1.even</w:t>
      </w:r>
      <w:r>
        <w:tab/>
      </w:r>
      <w:r>
        <w:t>2.for example 3</w:t>
      </w:r>
      <w:r>
        <w:rPr>
          <w:spacing w:val="-3"/>
        </w:rPr>
        <w:t xml:space="preserve"> </w:t>
      </w:r>
      <w:r>
        <w:t>also</w:t>
      </w:r>
      <w:r>
        <w:rPr>
          <w:spacing w:val="-1"/>
        </w:rPr>
        <w:t xml:space="preserve"> </w:t>
      </w:r>
      <w:r>
        <w:t>.</w:t>
      </w:r>
      <w:r>
        <w:tab/>
      </w:r>
      <w:r>
        <w:t>4.similary</w:t>
      </w:r>
      <w:r>
        <w:tab/>
      </w:r>
      <w:r>
        <w:t>5.much as</w:t>
      </w:r>
      <w:r>
        <w:tab/>
      </w:r>
      <w:r>
        <w:t>6.in</w:t>
      </w:r>
      <w:r>
        <w:tab/>
      </w:r>
      <w:r>
        <w:t>conclusion</w:t>
      </w:r>
      <w:r>
        <w:tab/>
      </w:r>
      <w:r>
        <w:t>7.but</w:t>
      </w:r>
    </w:p>
    <w:p>
      <w:pPr>
        <w:pStyle w:val="3"/>
        <w:spacing w:before="2"/>
        <w:ind w:left="0"/>
        <w:rPr>
          <w:sz w:val="25"/>
        </w:rPr>
      </w:pPr>
    </w:p>
    <w:p>
      <w:pPr>
        <w:pStyle w:val="3"/>
        <w:tabs>
          <w:tab w:val="left" w:pos="1105"/>
        </w:tabs>
        <w:spacing w:before="93"/>
        <w:ind w:left="520"/>
      </w:pPr>
      <w:r>
        <w:rPr>
          <w:shd w:val="clear" w:color="auto" w:fill="FFFF00"/>
        </w:rPr>
        <w:t>Unit</w:t>
      </w:r>
      <w:r>
        <w:rPr>
          <w:shd w:val="clear" w:color="auto" w:fill="FFFF00"/>
        </w:rPr>
        <w:tab/>
      </w:r>
      <w:r>
        <w:rPr>
          <w:spacing w:val="-5"/>
          <w:shd w:val="clear" w:color="auto" w:fill="FFFF00"/>
        </w:rPr>
        <w:t>11</w:t>
      </w:r>
    </w:p>
    <w:p>
      <w:pPr>
        <w:pStyle w:val="3"/>
        <w:tabs>
          <w:tab w:val="left" w:pos="846"/>
        </w:tabs>
        <w:spacing w:before="70"/>
      </w:pPr>
      <w:r>
        <w:rPr>
          <w:spacing w:val="-4"/>
        </w:rPr>
        <w:t>Text</w:t>
      </w:r>
      <w:r>
        <w:rPr>
          <w:spacing w:val="-4"/>
        </w:rPr>
        <w:tab/>
      </w:r>
      <w:r>
        <w:t>A</w:t>
      </w:r>
    </w:p>
    <w:p>
      <w:pPr>
        <w:pStyle w:val="3"/>
        <w:tabs>
          <w:tab w:val="left" w:pos="750"/>
          <w:tab w:val="left" w:pos="1270"/>
          <w:tab w:val="left" w:pos="1723"/>
          <w:tab w:val="left" w:pos="2178"/>
        </w:tabs>
        <w:spacing w:before="71" w:line="309" w:lineRule="auto"/>
        <w:ind w:right="6208"/>
      </w:pPr>
      <w:r>
        <w:t>I1.D</w:t>
      </w:r>
      <w:r>
        <w:tab/>
      </w:r>
      <w:r>
        <w:t>2.D</w:t>
      </w:r>
      <w:r>
        <w:tab/>
      </w:r>
      <w:r>
        <w:t>3B</w:t>
      </w:r>
      <w:r>
        <w:tab/>
      </w:r>
      <w:r>
        <w:t>4B</w:t>
      </w:r>
      <w:r>
        <w:tab/>
      </w:r>
      <w:r>
        <w:rPr>
          <w:spacing w:val="-7"/>
        </w:rPr>
        <w:t xml:space="preserve">5.C </w:t>
      </w:r>
      <w:r>
        <w:t>II</w:t>
      </w:r>
    </w:p>
    <w:p>
      <w:pPr>
        <w:pStyle w:val="3"/>
        <w:tabs>
          <w:tab w:val="left" w:pos="1000"/>
        </w:tabs>
        <w:spacing w:before="1"/>
      </w:pPr>
      <w:r>
        <w:t>Section</w:t>
      </w:r>
      <w:r>
        <w:tab/>
      </w:r>
      <w:r>
        <w:t>A</w:t>
      </w:r>
    </w:p>
    <w:p>
      <w:pPr>
        <w:pStyle w:val="3"/>
        <w:tabs>
          <w:tab w:val="left" w:pos="520"/>
          <w:tab w:val="left" w:pos="1312"/>
          <w:tab w:val="left" w:pos="2368"/>
          <w:tab w:val="left" w:pos="3676"/>
          <w:tab w:val="left" w:pos="4913"/>
          <w:tab w:val="left" w:pos="6233"/>
        </w:tabs>
        <w:spacing w:before="70"/>
      </w:pPr>
      <w:r>
        <w:t>1.</w:t>
      </w:r>
      <w:r>
        <w:tab/>
      </w:r>
      <w:r>
        <w:t>merely</w:t>
      </w:r>
      <w:r>
        <w:tab/>
      </w:r>
      <w:r>
        <w:t>2.intimate</w:t>
      </w:r>
      <w:r>
        <w:tab/>
      </w:r>
      <w:r>
        <w:t>3.</w:t>
      </w:r>
      <w:r>
        <w:rPr>
          <w:spacing w:val="-1"/>
        </w:rPr>
        <w:t xml:space="preserve"> </w:t>
      </w:r>
      <w:r>
        <w:t>Determine</w:t>
      </w:r>
      <w:r>
        <w:tab/>
      </w:r>
      <w:r>
        <w:t>4.</w:t>
      </w:r>
      <w:r>
        <w:rPr>
          <w:spacing w:val="-4"/>
        </w:rPr>
        <w:t xml:space="preserve"> </w:t>
      </w:r>
      <w:r>
        <w:t>Romantic</w:t>
      </w:r>
      <w:r>
        <w:tab/>
      </w:r>
      <w:r>
        <w:t>5.</w:t>
      </w:r>
      <w:r>
        <w:rPr>
          <w:spacing w:val="-3"/>
        </w:rPr>
        <w:t xml:space="preserve"> </w:t>
      </w:r>
      <w:r>
        <w:t>Perception</w:t>
      </w:r>
      <w:r>
        <w:tab/>
      </w:r>
      <w:r>
        <w:t>6. Intence</w:t>
      </w:r>
    </w:p>
    <w:p>
      <w:pPr>
        <w:pStyle w:val="3"/>
        <w:ind w:left="0"/>
        <w:rPr>
          <w:sz w:val="22"/>
        </w:rPr>
      </w:pPr>
    </w:p>
    <w:p>
      <w:pPr>
        <w:pStyle w:val="3"/>
        <w:tabs>
          <w:tab w:val="left" w:pos="1000"/>
        </w:tabs>
        <w:spacing w:before="130"/>
      </w:pPr>
      <w:r>
        <w:t>Section</w:t>
      </w:r>
      <w:r>
        <w:tab/>
      </w:r>
      <w:r>
        <w:t>B</w:t>
      </w:r>
    </w:p>
    <w:p>
      <w:pPr>
        <w:pStyle w:val="9"/>
        <w:numPr>
          <w:ilvl w:val="0"/>
          <w:numId w:val="34"/>
        </w:numPr>
        <w:tabs>
          <w:tab w:val="left" w:pos="520"/>
          <w:tab w:val="left" w:pos="521"/>
          <w:tab w:val="left" w:pos="1336"/>
          <w:tab w:val="left" w:pos="2298"/>
          <w:tab w:val="left" w:pos="3321"/>
          <w:tab w:val="left" w:pos="4596"/>
          <w:tab w:val="left" w:pos="5762"/>
        </w:tabs>
        <w:spacing w:before="70" w:after="0" w:line="309" w:lineRule="auto"/>
        <w:ind w:left="520" w:right="1764" w:hanging="360"/>
        <w:jc w:val="left"/>
        <w:rPr>
          <w:sz w:val="21"/>
        </w:rPr>
      </w:pPr>
      <w:r>
        <w:rPr>
          <w:sz w:val="21"/>
        </w:rPr>
        <w:t>convey</w:t>
      </w:r>
      <w:r>
        <w:rPr>
          <w:sz w:val="21"/>
        </w:rPr>
        <w:tab/>
      </w:r>
      <w:r>
        <w:rPr>
          <w:sz w:val="21"/>
        </w:rPr>
        <w:t>2.reveals</w:t>
      </w:r>
      <w:r>
        <w:rPr>
          <w:sz w:val="21"/>
        </w:rPr>
        <w:tab/>
      </w:r>
      <w:r>
        <w:rPr>
          <w:sz w:val="21"/>
        </w:rPr>
        <w:t>3.</w:t>
      </w:r>
      <w:r>
        <w:rPr>
          <w:spacing w:val="-3"/>
          <w:sz w:val="21"/>
        </w:rPr>
        <w:t xml:space="preserve"> </w:t>
      </w:r>
      <w:r>
        <w:rPr>
          <w:spacing w:val="-4"/>
          <w:sz w:val="21"/>
        </w:rPr>
        <w:t>Variety</w:t>
      </w:r>
      <w:r>
        <w:rPr>
          <w:spacing w:val="-4"/>
          <w:sz w:val="21"/>
        </w:rPr>
        <w:tab/>
      </w:r>
      <w:r>
        <w:rPr>
          <w:sz w:val="21"/>
        </w:rPr>
        <w:t>4.</w:t>
      </w:r>
      <w:r>
        <w:rPr>
          <w:spacing w:val="1"/>
          <w:sz w:val="21"/>
        </w:rPr>
        <w:t xml:space="preserve"> </w:t>
      </w:r>
      <w:r>
        <w:rPr>
          <w:sz w:val="21"/>
        </w:rPr>
        <w:t>Suspected</w:t>
      </w:r>
      <w:r>
        <w:rPr>
          <w:sz w:val="21"/>
        </w:rPr>
        <w:tab/>
      </w:r>
      <w:r>
        <w:rPr>
          <w:sz w:val="21"/>
        </w:rPr>
        <w:t>5.</w:t>
      </w:r>
      <w:r>
        <w:rPr>
          <w:spacing w:val="-2"/>
          <w:sz w:val="21"/>
        </w:rPr>
        <w:t xml:space="preserve"> </w:t>
      </w:r>
      <w:r>
        <w:rPr>
          <w:sz w:val="21"/>
        </w:rPr>
        <w:t>Potential</w:t>
      </w:r>
      <w:r>
        <w:rPr>
          <w:sz w:val="21"/>
        </w:rPr>
        <w:tab/>
      </w:r>
      <w:r>
        <w:rPr>
          <w:sz w:val="21"/>
        </w:rPr>
        <w:t xml:space="preserve">6. </w:t>
      </w:r>
      <w:r>
        <w:rPr>
          <w:spacing w:val="-3"/>
          <w:sz w:val="21"/>
        </w:rPr>
        <w:t xml:space="preserve">Personality </w:t>
      </w:r>
      <w:r>
        <w:rPr>
          <w:sz w:val="21"/>
        </w:rPr>
        <w:t>Section</w:t>
      </w:r>
      <w:r>
        <w:rPr>
          <w:sz w:val="21"/>
        </w:rPr>
        <w:tab/>
      </w:r>
      <w:r>
        <w:rPr>
          <w:sz w:val="21"/>
        </w:rPr>
        <w:t>C</w:t>
      </w:r>
    </w:p>
    <w:p>
      <w:pPr>
        <w:pStyle w:val="9"/>
        <w:numPr>
          <w:ilvl w:val="1"/>
          <w:numId w:val="34"/>
        </w:numPr>
        <w:tabs>
          <w:tab w:val="left" w:pos="880"/>
          <w:tab w:val="left" w:pos="881"/>
          <w:tab w:val="left" w:pos="1254"/>
          <w:tab w:val="left" w:pos="1786"/>
          <w:tab w:val="left" w:pos="2420"/>
          <w:tab w:val="left" w:pos="2787"/>
          <w:tab w:val="left" w:pos="3429"/>
        </w:tabs>
        <w:spacing w:before="2" w:after="0" w:line="240" w:lineRule="auto"/>
        <w:ind w:left="880" w:right="0" w:hanging="361"/>
        <w:jc w:val="left"/>
        <w:rPr>
          <w:sz w:val="21"/>
        </w:rPr>
      </w:pPr>
      <w:r>
        <w:rPr>
          <w:sz w:val="21"/>
        </w:rPr>
        <w:t>to</w:t>
      </w:r>
      <w:r>
        <w:rPr>
          <w:sz w:val="21"/>
        </w:rPr>
        <w:tab/>
      </w:r>
      <w:r>
        <w:rPr>
          <w:sz w:val="21"/>
        </w:rPr>
        <w:t>2.to</w:t>
      </w:r>
      <w:r>
        <w:rPr>
          <w:sz w:val="21"/>
        </w:rPr>
        <w:tab/>
      </w:r>
      <w:r>
        <w:rPr>
          <w:sz w:val="21"/>
        </w:rPr>
        <w:t>3.</w:t>
      </w:r>
      <w:r>
        <w:rPr>
          <w:spacing w:val="-5"/>
          <w:sz w:val="21"/>
        </w:rPr>
        <w:t xml:space="preserve"> </w:t>
      </w:r>
      <w:r>
        <w:rPr>
          <w:spacing w:val="-7"/>
          <w:sz w:val="21"/>
        </w:rPr>
        <w:t>To</w:t>
      </w:r>
      <w:r>
        <w:rPr>
          <w:spacing w:val="-7"/>
          <w:sz w:val="21"/>
        </w:rPr>
        <w:tab/>
      </w:r>
      <w:r>
        <w:rPr>
          <w:sz w:val="21"/>
        </w:rPr>
        <w:t>4.</w:t>
      </w:r>
      <w:r>
        <w:rPr>
          <w:sz w:val="21"/>
        </w:rPr>
        <w:tab/>
      </w:r>
      <w:r>
        <w:rPr>
          <w:sz w:val="21"/>
        </w:rPr>
        <w:t>5. Of</w:t>
      </w:r>
      <w:r>
        <w:rPr>
          <w:sz w:val="21"/>
        </w:rPr>
        <w:tab/>
      </w:r>
      <w:r>
        <w:rPr>
          <w:sz w:val="21"/>
        </w:rPr>
        <w:t>6. In</w:t>
      </w:r>
    </w:p>
    <w:p>
      <w:pPr>
        <w:pStyle w:val="3"/>
        <w:ind w:left="0"/>
        <w:rPr>
          <w:sz w:val="22"/>
        </w:rPr>
      </w:pPr>
    </w:p>
    <w:p>
      <w:pPr>
        <w:pStyle w:val="3"/>
        <w:spacing w:before="130"/>
      </w:pPr>
      <w:r>
        <w:t>III</w:t>
      </w:r>
    </w:p>
    <w:p>
      <w:pPr>
        <w:pStyle w:val="3"/>
        <w:tabs>
          <w:tab w:val="left" w:pos="1612"/>
          <w:tab w:val="left" w:pos="2599"/>
          <w:tab w:val="left" w:pos="3520"/>
          <w:tab w:val="left" w:pos="4714"/>
          <w:tab w:val="left" w:pos="5546"/>
          <w:tab w:val="left" w:pos="6542"/>
        </w:tabs>
        <w:spacing w:before="70"/>
      </w:pPr>
      <w:r>
        <w:t>1.everywhere</w:t>
      </w:r>
      <w:r>
        <w:tab/>
      </w:r>
      <w:r>
        <w:t>2.</w:t>
      </w:r>
      <w:r>
        <w:rPr>
          <w:spacing w:val="1"/>
        </w:rPr>
        <w:t xml:space="preserve"> </w:t>
      </w:r>
      <w:r>
        <w:t>Get</w:t>
      </w:r>
      <w:r>
        <w:rPr>
          <w:spacing w:val="-3"/>
        </w:rPr>
        <w:t xml:space="preserve"> </w:t>
      </w:r>
      <w:r>
        <w:t>up</w:t>
      </w:r>
      <w:r>
        <w:tab/>
      </w:r>
      <w:r>
        <w:t>3. Enjoy</w:t>
      </w:r>
      <w:r>
        <w:tab/>
      </w:r>
      <w:r>
        <w:t>4. Schedule</w:t>
      </w:r>
      <w:r>
        <w:tab/>
      </w:r>
      <w:r>
        <w:t>5.while</w:t>
      </w:r>
      <w:r>
        <w:tab/>
      </w:r>
      <w:r>
        <w:t>6 daily</w:t>
      </w:r>
      <w:r>
        <w:rPr>
          <w:spacing w:val="-5"/>
        </w:rPr>
        <w:t xml:space="preserve"> </w:t>
      </w:r>
      <w:r>
        <w:t>.</w:t>
      </w:r>
      <w:r>
        <w:tab/>
      </w:r>
      <w:r>
        <w:t>7.since</w:t>
      </w:r>
    </w:p>
    <w:p>
      <w:pPr>
        <w:pStyle w:val="3"/>
        <w:tabs>
          <w:tab w:val="left" w:pos="587"/>
          <w:tab w:val="left" w:pos="1426"/>
          <w:tab w:val="left" w:pos="2121"/>
          <w:tab w:val="left" w:pos="2973"/>
        </w:tabs>
        <w:spacing w:before="71" w:line="619" w:lineRule="auto"/>
        <w:ind w:right="4263" w:firstLine="211"/>
      </w:pPr>
      <w:r>
        <w:t>8. In</w:t>
      </w:r>
      <w:r>
        <w:rPr>
          <w:spacing w:val="-3"/>
        </w:rPr>
        <w:t xml:space="preserve"> </w:t>
      </w:r>
      <w:r>
        <w:t>touch</w:t>
      </w:r>
      <w:r>
        <w:rPr>
          <w:spacing w:val="-1"/>
        </w:rPr>
        <w:t xml:space="preserve"> </w:t>
      </w:r>
      <w:r>
        <w:t>with</w:t>
      </w:r>
      <w:r>
        <w:tab/>
      </w:r>
      <w:r>
        <w:t>9.</w:t>
      </w:r>
      <w:r>
        <w:rPr>
          <w:spacing w:val="-1"/>
        </w:rPr>
        <w:t xml:space="preserve"> </w:t>
      </w:r>
      <w:r>
        <w:t>Use</w:t>
      </w:r>
      <w:r>
        <w:tab/>
      </w:r>
      <w:r>
        <w:t xml:space="preserve">10 </w:t>
      </w:r>
      <w:r>
        <w:rPr>
          <w:spacing w:val="-4"/>
        </w:rPr>
        <w:t xml:space="preserve">communicatte </w:t>
      </w:r>
      <w:r>
        <w:t>IV</w:t>
      </w:r>
      <w:r>
        <w:tab/>
      </w:r>
      <w:r>
        <w:t>Section</w:t>
      </w:r>
      <w:r>
        <w:tab/>
      </w:r>
      <w:r>
        <w:t>A</w:t>
      </w:r>
    </w:p>
    <w:p>
      <w:pPr>
        <w:spacing w:after="0" w:line="619" w:lineRule="auto"/>
        <w:sectPr>
          <w:pgSz w:w="11910" w:h="16840"/>
          <w:pgMar w:top="1360" w:right="1580" w:bottom="280" w:left="1640" w:header="454" w:footer="0" w:gutter="0"/>
          <w:cols w:space="720" w:num="1"/>
        </w:sectPr>
      </w:pPr>
    </w:p>
    <w:p>
      <w:pPr>
        <w:pStyle w:val="3"/>
        <w:spacing w:before="98"/>
      </w:pPr>
      <w:r>
        <w:t>1was perceived as a great breakthrough</w:t>
      </w:r>
    </w:p>
    <w:p>
      <w:pPr>
        <w:pStyle w:val="3"/>
        <w:tabs>
          <w:tab w:val="left" w:pos="4576"/>
        </w:tabs>
        <w:spacing w:before="71" w:line="309" w:lineRule="auto"/>
        <w:ind w:left="880" w:right="3545" w:hanging="300"/>
      </w:pPr>
      <w:r>
        <w:t>2under no circumstance can you close</w:t>
      </w:r>
      <w:r>
        <w:rPr>
          <w:spacing w:val="-7"/>
        </w:rPr>
        <w:t xml:space="preserve"> </w:t>
      </w:r>
      <w:r>
        <w:t>to that</w:t>
      </w:r>
      <w:r>
        <w:tab/>
      </w:r>
      <w:r>
        <w:rPr>
          <w:spacing w:val="-4"/>
        </w:rPr>
        <w:t xml:space="preserve">person </w:t>
      </w:r>
      <w:r>
        <w:t>3determine whether she is criminal or</w:t>
      </w:r>
      <w:r>
        <w:rPr>
          <w:spacing w:val="-6"/>
        </w:rPr>
        <w:t xml:space="preserve"> </w:t>
      </w:r>
      <w:r>
        <w:t>not</w:t>
      </w:r>
    </w:p>
    <w:p>
      <w:pPr>
        <w:pStyle w:val="3"/>
        <w:spacing w:before="1" w:line="309" w:lineRule="auto"/>
        <w:ind w:left="880" w:right="4903"/>
      </w:pPr>
      <w:r>
        <w:t>4when you were deprived of sleep 5.in any case I wasn’t invited</w:t>
      </w:r>
    </w:p>
    <w:p>
      <w:pPr>
        <w:pStyle w:val="3"/>
        <w:tabs>
          <w:tab w:val="left" w:pos="587"/>
          <w:tab w:val="left" w:pos="1429"/>
        </w:tabs>
        <w:spacing w:before="1"/>
      </w:pPr>
      <w:r>
        <w:t>IV</w:t>
      </w:r>
      <w:r>
        <w:tab/>
      </w:r>
      <w:r>
        <w:t>Section</w:t>
      </w:r>
      <w:r>
        <w:tab/>
      </w:r>
      <w:r>
        <w:t>B</w:t>
      </w:r>
    </w:p>
    <w:p>
      <w:pPr>
        <w:pStyle w:val="3"/>
        <w:spacing w:before="59" w:line="278" w:lineRule="auto"/>
        <w:ind w:right="211"/>
        <w:jc w:val="both"/>
        <w:rPr>
          <w:rFonts w:hint="eastAsia" w:ascii="宋体" w:eastAsia="宋体"/>
        </w:rPr>
      </w:pPr>
      <w:r>
        <w:rPr>
          <w:rFonts w:hint="eastAsia" w:ascii="宋体" w:eastAsia="宋体"/>
          <w:spacing w:val="-8"/>
        </w:rPr>
        <w:t>关系通过网络各样的形式变得越来越有共同点。十几万人在网上恋爱，几百万人忘记网络上</w:t>
      </w:r>
      <w:r>
        <w:rPr>
          <w:rFonts w:hint="eastAsia" w:ascii="宋体" w:eastAsia="宋体"/>
          <w:spacing w:val="-12"/>
        </w:rPr>
        <w:t>的友谊。在我们全新的数字时代这些网上友谊更好的为了下一个合理的步骤。人们有机会知</w:t>
      </w:r>
      <w:r>
        <w:rPr>
          <w:rFonts w:hint="eastAsia" w:ascii="宋体" w:eastAsia="宋体"/>
          <w:spacing w:val="-11"/>
        </w:rPr>
        <w:t>道所有民族的每天生活的方式，这些网上友谊经常跨越文化，经济，自然，年龄和社会范围</w:t>
      </w:r>
      <w:r>
        <w:rPr>
          <w:rFonts w:hint="eastAsia" w:ascii="宋体" w:eastAsia="宋体"/>
          <w:spacing w:val="-6"/>
        </w:rPr>
        <w:t>的方式甚至可能在现实的生活中。</w:t>
      </w:r>
    </w:p>
    <w:p>
      <w:pPr>
        <w:pStyle w:val="3"/>
        <w:spacing w:line="278" w:lineRule="auto"/>
        <w:ind w:right="211"/>
        <w:rPr>
          <w:rFonts w:hint="eastAsia" w:ascii="宋体" w:eastAsia="宋体"/>
        </w:rPr>
      </w:pPr>
      <w:r>
        <w:rPr>
          <w:rFonts w:hint="eastAsia" w:ascii="宋体" w:eastAsia="宋体"/>
          <w:spacing w:val="-10"/>
        </w:rPr>
        <w:t>但是，当你和人们网上谈话时，你没有办法知道你正在说话人的样子。看不见人，你不能正</w:t>
      </w:r>
      <w:r>
        <w:rPr>
          <w:rFonts w:hint="eastAsia" w:ascii="宋体" w:eastAsia="宋体"/>
          <w:spacing w:val="-5"/>
        </w:rPr>
        <w:t>确的判断他们，知道你在现实生活中做出危险的一部见到他们的时候。</w:t>
      </w:r>
    </w:p>
    <w:p>
      <w:pPr>
        <w:pStyle w:val="3"/>
        <w:spacing w:before="11" w:line="309" w:lineRule="auto"/>
        <w:ind w:right="7985"/>
      </w:pPr>
      <w:r>
        <w:t>V 23415</w:t>
      </w:r>
    </w:p>
    <w:p>
      <w:pPr>
        <w:pStyle w:val="3"/>
        <w:tabs>
          <w:tab w:val="left" w:pos="846"/>
        </w:tabs>
        <w:spacing w:before="1"/>
      </w:pPr>
      <w:r>
        <w:rPr>
          <w:spacing w:val="-4"/>
        </w:rPr>
        <w:t>Text</w:t>
      </w:r>
      <w:r>
        <w:rPr>
          <w:spacing w:val="-4"/>
        </w:rPr>
        <w:tab/>
      </w:r>
      <w:r>
        <w:t>B</w:t>
      </w:r>
    </w:p>
    <w:p>
      <w:pPr>
        <w:pStyle w:val="3"/>
        <w:tabs>
          <w:tab w:val="left" w:pos="1000"/>
        </w:tabs>
        <w:spacing w:before="71"/>
      </w:pPr>
      <w:r>
        <w:t>Section</w:t>
      </w:r>
      <w:r>
        <w:tab/>
      </w:r>
      <w:r>
        <w:t>A</w:t>
      </w:r>
    </w:p>
    <w:p>
      <w:pPr>
        <w:pStyle w:val="3"/>
        <w:tabs>
          <w:tab w:val="left" w:pos="733"/>
          <w:tab w:val="left" w:pos="1343"/>
          <w:tab w:val="left" w:pos="2172"/>
          <w:tab w:val="left" w:pos="2690"/>
          <w:tab w:val="left" w:pos="3203"/>
        </w:tabs>
        <w:spacing w:before="70"/>
      </w:pPr>
      <w:r>
        <w:t>1 .N</w:t>
      </w:r>
      <w:r>
        <w:tab/>
      </w:r>
      <w:r>
        <w:t>2 .</w:t>
      </w:r>
      <w:r>
        <w:rPr>
          <w:spacing w:val="-11"/>
        </w:rPr>
        <w:t xml:space="preserve"> </w:t>
      </w:r>
      <w:r>
        <w:t>Y</w:t>
      </w:r>
      <w:r>
        <w:tab/>
      </w:r>
      <w:r>
        <w:t>3.</w:t>
      </w:r>
      <w:r>
        <w:rPr>
          <w:spacing w:val="-1"/>
        </w:rPr>
        <w:t xml:space="preserve"> </w:t>
      </w:r>
      <w:r>
        <w:t>NG</w:t>
      </w:r>
      <w:r>
        <w:tab/>
      </w:r>
      <w:r>
        <w:t>4</w:t>
      </w:r>
      <w:r>
        <w:rPr>
          <w:spacing w:val="-3"/>
        </w:rPr>
        <w:t xml:space="preserve"> </w:t>
      </w:r>
      <w:r>
        <w:t>N</w:t>
      </w:r>
      <w:r>
        <w:tab/>
      </w:r>
      <w:r>
        <w:t>5.Y</w:t>
      </w:r>
      <w:r>
        <w:tab/>
      </w:r>
      <w:r>
        <w:t>6.N</w:t>
      </w:r>
    </w:p>
    <w:p>
      <w:pPr>
        <w:pStyle w:val="3"/>
        <w:tabs>
          <w:tab w:val="left" w:pos="1000"/>
        </w:tabs>
        <w:spacing w:before="71"/>
      </w:pPr>
      <w:r>
        <w:t>Section</w:t>
      </w:r>
      <w:r>
        <w:tab/>
      </w:r>
      <w:r>
        <w:t>B</w:t>
      </w:r>
    </w:p>
    <w:p>
      <w:pPr>
        <w:pStyle w:val="3"/>
        <w:tabs>
          <w:tab w:val="left" w:pos="4320"/>
          <w:tab w:val="left" w:pos="6487"/>
          <w:tab w:val="left" w:pos="7413"/>
        </w:tabs>
        <w:spacing w:before="70" w:line="309" w:lineRule="auto"/>
        <w:ind w:right="218"/>
      </w:pPr>
      <w:r>
        <w:t xml:space="preserve">1.government   operation   2. </w:t>
      </w:r>
      <w:r>
        <w:rPr>
          <w:spacing w:val="45"/>
        </w:rPr>
        <w:t xml:space="preserve"> </w:t>
      </w:r>
      <w:r>
        <w:t xml:space="preserve">Daily </w:t>
      </w:r>
      <w:r>
        <w:rPr>
          <w:spacing w:val="45"/>
        </w:rPr>
        <w:t xml:space="preserve"> </w:t>
      </w:r>
      <w:r>
        <w:t>living</w:t>
      </w:r>
      <w:r>
        <w:tab/>
      </w:r>
      <w:r>
        <w:t xml:space="preserve">3.routine </w:t>
      </w:r>
      <w:r>
        <w:rPr>
          <w:spacing w:val="49"/>
        </w:rPr>
        <w:t xml:space="preserve"> </w:t>
      </w:r>
      <w:r>
        <w:t>availability</w:t>
      </w:r>
      <w:r>
        <w:tab/>
      </w:r>
      <w:r>
        <w:t>4.using</w:t>
      </w:r>
      <w:r>
        <w:tab/>
      </w:r>
      <w:r>
        <w:t xml:space="preserve">the </w:t>
      </w:r>
      <w:r>
        <w:rPr>
          <w:spacing w:val="-3"/>
        </w:rPr>
        <w:t xml:space="preserve">internet </w:t>
      </w:r>
      <w:r>
        <w:t>5.internet 6.extremely</w:t>
      </w:r>
      <w:r>
        <w:rPr>
          <w:spacing w:val="-6"/>
        </w:rPr>
        <w:t xml:space="preserve"> </w:t>
      </w:r>
      <w:r>
        <w:t>hard</w:t>
      </w:r>
    </w:p>
    <w:p>
      <w:pPr>
        <w:pStyle w:val="3"/>
        <w:spacing w:before="1"/>
      </w:pPr>
      <w:r>
        <w:t>II</w:t>
      </w:r>
    </w:p>
    <w:p>
      <w:pPr>
        <w:pStyle w:val="3"/>
        <w:tabs>
          <w:tab w:val="left" w:pos="1000"/>
        </w:tabs>
        <w:spacing w:before="71"/>
      </w:pPr>
      <w:r>
        <w:t>Section</w:t>
      </w:r>
      <w:r>
        <w:tab/>
      </w:r>
      <w:r>
        <w:t>A</w:t>
      </w:r>
    </w:p>
    <w:p>
      <w:pPr>
        <w:pStyle w:val="3"/>
        <w:tabs>
          <w:tab w:val="left" w:pos="1000"/>
          <w:tab w:val="left" w:pos="1602"/>
          <w:tab w:val="left" w:pos="2294"/>
          <w:tab w:val="left" w:pos="3336"/>
          <w:tab w:val="left" w:pos="4548"/>
          <w:tab w:val="left" w:pos="4915"/>
          <w:tab w:val="left" w:pos="5815"/>
        </w:tabs>
        <w:spacing w:before="70" w:line="309" w:lineRule="auto"/>
        <w:ind w:right="1857"/>
      </w:pPr>
      <w:r>
        <w:t>1.traditional</w:t>
      </w:r>
      <w:r>
        <w:tab/>
      </w:r>
      <w:r>
        <w:t>2.rely</w:t>
      </w:r>
      <w:r>
        <w:tab/>
      </w:r>
      <w:r>
        <w:t>3. Novel</w:t>
      </w:r>
      <w:r>
        <w:tab/>
      </w:r>
      <w:r>
        <w:t>4.</w:t>
      </w:r>
      <w:r>
        <w:rPr>
          <w:spacing w:val="-4"/>
        </w:rPr>
        <w:t xml:space="preserve"> </w:t>
      </w:r>
      <w:r>
        <w:t>Consume</w:t>
      </w:r>
      <w:r>
        <w:tab/>
      </w:r>
      <w:r>
        <w:t>5.</w:t>
      </w:r>
      <w:r>
        <w:tab/>
      </w:r>
      <w:r>
        <w:t>Option</w:t>
      </w:r>
      <w:r>
        <w:tab/>
      </w:r>
      <w:r>
        <w:t xml:space="preserve">6. </w:t>
      </w:r>
      <w:r>
        <w:rPr>
          <w:spacing w:val="-4"/>
        </w:rPr>
        <w:t xml:space="preserve">Impatient </w:t>
      </w:r>
      <w:r>
        <w:t>Section</w:t>
      </w:r>
      <w:r>
        <w:tab/>
      </w:r>
      <w:r>
        <w:t>B</w:t>
      </w:r>
    </w:p>
    <w:p>
      <w:pPr>
        <w:pStyle w:val="9"/>
        <w:numPr>
          <w:ilvl w:val="0"/>
          <w:numId w:val="35"/>
        </w:numPr>
        <w:tabs>
          <w:tab w:val="left" w:pos="647"/>
          <w:tab w:val="left" w:pos="648"/>
          <w:tab w:val="left" w:pos="1360"/>
          <w:tab w:val="left" w:pos="1813"/>
          <w:tab w:val="left" w:pos="3039"/>
          <w:tab w:val="left" w:pos="4495"/>
          <w:tab w:val="left" w:pos="5812"/>
          <w:tab w:val="left" w:pos="6889"/>
        </w:tabs>
        <w:spacing w:before="1" w:after="0" w:line="309" w:lineRule="auto"/>
        <w:ind w:left="520" w:right="923" w:hanging="360"/>
        <w:jc w:val="left"/>
        <w:rPr>
          <w:sz w:val="21"/>
        </w:rPr>
      </w:pPr>
      <w:r>
        <w:tab/>
      </w:r>
      <w:r>
        <w:rPr>
          <w:sz w:val="21"/>
        </w:rPr>
        <w:t>simplified</w:t>
      </w:r>
      <w:r>
        <w:rPr>
          <w:sz w:val="21"/>
        </w:rPr>
        <w:tab/>
      </w:r>
      <w:r>
        <w:rPr>
          <w:sz w:val="21"/>
        </w:rPr>
        <w:t>2. Evolved</w:t>
      </w:r>
      <w:r>
        <w:rPr>
          <w:sz w:val="21"/>
        </w:rPr>
        <w:tab/>
      </w:r>
      <w:r>
        <w:rPr>
          <w:sz w:val="21"/>
        </w:rPr>
        <w:t>3 tremendous</w:t>
      </w:r>
      <w:r>
        <w:rPr>
          <w:sz w:val="21"/>
        </w:rPr>
        <w:tab/>
      </w:r>
      <w:r>
        <w:rPr>
          <w:sz w:val="21"/>
        </w:rPr>
        <w:t>.4</w:t>
      </w:r>
      <w:r>
        <w:rPr>
          <w:spacing w:val="-4"/>
          <w:sz w:val="21"/>
        </w:rPr>
        <w:t xml:space="preserve"> </w:t>
      </w:r>
      <w:r>
        <w:rPr>
          <w:sz w:val="21"/>
        </w:rPr>
        <w:t>interaction</w:t>
      </w:r>
      <w:r>
        <w:rPr>
          <w:sz w:val="21"/>
        </w:rPr>
        <w:tab/>
      </w:r>
      <w:r>
        <w:rPr>
          <w:sz w:val="21"/>
        </w:rPr>
        <w:t>5.declined</w:t>
      </w:r>
      <w:r>
        <w:rPr>
          <w:sz w:val="21"/>
        </w:rPr>
        <w:tab/>
      </w:r>
      <w:r>
        <w:rPr>
          <w:spacing w:val="-3"/>
          <w:sz w:val="21"/>
        </w:rPr>
        <w:t xml:space="preserve">6.standard </w:t>
      </w:r>
      <w:r>
        <w:rPr>
          <w:sz w:val="21"/>
        </w:rPr>
        <w:t>Section</w:t>
      </w:r>
      <w:r>
        <w:rPr>
          <w:sz w:val="21"/>
        </w:rPr>
        <w:tab/>
      </w:r>
      <w:r>
        <w:rPr>
          <w:sz w:val="21"/>
        </w:rPr>
        <w:t>C</w:t>
      </w:r>
    </w:p>
    <w:p>
      <w:pPr>
        <w:pStyle w:val="9"/>
        <w:numPr>
          <w:ilvl w:val="1"/>
          <w:numId w:val="35"/>
        </w:numPr>
        <w:tabs>
          <w:tab w:val="left" w:pos="680"/>
          <w:tab w:val="left" w:pos="1098"/>
          <w:tab w:val="left" w:pos="2077"/>
          <w:tab w:val="left" w:pos="2448"/>
          <w:tab w:val="left" w:pos="2980"/>
          <w:tab w:val="left" w:pos="3350"/>
          <w:tab w:val="left" w:pos="4002"/>
          <w:tab w:val="left" w:pos="4476"/>
          <w:tab w:val="left" w:pos="5470"/>
        </w:tabs>
        <w:spacing w:before="2" w:after="0" w:line="309" w:lineRule="auto"/>
        <w:ind w:left="520" w:right="2746" w:firstLine="0"/>
        <w:jc w:val="left"/>
        <w:rPr>
          <w:sz w:val="21"/>
        </w:rPr>
      </w:pPr>
      <w:r>
        <w:rPr>
          <w:sz w:val="21"/>
        </w:rPr>
        <w:t>on</w:t>
      </w:r>
      <w:r>
        <w:rPr>
          <w:sz w:val="21"/>
        </w:rPr>
        <w:tab/>
      </w:r>
      <w:r>
        <w:rPr>
          <w:sz w:val="21"/>
        </w:rPr>
        <w:t>2.</w:t>
      </w:r>
      <w:r>
        <w:rPr>
          <w:spacing w:val="-1"/>
          <w:sz w:val="21"/>
        </w:rPr>
        <w:t xml:space="preserve"> </w:t>
      </w:r>
      <w:r>
        <w:rPr>
          <w:sz w:val="21"/>
        </w:rPr>
        <w:t>From</w:t>
      </w:r>
      <w:r>
        <w:rPr>
          <w:sz w:val="21"/>
        </w:rPr>
        <w:tab/>
      </w:r>
      <w:r>
        <w:rPr>
          <w:sz w:val="21"/>
        </w:rPr>
        <w:t>3.</w:t>
      </w:r>
      <w:r>
        <w:rPr>
          <w:sz w:val="21"/>
        </w:rPr>
        <w:tab/>
      </w:r>
      <w:r>
        <w:rPr>
          <w:spacing w:val="-9"/>
          <w:sz w:val="21"/>
        </w:rPr>
        <w:t>To</w:t>
      </w:r>
      <w:r>
        <w:rPr>
          <w:spacing w:val="-9"/>
          <w:sz w:val="21"/>
        </w:rPr>
        <w:tab/>
      </w:r>
      <w:r>
        <w:rPr>
          <w:sz w:val="21"/>
        </w:rPr>
        <w:t>4.</w:t>
      </w:r>
      <w:r>
        <w:rPr>
          <w:sz w:val="21"/>
        </w:rPr>
        <w:tab/>
      </w:r>
      <w:r>
        <w:rPr>
          <w:sz w:val="21"/>
        </w:rPr>
        <w:t>Into</w:t>
      </w:r>
      <w:r>
        <w:rPr>
          <w:sz w:val="21"/>
        </w:rPr>
        <w:tab/>
      </w:r>
      <w:r>
        <w:rPr>
          <w:sz w:val="21"/>
        </w:rPr>
        <w:t>5.</w:t>
      </w:r>
      <w:r>
        <w:rPr>
          <w:sz w:val="21"/>
        </w:rPr>
        <w:tab/>
      </w:r>
      <w:r>
        <w:rPr>
          <w:sz w:val="21"/>
        </w:rPr>
        <w:t>Without</w:t>
      </w:r>
      <w:r>
        <w:rPr>
          <w:sz w:val="21"/>
        </w:rPr>
        <w:tab/>
      </w:r>
      <w:r>
        <w:rPr>
          <w:sz w:val="21"/>
        </w:rPr>
        <w:t xml:space="preserve">6. </w:t>
      </w:r>
      <w:r>
        <w:rPr>
          <w:spacing w:val="-9"/>
          <w:sz w:val="21"/>
        </w:rPr>
        <w:t xml:space="preserve">On </w:t>
      </w:r>
      <w:r>
        <w:rPr>
          <w:sz w:val="21"/>
        </w:rPr>
        <w:t>III</w:t>
      </w:r>
    </w:p>
    <w:p>
      <w:pPr>
        <w:pStyle w:val="3"/>
        <w:tabs>
          <w:tab w:val="left" w:pos="1359"/>
        </w:tabs>
        <w:spacing w:before="1"/>
        <w:ind w:left="520"/>
      </w:pPr>
      <w:r>
        <w:t>Section</w:t>
      </w:r>
      <w:r>
        <w:tab/>
      </w:r>
      <w:r>
        <w:t>A</w:t>
      </w:r>
    </w:p>
    <w:p>
      <w:pPr>
        <w:pStyle w:val="3"/>
        <w:tabs>
          <w:tab w:val="left" w:pos="1465"/>
          <w:tab w:val="left" w:pos="2480"/>
          <w:tab w:val="left" w:pos="2945"/>
          <w:tab w:val="left" w:pos="3516"/>
          <w:tab w:val="left" w:pos="3902"/>
        </w:tabs>
        <w:spacing w:before="70" w:line="309" w:lineRule="auto"/>
        <w:ind w:left="880" w:right="3860"/>
      </w:pPr>
      <w:r>
        <w:t>1 .I don't want to take up too much time of you 2</w:t>
      </w:r>
      <w:r>
        <w:rPr>
          <w:spacing w:val="-1"/>
        </w:rPr>
        <w:t xml:space="preserve"> </w:t>
      </w:r>
      <w:r>
        <w:t>.in</w:t>
      </w:r>
      <w:r>
        <w:tab/>
      </w:r>
      <w:r>
        <w:t>accessing</w:t>
      </w:r>
      <w:r>
        <w:tab/>
      </w:r>
      <w:r>
        <w:t>the</w:t>
      </w:r>
      <w:r>
        <w:tab/>
      </w:r>
      <w:r>
        <w:t>help</w:t>
      </w:r>
      <w:r>
        <w:tab/>
      </w:r>
      <w:r>
        <w:t>of</w:t>
      </w:r>
      <w:r>
        <w:tab/>
      </w:r>
      <w:r>
        <w:t>society</w:t>
      </w:r>
    </w:p>
    <w:p>
      <w:pPr>
        <w:pStyle w:val="3"/>
        <w:tabs>
          <w:tab w:val="left" w:pos="808"/>
          <w:tab w:val="left" w:pos="1590"/>
          <w:tab w:val="left" w:pos="2106"/>
          <w:tab w:val="left" w:pos="2491"/>
          <w:tab w:val="left" w:pos="2965"/>
        </w:tabs>
        <w:spacing w:before="1" w:line="309" w:lineRule="auto"/>
        <w:ind w:left="880" w:right="2298" w:hanging="720"/>
      </w:pPr>
      <w:r>
        <w:t>3,fell</w:t>
      </w:r>
      <w:r>
        <w:tab/>
      </w:r>
      <w:r>
        <w:t>behind</w:t>
      </w:r>
      <w:r>
        <w:tab/>
      </w:r>
      <w:r>
        <w:t>in</w:t>
      </w:r>
      <w:r>
        <w:rPr>
          <w:spacing w:val="-2"/>
        </w:rPr>
        <w:t xml:space="preserve"> </w:t>
      </w:r>
      <w:r>
        <w:t>this</w:t>
      </w:r>
      <w:r>
        <w:rPr>
          <w:spacing w:val="-1"/>
        </w:rPr>
        <w:t xml:space="preserve"> </w:t>
      </w:r>
      <w:r>
        <w:t>respect</w:t>
      </w:r>
      <w:r>
        <w:tab/>
      </w:r>
      <w:r>
        <w:t>4. Realistically specking, he has no hope 5.Only</w:t>
      </w:r>
      <w:r>
        <w:rPr>
          <w:spacing w:val="-4"/>
        </w:rPr>
        <w:t xml:space="preserve"> </w:t>
      </w:r>
      <w:r>
        <w:t>10%</w:t>
      </w:r>
      <w:r>
        <w:tab/>
      </w:r>
      <w:r>
        <w:t>of</w:t>
      </w:r>
      <w:r>
        <w:tab/>
      </w:r>
      <w:r>
        <w:t>Americans engaged in</w:t>
      </w:r>
      <w:r>
        <w:rPr>
          <w:spacing w:val="-1"/>
        </w:rPr>
        <w:t xml:space="preserve"> </w:t>
      </w:r>
      <w:r>
        <w:t>sports</w:t>
      </w:r>
    </w:p>
    <w:p>
      <w:pPr>
        <w:pStyle w:val="3"/>
        <w:tabs>
          <w:tab w:val="left" w:pos="1720"/>
        </w:tabs>
        <w:spacing w:before="1"/>
        <w:ind w:left="880"/>
      </w:pPr>
      <w:r>
        <w:t>Section</w:t>
      </w:r>
      <w:r>
        <w:tab/>
      </w:r>
      <w:r>
        <w:t>B</w:t>
      </w:r>
    </w:p>
    <w:p>
      <w:pPr>
        <w:pStyle w:val="3"/>
        <w:spacing w:before="59" w:line="278" w:lineRule="auto"/>
        <w:ind w:left="880" w:right="213"/>
        <w:jc w:val="both"/>
        <w:rPr>
          <w:rFonts w:hint="eastAsia" w:ascii="宋体" w:eastAsia="宋体"/>
        </w:rPr>
      </w:pPr>
      <w:r>
        <w:rPr>
          <w:rFonts w:hint="eastAsia" w:ascii="宋体" w:eastAsia="宋体"/>
        </w:rPr>
        <w:t>网络电视经常指那些在网络上可观看的下载的或者流动的视频。大多数广播电视网络现在的特色就是电视节目在网络电视上有官方网站。尽管这些是经常仅仅对美国当地的网络用户可见。不像移动广播，可下载的电视允许用户在电脑保存电视，并且是最流行的看电视方式。</w:t>
      </w:r>
    </w:p>
    <w:p>
      <w:pPr>
        <w:pStyle w:val="3"/>
        <w:spacing w:line="278" w:lineRule="auto"/>
        <w:ind w:left="880" w:right="214"/>
        <w:jc w:val="both"/>
        <w:rPr>
          <w:rFonts w:hint="eastAsia" w:ascii="宋体" w:hAnsi="宋体" w:eastAsia="宋体"/>
        </w:rPr>
      </w:pPr>
      <w:r>
        <w:rPr>
          <w:rFonts w:hint="eastAsia" w:ascii="宋体" w:hAnsi="宋体" w:eastAsia="宋体"/>
        </w:rPr>
        <w:t>网络电视的主要受益包括节目的选择和灵活性。不像常规电视，网络电视能选择几乎任何他们想看的节目和轶事在任何时间内。网络电视用户也不需要为了暂停而用数字的记录集记录节目倒回或者快进都通过确定的部分</w:t>
      </w:r>
      <w:r>
        <w:t>-</w:t>
      </w:r>
      <w:r>
        <w:rPr>
          <w:rFonts w:hint="eastAsia" w:ascii="宋体" w:hAnsi="宋体" w:eastAsia="宋体"/>
        </w:rPr>
        <w:t>——流动的和下载的位置都允许这些功能用网络电视。</w:t>
      </w:r>
    </w:p>
    <w:p>
      <w:pPr>
        <w:spacing w:after="0" w:line="278" w:lineRule="auto"/>
        <w:jc w:val="both"/>
        <w:rPr>
          <w:rFonts w:hint="eastAsia" w:ascii="宋体" w:hAnsi="宋体" w:eastAsia="宋体"/>
        </w:rPr>
        <w:sectPr>
          <w:pgSz w:w="11910" w:h="16840"/>
          <w:pgMar w:top="1360" w:right="1580" w:bottom="280" w:left="1640" w:header="454" w:footer="0" w:gutter="0"/>
          <w:cols w:space="720" w:num="1"/>
        </w:sectPr>
      </w:pPr>
    </w:p>
    <w:p>
      <w:pPr>
        <w:pStyle w:val="3"/>
        <w:tabs>
          <w:tab w:val="left" w:pos="1307"/>
          <w:tab w:val="left" w:pos="2146"/>
        </w:tabs>
        <w:spacing w:before="98"/>
        <w:ind w:left="880"/>
      </w:pPr>
      <w:r>
        <w:t>IV</w:t>
      </w:r>
      <w:r>
        <w:tab/>
      </w:r>
      <w:r>
        <w:t>Section</w:t>
      </w:r>
      <w:r>
        <w:tab/>
      </w:r>
      <w:r>
        <w:t>A</w:t>
      </w:r>
    </w:p>
    <w:p>
      <w:pPr>
        <w:pStyle w:val="9"/>
        <w:numPr>
          <w:ilvl w:val="0"/>
          <w:numId w:val="36"/>
        </w:numPr>
        <w:tabs>
          <w:tab w:val="left" w:pos="1400"/>
          <w:tab w:val="left" w:pos="3743"/>
          <w:tab w:val="left" w:pos="5372"/>
        </w:tabs>
        <w:spacing w:before="71" w:after="0" w:line="240" w:lineRule="auto"/>
        <w:ind w:left="1399" w:right="0" w:hanging="160"/>
        <w:jc w:val="left"/>
        <w:rPr>
          <w:sz w:val="21"/>
        </w:rPr>
      </w:pPr>
      <w:r>
        <w:rPr>
          <w:sz w:val="21"/>
        </w:rPr>
        <w:t>She sailed to</w:t>
      </w:r>
      <w:r>
        <w:rPr>
          <w:spacing w:val="-2"/>
          <w:sz w:val="21"/>
        </w:rPr>
        <w:t xml:space="preserve"> </w:t>
      </w:r>
      <w:r>
        <w:rPr>
          <w:sz w:val="21"/>
        </w:rPr>
        <w:t>London</w:t>
      </w:r>
      <w:r>
        <w:rPr>
          <w:spacing w:val="-1"/>
          <w:sz w:val="21"/>
        </w:rPr>
        <w:t xml:space="preserve"> </w:t>
      </w:r>
      <w:r>
        <w:rPr>
          <w:sz w:val="21"/>
        </w:rPr>
        <w:t>and</w:t>
      </w:r>
      <w:r>
        <w:rPr>
          <w:sz w:val="21"/>
        </w:rPr>
        <w:tab/>
      </w:r>
      <w:r>
        <w:rPr>
          <w:sz w:val="21"/>
        </w:rPr>
        <w:t>flew to</w:t>
      </w:r>
      <w:r>
        <w:rPr>
          <w:spacing w:val="-3"/>
          <w:sz w:val="21"/>
        </w:rPr>
        <w:t xml:space="preserve"> </w:t>
      </w:r>
      <w:r>
        <w:rPr>
          <w:sz w:val="21"/>
        </w:rPr>
        <w:t>Paris</w:t>
      </w:r>
      <w:r>
        <w:rPr>
          <w:spacing w:val="-1"/>
          <w:sz w:val="21"/>
        </w:rPr>
        <w:t xml:space="preserve"> </w:t>
      </w:r>
      <w:r>
        <w:rPr>
          <w:sz w:val="21"/>
        </w:rPr>
        <w:t>and</w:t>
      </w:r>
      <w:r>
        <w:rPr>
          <w:sz w:val="21"/>
        </w:rPr>
        <w:tab/>
      </w:r>
      <w:r>
        <w:rPr>
          <w:sz w:val="21"/>
        </w:rPr>
        <w:t>took a train to</w:t>
      </w:r>
      <w:r>
        <w:rPr>
          <w:spacing w:val="-1"/>
          <w:sz w:val="21"/>
        </w:rPr>
        <w:t xml:space="preserve"> </w:t>
      </w:r>
      <w:r>
        <w:rPr>
          <w:sz w:val="21"/>
        </w:rPr>
        <w:t>Rome.</w:t>
      </w:r>
    </w:p>
    <w:p>
      <w:pPr>
        <w:pStyle w:val="9"/>
        <w:numPr>
          <w:ilvl w:val="0"/>
          <w:numId w:val="36"/>
        </w:numPr>
        <w:tabs>
          <w:tab w:val="left" w:pos="1400"/>
          <w:tab w:val="left" w:pos="2974"/>
          <w:tab w:val="left" w:pos="3444"/>
          <w:tab w:val="left" w:pos="7220"/>
        </w:tabs>
        <w:spacing w:before="70" w:after="0" w:line="309" w:lineRule="auto"/>
        <w:ind w:left="1240" w:right="215" w:firstLine="0"/>
        <w:jc w:val="left"/>
        <w:rPr>
          <w:sz w:val="21"/>
        </w:rPr>
      </w:pPr>
      <w:r>
        <w:rPr>
          <w:sz w:val="21"/>
        </w:rPr>
        <w:t>In the</w:t>
      </w:r>
      <w:r>
        <w:rPr>
          <w:spacing w:val="13"/>
          <w:sz w:val="21"/>
        </w:rPr>
        <w:t xml:space="preserve"> </w:t>
      </w:r>
      <w:r>
        <w:rPr>
          <w:sz w:val="21"/>
        </w:rPr>
        <w:t>decade</w:t>
      </w:r>
      <w:r>
        <w:rPr>
          <w:spacing w:val="6"/>
          <w:sz w:val="21"/>
        </w:rPr>
        <w:t xml:space="preserve"> </w:t>
      </w:r>
      <w:r>
        <w:rPr>
          <w:sz w:val="21"/>
        </w:rPr>
        <w:t>of</w:t>
      </w:r>
      <w:r>
        <w:rPr>
          <w:sz w:val="21"/>
        </w:rPr>
        <w:tab/>
      </w:r>
      <w:r>
        <w:rPr>
          <w:sz w:val="21"/>
        </w:rPr>
        <w:t>the</w:t>
      </w:r>
      <w:r>
        <w:rPr>
          <w:sz w:val="21"/>
        </w:rPr>
        <w:tab/>
      </w:r>
      <w:r>
        <w:rPr>
          <w:sz w:val="21"/>
        </w:rPr>
        <w:t>1950s,NASA first initiated to</w:t>
      </w:r>
      <w:r>
        <w:rPr>
          <w:spacing w:val="6"/>
          <w:sz w:val="21"/>
        </w:rPr>
        <w:t xml:space="preserve"> </w:t>
      </w:r>
      <w:r>
        <w:rPr>
          <w:sz w:val="21"/>
        </w:rPr>
        <w:t>develop</w:t>
      </w:r>
      <w:r>
        <w:rPr>
          <w:spacing w:val="5"/>
          <w:sz w:val="21"/>
        </w:rPr>
        <w:t xml:space="preserve"> </w:t>
      </w:r>
      <w:r>
        <w:rPr>
          <w:sz w:val="21"/>
        </w:rPr>
        <w:t>and</w:t>
      </w:r>
      <w:r>
        <w:rPr>
          <w:sz w:val="21"/>
        </w:rPr>
        <w:tab/>
      </w:r>
      <w:r>
        <w:rPr>
          <w:sz w:val="21"/>
        </w:rPr>
        <w:t xml:space="preserve">launch a </w:t>
      </w:r>
      <w:r>
        <w:rPr>
          <w:spacing w:val="-4"/>
          <w:sz w:val="21"/>
        </w:rPr>
        <w:t xml:space="preserve">series </w:t>
      </w:r>
      <w:r>
        <w:rPr>
          <w:sz w:val="21"/>
        </w:rPr>
        <w:t>of passive</w:t>
      </w:r>
      <w:r>
        <w:rPr>
          <w:spacing w:val="-2"/>
          <w:sz w:val="21"/>
        </w:rPr>
        <w:t xml:space="preserve"> </w:t>
      </w:r>
      <w:r>
        <w:rPr>
          <w:sz w:val="21"/>
        </w:rPr>
        <w:t>satellites.</w:t>
      </w:r>
    </w:p>
    <w:p>
      <w:pPr>
        <w:pStyle w:val="9"/>
        <w:numPr>
          <w:ilvl w:val="0"/>
          <w:numId w:val="36"/>
        </w:numPr>
        <w:tabs>
          <w:tab w:val="left" w:pos="1400"/>
          <w:tab w:val="left" w:pos="2264"/>
          <w:tab w:val="left" w:pos="3840"/>
          <w:tab w:val="left" w:pos="4353"/>
          <w:tab w:val="left" w:pos="4808"/>
          <w:tab w:val="left" w:pos="6054"/>
        </w:tabs>
        <w:spacing w:before="1" w:after="0" w:line="309" w:lineRule="auto"/>
        <w:ind w:left="1240" w:right="218" w:firstLine="0"/>
        <w:jc w:val="left"/>
        <w:rPr>
          <w:sz w:val="21"/>
        </w:rPr>
      </w:pPr>
      <w:r>
        <w:rPr>
          <w:sz w:val="21"/>
        </w:rPr>
        <w:t>In  1972, President</w:t>
      </w:r>
      <w:r>
        <w:rPr>
          <w:spacing w:val="-10"/>
          <w:sz w:val="21"/>
        </w:rPr>
        <w:t xml:space="preserve"> </w:t>
      </w:r>
      <w:r>
        <w:rPr>
          <w:sz w:val="21"/>
        </w:rPr>
        <w:t>Nix</w:t>
      </w:r>
      <w:r>
        <w:rPr>
          <w:spacing w:val="16"/>
          <w:sz w:val="21"/>
        </w:rPr>
        <w:t xml:space="preserve"> </w:t>
      </w:r>
      <w:r>
        <w:rPr>
          <w:sz w:val="21"/>
        </w:rPr>
        <w:t>on</w:t>
      </w:r>
      <w:r>
        <w:rPr>
          <w:sz w:val="21"/>
        </w:rPr>
        <w:tab/>
      </w:r>
      <w:r>
        <w:rPr>
          <w:sz w:val="21"/>
        </w:rPr>
        <w:t>and</w:t>
      </w:r>
      <w:r>
        <w:rPr>
          <w:sz w:val="21"/>
        </w:rPr>
        <w:tab/>
      </w:r>
      <w:r>
        <w:rPr>
          <w:sz w:val="21"/>
        </w:rPr>
        <w:t>his</w:t>
      </w:r>
      <w:r>
        <w:rPr>
          <w:sz w:val="21"/>
        </w:rPr>
        <w:tab/>
      </w:r>
      <w:r>
        <w:rPr>
          <w:sz w:val="21"/>
        </w:rPr>
        <w:t>counterparts</w:t>
      </w:r>
      <w:r>
        <w:rPr>
          <w:sz w:val="21"/>
        </w:rPr>
        <w:tab/>
      </w:r>
      <w:r>
        <w:rPr>
          <w:sz w:val="21"/>
        </w:rPr>
        <w:t>in Beijing took a number of important</w:t>
      </w:r>
      <w:r>
        <w:rPr>
          <w:sz w:val="21"/>
        </w:rPr>
        <w:tab/>
      </w:r>
      <w:r>
        <w:rPr>
          <w:sz w:val="21"/>
        </w:rPr>
        <w:t>steps that would result in an</w:t>
      </w:r>
      <w:r>
        <w:rPr>
          <w:spacing w:val="-3"/>
          <w:sz w:val="21"/>
        </w:rPr>
        <w:t xml:space="preserve"> </w:t>
      </w:r>
      <w:r>
        <w:rPr>
          <w:sz w:val="21"/>
        </w:rPr>
        <w:t>improvement.</w:t>
      </w:r>
    </w:p>
    <w:p>
      <w:pPr>
        <w:pStyle w:val="3"/>
        <w:tabs>
          <w:tab w:val="left" w:pos="2690"/>
          <w:tab w:val="left" w:pos="2968"/>
          <w:tab w:val="left" w:pos="3562"/>
          <w:tab w:val="left" w:pos="7220"/>
        </w:tabs>
        <w:spacing w:before="1" w:line="309" w:lineRule="auto"/>
        <w:ind w:left="1240" w:right="220"/>
      </w:pPr>
      <w:r>
        <w:t>4This  morning</w:t>
      </w:r>
      <w:r>
        <w:rPr>
          <w:spacing w:val="28"/>
        </w:rPr>
        <w:t xml:space="preserve"> </w:t>
      </w:r>
      <w:r>
        <w:t>at</w:t>
      </w:r>
      <w:r>
        <w:rPr>
          <w:spacing w:val="37"/>
        </w:rPr>
        <w:t xml:space="preserve"> </w:t>
      </w:r>
      <w:r>
        <w:t>6:30,I</w:t>
      </w:r>
      <w:r>
        <w:tab/>
      </w:r>
      <w:r>
        <w:t>woke  up  to  hear  my alarm  go</w:t>
      </w:r>
      <w:r>
        <w:rPr>
          <w:spacing w:val="7"/>
        </w:rPr>
        <w:t xml:space="preserve"> </w:t>
      </w:r>
      <w:r>
        <w:t>off,</w:t>
      </w:r>
      <w:r>
        <w:rPr>
          <w:spacing w:val="41"/>
        </w:rPr>
        <w:t xml:space="preserve"> </w:t>
      </w:r>
      <w:r>
        <w:t>but</w:t>
      </w:r>
      <w:r>
        <w:tab/>
      </w:r>
      <w:r>
        <w:t xml:space="preserve">the alarm </w:t>
      </w:r>
      <w:r>
        <w:rPr>
          <w:spacing w:val="-6"/>
        </w:rPr>
        <w:t xml:space="preserve">was </w:t>
      </w:r>
      <w:r>
        <w:t>turned</w:t>
      </w:r>
      <w:r>
        <w:rPr>
          <w:spacing w:val="-1"/>
        </w:rPr>
        <w:t xml:space="preserve"> </w:t>
      </w:r>
      <w:r>
        <w:t>off</w:t>
      </w:r>
      <w:r>
        <w:rPr>
          <w:spacing w:val="-2"/>
        </w:rPr>
        <w:t xml:space="preserve"> </w:t>
      </w:r>
      <w:r>
        <w:t>,and</w:t>
      </w:r>
      <w:r>
        <w:tab/>
      </w:r>
      <w:r>
        <w:t>I</w:t>
      </w:r>
      <w:r>
        <w:tab/>
      </w:r>
      <w:r>
        <w:t>returned back to sleep.</w:t>
      </w:r>
    </w:p>
    <w:p>
      <w:pPr>
        <w:pStyle w:val="3"/>
        <w:spacing w:before="1" w:line="309" w:lineRule="auto"/>
        <w:ind w:left="1240"/>
      </w:pPr>
      <w:r>
        <w:t>5.There is possibility that so many teenagers running away is the fact that many indifferent parents.</w:t>
      </w:r>
    </w:p>
    <w:p>
      <w:pPr>
        <w:pStyle w:val="3"/>
        <w:tabs>
          <w:tab w:val="left" w:pos="2080"/>
        </w:tabs>
        <w:spacing w:before="1"/>
        <w:ind w:left="1240"/>
      </w:pPr>
      <w:r>
        <w:t>Section</w:t>
      </w:r>
      <w:r>
        <w:tab/>
      </w:r>
      <w:r>
        <w:t>B</w:t>
      </w:r>
    </w:p>
    <w:p>
      <w:pPr>
        <w:pStyle w:val="3"/>
        <w:tabs>
          <w:tab w:val="left" w:pos="2480"/>
          <w:tab w:val="left" w:pos="2965"/>
          <w:tab w:val="left" w:pos="3429"/>
          <w:tab w:val="left" w:pos="4223"/>
          <w:tab w:val="left" w:pos="5098"/>
          <w:tab w:val="left" w:pos="6040"/>
          <w:tab w:val="left" w:pos="6514"/>
          <w:tab w:val="left" w:pos="7123"/>
        </w:tabs>
        <w:spacing w:before="71" w:line="309" w:lineRule="auto"/>
        <w:ind w:left="1346" w:right="716" w:hanging="106"/>
      </w:pPr>
      <w:r>
        <w:t>1.in the</w:t>
      </w:r>
      <w:r>
        <w:rPr>
          <w:spacing w:val="-1"/>
        </w:rPr>
        <w:t xml:space="preserve"> </w:t>
      </w:r>
      <w:r>
        <w:t>same way</w:t>
      </w:r>
      <w:r>
        <w:tab/>
      </w:r>
      <w:r>
        <w:t>2.a</w:t>
      </w:r>
      <w:r>
        <w:tab/>
      </w:r>
      <w:r>
        <w:t>second</w:t>
      </w:r>
      <w:r>
        <w:tab/>
      </w:r>
      <w:r>
        <w:t>way</w:t>
      </w:r>
      <w:r>
        <w:rPr>
          <w:spacing w:val="-5"/>
        </w:rPr>
        <w:t xml:space="preserve"> </w:t>
      </w:r>
      <w:r>
        <w:t>3.</w:t>
      </w:r>
      <w:r>
        <w:tab/>
      </w:r>
      <w:r>
        <w:t>Thirdly</w:t>
      </w:r>
      <w:r>
        <w:tab/>
      </w:r>
      <w:r>
        <w:t>4.</w:t>
      </w:r>
      <w:r>
        <w:tab/>
      </w:r>
      <w:r>
        <w:t>Also</w:t>
      </w:r>
      <w:r>
        <w:tab/>
      </w:r>
      <w:r>
        <w:rPr>
          <w:spacing w:val="-3"/>
        </w:rPr>
        <w:t xml:space="preserve">5.similary </w:t>
      </w:r>
      <w:r>
        <w:t>6</w:t>
      </w:r>
      <w:r>
        <w:rPr>
          <w:spacing w:val="-2"/>
        </w:rPr>
        <w:t xml:space="preserve"> </w:t>
      </w:r>
      <w:r>
        <w:t>Likewise</w:t>
      </w:r>
      <w:r>
        <w:tab/>
      </w:r>
      <w:r>
        <w:t>7. For example</w:t>
      </w:r>
      <w:r>
        <w:rPr>
          <w:spacing w:val="2"/>
        </w:rPr>
        <w:t xml:space="preserve"> </w:t>
      </w:r>
      <w:r>
        <w:t>8.both</w:t>
      </w:r>
    </w:p>
    <w:p>
      <w:pPr>
        <w:pStyle w:val="3"/>
        <w:tabs>
          <w:tab w:val="left" w:pos="846"/>
        </w:tabs>
        <w:spacing w:before="1" w:line="309" w:lineRule="auto"/>
        <w:ind w:right="7624"/>
      </w:pPr>
      <w:r>
        <w:t xml:space="preserve">. </w:t>
      </w:r>
      <w:r>
        <w:rPr>
          <w:shd w:val="clear" w:color="auto" w:fill="FFFF00"/>
        </w:rPr>
        <w:t>Unit</w:t>
      </w:r>
      <w:r>
        <w:rPr>
          <w:shd w:val="clear" w:color="auto" w:fill="FFFF00"/>
        </w:rPr>
        <w:tab/>
      </w:r>
      <w:r>
        <w:rPr>
          <w:spacing w:val="-10"/>
          <w:shd w:val="clear" w:color="auto" w:fill="FFFF00"/>
        </w:rPr>
        <w:t>12</w:t>
      </w:r>
      <w:r>
        <w:rPr>
          <w:spacing w:val="-10"/>
        </w:rPr>
        <w:t xml:space="preserve"> </w:t>
      </w:r>
      <w:r>
        <w:rPr>
          <w:spacing w:val="-4"/>
        </w:rPr>
        <w:t>Text</w:t>
      </w:r>
      <w:r>
        <w:rPr>
          <w:spacing w:val="-4"/>
        </w:rPr>
        <w:tab/>
      </w:r>
      <w:r>
        <w:t>A I</w:t>
      </w:r>
    </w:p>
    <w:p>
      <w:pPr>
        <w:pStyle w:val="3"/>
        <w:tabs>
          <w:tab w:val="left" w:pos="1000"/>
        </w:tabs>
        <w:spacing w:before="2"/>
      </w:pPr>
      <w:r>
        <w:t>Section</w:t>
      </w:r>
      <w:r>
        <w:tab/>
      </w:r>
      <w:r>
        <w:t>A</w:t>
      </w:r>
    </w:p>
    <w:p>
      <w:pPr>
        <w:pStyle w:val="3"/>
        <w:tabs>
          <w:tab w:val="left" w:pos="541"/>
          <w:tab w:val="left" w:pos="1655"/>
          <w:tab w:val="left" w:pos="3193"/>
          <w:tab w:val="left" w:pos="3561"/>
          <w:tab w:val="left" w:pos="4703"/>
          <w:tab w:val="left" w:pos="5074"/>
          <w:tab w:val="left" w:pos="6158"/>
        </w:tabs>
        <w:spacing w:before="70"/>
      </w:pPr>
      <w:r>
        <w:t>1.</w:t>
      </w:r>
      <w:r>
        <w:tab/>
      </w:r>
      <w:r>
        <w:rPr>
          <w:spacing w:val="-3"/>
        </w:rPr>
        <w:t>Awareness</w:t>
      </w:r>
      <w:r>
        <w:rPr>
          <w:spacing w:val="-3"/>
        </w:rPr>
        <w:tab/>
      </w:r>
      <w:r>
        <w:t>2.</w:t>
      </w:r>
      <w:r>
        <w:rPr>
          <w:spacing w:val="-2"/>
        </w:rPr>
        <w:t xml:space="preserve"> </w:t>
      </w:r>
      <w:r>
        <w:t>Resemblance</w:t>
      </w:r>
      <w:r>
        <w:tab/>
      </w:r>
      <w:r>
        <w:t>3.</w:t>
      </w:r>
      <w:r>
        <w:tab/>
      </w:r>
      <w:r>
        <w:t>Permission</w:t>
      </w:r>
      <w:r>
        <w:tab/>
      </w:r>
      <w:r>
        <w:t>4.</w:t>
      </w:r>
      <w:r>
        <w:tab/>
      </w:r>
      <w:r>
        <w:t>Emotional</w:t>
      </w:r>
      <w:r>
        <w:tab/>
      </w:r>
      <w:r>
        <w:t>5.</w:t>
      </w:r>
      <w:r>
        <w:rPr>
          <w:spacing w:val="-1"/>
        </w:rPr>
        <w:t xml:space="preserve"> </w:t>
      </w:r>
      <w:r>
        <w:t>Settlement</w:t>
      </w:r>
    </w:p>
    <w:p>
      <w:pPr>
        <w:pStyle w:val="3"/>
        <w:tabs>
          <w:tab w:val="left" w:pos="993"/>
          <w:tab w:val="left" w:pos="1360"/>
        </w:tabs>
        <w:spacing w:before="71" w:line="309" w:lineRule="auto"/>
        <w:ind w:left="520" w:right="6663" w:firstLine="105"/>
      </w:pPr>
      <w:r>
        <w:t>6.</w:t>
      </w:r>
      <w:r>
        <w:tab/>
      </w:r>
      <w:r>
        <w:rPr>
          <w:spacing w:val="-1"/>
        </w:rPr>
        <w:t xml:space="preserve">Justification </w:t>
      </w:r>
      <w:r>
        <w:t>Section</w:t>
      </w:r>
      <w:r>
        <w:tab/>
      </w:r>
      <w:r>
        <w:t>B</w:t>
      </w:r>
    </w:p>
    <w:p>
      <w:pPr>
        <w:pStyle w:val="3"/>
        <w:tabs>
          <w:tab w:val="left" w:pos="541"/>
          <w:tab w:val="left" w:pos="1360"/>
          <w:tab w:val="left" w:pos="1836"/>
          <w:tab w:val="left" w:pos="2208"/>
          <w:tab w:val="left" w:pos="4387"/>
          <w:tab w:val="left" w:pos="4860"/>
          <w:tab w:val="left" w:pos="5992"/>
          <w:tab w:val="left" w:pos="7299"/>
        </w:tabs>
        <w:spacing w:before="1" w:line="309" w:lineRule="auto"/>
        <w:ind w:left="520" w:right="520" w:hanging="360"/>
      </w:pPr>
      <w:r>
        <w:t>1.</w:t>
      </w:r>
      <w:r>
        <w:tab/>
      </w:r>
      <w:r>
        <w:tab/>
      </w:r>
      <w:r>
        <w:t>Subside</w:t>
      </w:r>
      <w:r>
        <w:tab/>
      </w:r>
      <w:r>
        <w:tab/>
      </w:r>
      <w:r>
        <w:t>2.</w:t>
      </w:r>
      <w:r>
        <w:tab/>
      </w:r>
      <w:r>
        <w:t>Manufacture</w:t>
      </w:r>
      <w:r>
        <w:rPr>
          <w:spacing w:val="-1"/>
        </w:rPr>
        <w:t xml:space="preserve"> </w:t>
      </w:r>
      <w:r>
        <w:t>3..</w:t>
      </w:r>
      <w:r>
        <w:rPr>
          <w:spacing w:val="-1"/>
        </w:rPr>
        <w:t xml:space="preserve"> </w:t>
      </w:r>
      <w:r>
        <w:t>refresh</w:t>
      </w:r>
      <w:r>
        <w:tab/>
      </w:r>
      <w:r>
        <w:t>4.</w:t>
      </w:r>
      <w:r>
        <w:tab/>
      </w:r>
      <w:r>
        <w:t>Justified</w:t>
      </w:r>
      <w:r>
        <w:tab/>
      </w:r>
      <w:r>
        <w:t>5.</w:t>
      </w:r>
      <w:r>
        <w:rPr>
          <w:spacing w:val="1"/>
        </w:rPr>
        <w:t xml:space="preserve"> </w:t>
      </w:r>
      <w:r>
        <w:t>symptom</w:t>
      </w:r>
      <w:r>
        <w:tab/>
      </w:r>
      <w:r>
        <w:t xml:space="preserve">6. </w:t>
      </w:r>
      <w:r>
        <w:rPr>
          <w:spacing w:val="-3"/>
        </w:rPr>
        <w:t xml:space="preserve">Nurture </w:t>
      </w:r>
      <w:r>
        <w:t>Section</w:t>
      </w:r>
      <w:r>
        <w:tab/>
      </w:r>
      <w:r>
        <w:t>C</w:t>
      </w:r>
    </w:p>
    <w:p>
      <w:pPr>
        <w:pStyle w:val="3"/>
        <w:tabs>
          <w:tab w:val="left" w:pos="1221"/>
          <w:tab w:val="left" w:pos="1590"/>
          <w:tab w:val="left" w:pos="2212"/>
          <w:tab w:val="left" w:pos="2577"/>
          <w:tab w:val="left" w:pos="3006"/>
          <w:tab w:val="left" w:pos="3374"/>
          <w:tab w:val="left" w:pos="3979"/>
          <w:tab w:val="left" w:pos="4344"/>
          <w:tab w:val="left" w:pos="4975"/>
          <w:tab w:val="left" w:pos="5448"/>
        </w:tabs>
        <w:spacing w:before="1" w:line="309" w:lineRule="auto"/>
        <w:ind w:left="520" w:right="2965"/>
      </w:pPr>
      <w:r>
        <w:t>1, of</w:t>
      </w:r>
      <w:r>
        <w:tab/>
      </w:r>
      <w:r>
        <w:t>2.</w:t>
      </w:r>
      <w:r>
        <w:tab/>
      </w:r>
      <w:r>
        <w:rPr>
          <w:spacing w:val="-4"/>
        </w:rPr>
        <w:t>With</w:t>
      </w:r>
      <w:r>
        <w:rPr>
          <w:spacing w:val="-4"/>
        </w:rPr>
        <w:tab/>
      </w:r>
      <w:r>
        <w:t>3.</w:t>
      </w:r>
      <w:r>
        <w:tab/>
      </w:r>
      <w:r>
        <w:rPr>
          <w:spacing w:val="-7"/>
        </w:rPr>
        <w:t>To</w:t>
      </w:r>
      <w:r>
        <w:rPr>
          <w:spacing w:val="-7"/>
        </w:rPr>
        <w:tab/>
      </w:r>
      <w:r>
        <w:t>4.</w:t>
      </w:r>
      <w:r>
        <w:tab/>
      </w:r>
      <w:r>
        <w:t>Off</w:t>
      </w:r>
      <w:r>
        <w:tab/>
      </w:r>
      <w:r>
        <w:t>5.</w:t>
      </w:r>
      <w:r>
        <w:tab/>
      </w:r>
      <w:r>
        <w:t>Out</w:t>
      </w:r>
      <w:r>
        <w:tab/>
      </w:r>
      <w:r>
        <w:t>6.</w:t>
      </w:r>
      <w:r>
        <w:tab/>
      </w:r>
      <w:r>
        <w:rPr>
          <w:spacing w:val="-6"/>
        </w:rPr>
        <w:t xml:space="preserve">Set </w:t>
      </w:r>
      <w:r>
        <w:t>III</w:t>
      </w:r>
    </w:p>
    <w:p>
      <w:pPr>
        <w:pStyle w:val="3"/>
        <w:tabs>
          <w:tab w:val="left" w:pos="587"/>
          <w:tab w:val="left" w:pos="1287"/>
          <w:tab w:val="left" w:pos="1426"/>
          <w:tab w:val="left" w:pos="1650"/>
          <w:tab w:val="left" w:pos="2288"/>
          <w:tab w:val="left" w:pos="3554"/>
          <w:tab w:val="left" w:pos="3760"/>
          <w:tab w:val="left" w:pos="4233"/>
          <w:tab w:val="left" w:pos="4759"/>
          <w:tab w:val="left" w:pos="5880"/>
        </w:tabs>
        <w:spacing w:before="1" w:line="309" w:lineRule="auto"/>
        <w:ind w:right="2338"/>
      </w:pPr>
      <w:r>
        <w:t>1.in</w:t>
      </w:r>
      <w:r>
        <w:rPr>
          <w:spacing w:val="-1"/>
        </w:rPr>
        <w:t xml:space="preserve"> </w:t>
      </w:r>
      <w:r>
        <w:t>addition</w:t>
      </w:r>
      <w:r>
        <w:rPr>
          <w:spacing w:val="-1"/>
        </w:rPr>
        <w:t xml:space="preserve"> </w:t>
      </w:r>
      <w:r>
        <w:t>to</w:t>
      </w:r>
      <w:r>
        <w:tab/>
      </w:r>
      <w:r>
        <w:t>2.unfortunately</w:t>
      </w:r>
      <w:r>
        <w:rPr>
          <w:spacing w:val="-6"/>
        </w:rPr>
        <w:t xml:space="preserve"> </w:t>
      </w:r>
      <w:r>
        <w:t>3.</w:t>
      </w:r>
      <w:r>
        <w:rPr>
          <w:spacing w:val="1"/>
        </w:rPr>
        <w:t xml:space="preserve"> </w:t>
      </w:r>
      <w:r>
        <w:t>One</w:t>
      </w:r>
      <w:r>
        <w:tab/>
      </w:r>
      <w:r>
        <w:tab/>
      </w:r>
      <w:r>
        <w:t>4.</w:t>
      </w:r>
      <w:r>
        <w:tab/>
      </w:r>
      <w:r>
        <w:t>Get out of 5. physically 6.through</w:t>
      </w:r>
      <w:r>
        <w:tab/>
      </w:r>
      <w:r>
        <w:t>7.</w:t>
      </w:r>
      <w:r>
        <w:rPr>
          <w:spacing w:val="-2"/>
        </w:rPr>
        <w:t xml:space="preserve"> </w:t>
      </w:r>
      <w:r>
        <w:t>Free</w:t>
      </w:r>
      <w:r>
        <w:tab/>
      </w:r>
      <w:r>
        <w:t>8.either</w:t>
      </w:r>
      <w:r>
        <w:tab/>
      </w:r>
      <w:r>
        <w:t>9.</w:t>
      </w:r>
      <w:r>
        <w:rPr>
          <w:spacing w:val="-1"/>
        </w:rPr>
        <w:t xml:space="preserve"> </w:t>
      </w:r>
      <w:r>
        <w:t>Positive</w:t>
      </w:r>
      <w:r>
        <w:tab/>
      </w:r>
      <w:r>
        <w:t>10.</w:t>
      </w:r>
      <w:r>
        <w:rPr>
          <w:spacing w:val="-1"/>
        </w:rPr>
        <w:t xml:space="preserve"> </w:t>
      </w:r>
      <w:r>
        <w:t>rather</w:t>
      </w:r>
      <w:r>
        <w:tab/>
      </w:r>
      <w:r>
        <w:t>than IV</w:t>
      </w:r>
      <w:r>
        <w:tab/>
      </w:r>
      <w:r>
        <w:t>Section</w:t>
      </w:r>
      <w:r>
        <w:tab/>
      </w:r>
      <w:r>
        <w:tab/>
      </w:r>
      <w:r>
        <w:t>A</w:t>
      </w:r>
    </w:p>
    <w:p>
      <w:pPr>
        <w:pStyle w:val="3"/>
        <w:tabs>
          <w:tab w:val="left" w:pos="891"/>
          <w:tab w:val="left" w:pos="2571"/>
          <w:tab w:val="left" w:pos="3259"/>
          <w:tab w:val="left" w:pos="4010"/>
          <w:tab w:val="left" w:pos="4183"/>
          <w:tab w:val="left" w:pos="4648"/>
          <w:tab w:val="left" w:pos="5157"/>
          <w:tab w:val="left" w:pos="5406"/>
          <w:tab w:val="left" w:pos="5630"/>
          <w:tab w:val="left" w:pos="5928"/>
          <w:tab w:val="left" w:pos="6780"/>
        </w:tabs>
        <w:spacing w:before="2" w:line="309" w:lineRule="auto"/>
        <w:ind w:right="218"/>
      </w:pPr>
      <w:r>
        <w:t>1.piling up</w:t>
      </w:r>
      <w:r>
        <w:rPr>
          <w:spacing w:val="25"/>
        </w:rPr>
        <w:t xml:space="preserve"> </w:t>
      </w:r>
      <w:r>
        <w:t>the</w:t>
      </w:r>
      <w:r>
        <w:rPr>
          <w:spacing w:val="12"/>
        </w:rPr>
        <w:t xml:space="preserve"> </w:t>
      </w:r>
      <w:r>
        <w:t>problems</w:t>
      </w:r>
      <w:r>
        <w:tab/>
      </w:r>
      <w:r>
        <w:t>2.</w:t>
      </w:r>
      <w:r>
        <w:rPr>
          <w:spacing w:val="17"/>
        </w:rPr>
        <w:t xml:space="preserve"> </w:t>
      </w:r>
      <w:r>
        <w:t>respond</w:t>
      </w:r>
      <w:r>
        <w:rPr>
          <w:spacing w:val="12"/>
        </w:rPr>
        <w:t xml:space="preserve"> </w:t>
      </w:r>
      <w:r>
        <w:t>ing</w:t>
      </w:r>
      <w:r>
        <w:tab/>
      </w:r>
      <w:r>
        <w:t>to</w:t>
      </w:r>
      <w:r>
        <w:rPr>
          <w:spacing w:val="12"/>
        </w:rPr>
        <w:t xml:space="preserve"> </w:t>
      </w:r>
      <w:r>
        <w:t>our</w:t>
      </w:r>
      <w:r>
        <w:rPr>
          <w:spacing w:val="14"/>
        </w:rPr>
        <w:t xml:space="preserve"> </w:t>
      </w:r>
      <w:r>
        <w:t>help</w:t>
      </w:r>
      <w:r>
        <w:tab/>
      </w:r>
      <w:r>
        <w:t>3.</w:t>
      </w:r>
      <w:r>
        <w:tab/>
      </w:r>
      <w:r>
        <w:tab/>
      </w:r>
      <w:r>
        <w:t>Came down with flu and hand to in bed</w:t>
      </w:r>
      <w:r>
        <w:tab/>
      </w:r>
      <w:r>
        <w:t>3. He would be set</w:t>
      </w:r>
      <w:r>
        <w:rPr>
          <w:spacing w:val="-4"/>
        </w:rPr>
        <w:t xml:space="preserve"> </w:t>
      </w:r>
      <w:r>
        <w:t>free 4.</w:t>
      </w:r>
      <w:r>
        <w:tab/>
      </w:r>
      <w:r>
        <w:t>Justified</w:t>
      </w:r>
      <w:r>
        <w:tab/>
      </w:r>
      <w:r>
        <w:tab/>
      </w:r>
      <w:r>
        <w:t>the</w:t>
      </w:r>
      <w:r>
        <w:tab/>
      </w:r>
      <w:r>
        <w:t>reason</w:t>
      </w:r>
      <w:r>
        <w:tab/>
      </w:r>
      <w:r>
        <w:t>you</w:t>
      </w:r>
      <w:r>
        <w:tab/>
      </w:r>
      <w:r>
        <w:t>cheated</w:t>
      </w:r>
      <w:r>
        <w:tab/>
      </w:r>
      <w:r>
        <w:t>in exam</w:t>
      </w:r>
      <w:r>
        <w:rPr>
          <w:spacing w:val="-5"/>
        </w:rPr>
        <w:t xml:space="preserve"> </w:t>
      </w:r>
      <w:r>
        <w:t>.</w:t>
      </w:r>
    </w:p>
    <w:p>
      <w:pPr>
        <w:pStyle w:val="3"/>
        <w:tabs>
          <w:tab w:val="left" w:pos="1000"/>
        </w:tabs>
        <w:spacing w:before="1"/>
      </w:pPr>
      <w:r>
        <w:t>Section</w:t>
      </w:r>
      <w:r>
        <w:tab/>
      </w:r>
      <w:r>
        <w:t>B</w:t>
      </w:r>
    </w:p>
    <w:p>
      <w:pPr>
        <w:pStyle w:val="3"/>
        <w:spacing w:before="59" w:line="278" w:lineRule="auto"/>
        <w:ind w:right="109"/>
        <w:rPr>
          <w:rFonts w:hint="eastAsia" w:ascii="宋体" w:eastAsia="宋体"/>
        </w:rPr>
      </w:pPr>
      <w:r>
        <w:rPr>
          <w:rFonts w:hint="eastAsia" w:ascii="宋体" w:eastAsia="宋体"/>
          <w:color w:val="333333"/>
        </w:rPr>
        <w:t>不</w:t>
      </w:r>
      <w:r>
        <w:rPr>
          <w:rFonts w:hint="eastAsia" w:ascii="宋体" w:eastAsia="宋体"/>
          <w:spacing w:val="-3"/>
        </w:rPr>
        <w:t xml:space="preserve">要拿自己去跟别人比较以贬低自己,我们每个人因为不同而特别。不要因为生活在过去的回忆或未来的幻想中,而让你现在的时间从指缝溜走.应当活在当下,生活在生命中的每一天. </w:t>
      </w:r>
      <w:r>
        <w:rPr>
          <w:rFonts w:hint="eastAsia" w:ascii="宋体" w:eastAsia="宋体"/>
          <w:spacing w:val="-8"/>
        </w:rPr>
        <w:t>确实是一条脆弱的线把我们绑在了一起。莫要匆忙地度过你的一生，那匆忙让你忘了曾经到</w:t>
      </w:r>
      <w:r>
        <w:rPr>
          <w:rFonts w:hint="eastAsia" w:ascii="宋体" w:eastAsia="宋体"/>
          <w:spacing w:val="-12"/>
        </w:rPr>
        <w:t>过哪里，也让你忘了你要去哪里不要忘记一个人最伟大的情感需要是得到人的欣赏。不要随</w:t>
      </w:r>
      <w:r>
        <w:rPr>
          <w:rFonts w:hint="eastAsia" w:ascii="宋体" w:eastAsia="宋体"/>
          <w:spacing w:val="-11"/>
        </w:rPr>
        <w:t>意的用时间和词组。没有任何一个是可以被恢复的。生命不是一场比赛，而是每一步都要被</w:t>
      </w:r>
      <w:r>
        <w:rPr>
          <w:rFonts w:hint="eastAsia" w:ascii="宋体" w:eastAsia="宋体"/>
          <w:spacing w:val="-6"/>
        </w:rPr>
        <w:t>保存的旅行。</w:t>
      </w:r>
    </w:p>
    <w:p>
      <w:pPr>
        <w:pStyle w:val="3"/>
        <w:spacing w:before="11" w:line="309" w:lineRule="auto"/>
        <w:ind w:left="880" w:right="7265"/>
      </w:pPr>
      <w:r>
        <w:t>V 32145</w:t>
      </w:r>
    </w:p>
    <w:p>
      <w:pPr>
        <w:pStyle w:val="3"/>
        <w:spacing w:before="2"/>
        <w:ind w:left="0"/>
        <w:rPr>
          <w:sz w:val="27"/>
        </w:rPr>
      </w:pPr>
    </w:p>
    <w:p>
      <w:pPr>
        <w:pStyle w:val="3"/>
        <w:tabs>
          <w:tab w:val="left" w:pos="1566"/>
        </w:tabs>
        <w:spacing w:before="1"/>
        <w:ind w:left="880"/>
      </w:pPr>
      <w:r>
        <w:rPr>
          <w:spacing w:val="-4"/>
        </w:rPr>
        <w:t>Text</w:t>
      </w:r>
      <w:r>
        <w:rPr>
          <w:spacing w:val="-4"/>
        </w:rPr>
        <w:tab/>
      </w:r>
      <w:r>
        <w:t>B</w:t>
      </w:r>
    </w:p>
    <w:p>
      <w:pPr>
        <w:pStyle w:val="3"/>
        <w:tabs>
          <w:tab w:val="left" w:pos="1719"/>
        </w:tabs>
        <w:spacing w:before="70"/>
        <w:ind w:left="880"/>
      </w:pPr>
      <w:r>
        <w:t>Section</w:t>
      </w:r>
      <w:r>
        <w:tab/>
      </w:r>
      <w:r>
        <w:t>A</w:t>
      </w:r>
    </w:p>
    <w:p>
      <w:pPr>
        <w:pStyle w:val="3"/>
        <w:tabs>
          <w:tab w:val="left" w:pos="1393"/>
          <w:tab w:val="left" w:pos="2017"/>
          <w:tab w:val="left" w:pos="2740"/>
          <w:tab w:val="left" w:pos="3252"/>
        </w:tabs>
        <w:spacing w:before="71"/>
        <w:ind w:left="880"/>
      </w:pPr>
      <w:r>
        <w:t>1.Y</w:t>
      </w:r>
      <w:r>
        <w:tab/>
      </w:r>
      <w:r>
        <w:t>.2.</w:t>
      </w:r>
      <w:r>
        <w:rPr>
          <w:spacing w:val="-3"/>
        </w:rPr>
        <w:t xml:space="preserve"> </w:t>
      </w:r>
      <w:r>
        <w:t>N</w:t>
      </w:r>
      <w:r>
        <w:tab/>
      </w:r>
      <w:r>
        <w:t>3.</w:t>
      </w:r>
      <w:r>
        <w:rPr>
          <w:spacing w:val="-3"/>
        </w:rPr>
        <w:t xml:space="preserve"> </w:t>
      </w:r>
      <w:r>
        <w:t>NG</w:t>
      </w:r>
      <w:r>
        <w:tab/>
      </w:r>
      <w:r>
        <w:t>4.Y</w:t>
      </w:r>
      <w:r>
        <w:tab/>
      </w:r>
      <w:r>
        <w:t>5.</w:t>
      </w:r>
      <w:r>
        <w:rPr>
          <w:spacing w:val="-10"/>
        </w:rPr>
        <w:t xml:space="preserve"> </w:t>
      </w:r>
      <w:r>
        <w:t>Y</w:t>
      </w:r>
    </w:p>
    <w:p>
      <w:pPr>
        <w:pStyle w:val="3"/>
        <w:spacing w:before="70"/>
        <w:ind w:left="880"/>
      </w:pPr>
      <w:r>
        <w:t>\6. Y</w:t>
      </w:r>
    </w:p>
    <w:p>
      <w:pPr>
        <w:pStyle w:val="3"/>
        <w:tabs>
          <w:tab w:val="left" w:pos="1720"/>
        </w:tabs>
        <w:spacing w:before="71"/>
        <w:ind w:left="880"/>
      </w:pPr>
      <w:r>
        <w:t>Section</w:t>
      </w:r>
      <w:r>
        <w:tab/>
      </w:r>
      <w:r>
        <w:t>B</w:t>
      </w:r>
    </w:p>
    <w:p>
      <w:pPr>
        <w:spacing w:after="0"/>
        <w:sectPr>
          <w:pgSz w:w="11910" w:h="16840"/>
          <w:pgMar w:top="1360" w:right="1580" w:bottom="280" w:left="1640" w:header="454" w:footer="0" w:gutter="0"/>
          <w:cols w:space="720" w:num="1"/>
        </w:sectPr>
      </w:pPr>
    </w:p>
    <w:p>
      <w:pPr>
        <w:pStyle w:val="3"/>
        <w:tabs>
          <w:tab w:val="left" w:pos="1060"/>
          <w:tab w:val="left" w:pos="1691"/>
          <w:tab w:val="left" w:pos="3105"/>
          <w:tab w:val="left" w:pos="4135"/>
        </w:tabs>
        <w:spacing w:before="98"/>
      </w:pPr>
      <w:r>
        <w:t>1feeling</w:t>
      </w:r>
      <w:r>
        <w:tab/>
      </w:r>
      <w:r>
        <w:t>good</w:t>
      </w:r>
      <w:r>
        <w:tab/>
      </w:r>
      <w:r>
        <w:t>about</w:t>
      </w:r>
      <w:r>
        <w:rPr>
          <w:spacing w:val="-3"/>
        </w:rPr>
        <w:t xml:space="preserve"> </w:t>
      </w:r>
      <w:r>
        <w:t>yourself</w:t>
      </w:r>
      <w:r>
        <w:tab/>
      </w:r>
      <w:r>
        <w:t>can</w:t>
      </w:r>
      <w:r>
        <w:rPr>
          <w:spacing w:val="-1"/>
        </w:rPr>
        <w:t xml:space="preserve"> </w:t>
      </w:r>
      <w:r>
        <w:t>affect</w:t>
      </w:r>
      <w:r>
        <w:tab/>
      </w:r>
      <w:r>
        <w:t>how you act</w:t>
      </w:r>
      <w:r>
        <w:rPr>
          <w:spacing w:val="-3"/>
        </w:rPr>
        <w:t xml:space="preserve"> </w:t>
      </w:r>
      <w:r>
        <w:t>.</w:t>
      </w:r>
    </w:p>
    <w:p>
      <w:pPr>
        <w:pStyle w:val="3"/>
        <w:tabs>
          <w:tab w:val="left" w:pos="726"/>
          <w:tab w:val="left" w:pos="1638"/>
          <w:tab w:val="left" w:pos="2264"/>
        </w:tabs>
        <w:spacing w:before="71"/>
        <w:ind w:left="266"/>
      </w:pPr>
      <w:r>
        <w:t>2.a</w:t>
      </w:r>
      <w:r>
        <w:tab/>
      </w:r>
      <w:r>
        <w:t>person’s</w:t>
      </w:r>
      <w:r>
        <w:tab/>
      </w:r>
      <w:r>
        <w:t>body</w:t>
      </w:r>
      <w:r>
        <w:tab/>
      </w:r>
      <w:r>
        <w:t>image.</w:t>
      </w:r>
    </w:p>
    <w:p>
      <w:pPr>
        <w:pStyle w:val="3"/>
        <w:tabs>
          <w:tab w:val="left" w:pos="1252"/>
          <w:tab w:val="left" w:pos="1499"/>
          <w:tab w:val="left" w:pos="1835"/>
          <w:tab w:val="left" w:pos="2224"/>
          <w:tab w:val="left" w:pos="2773"/>
          <w:tab w:val="left" w:pos="2856"/>
        </w:tabs>
        <w:spacing w:before="70" w:line="309" w:lineRule="auto"/>
        <w:ind w:left="625" w:right="3592" w:hanging="106"/>
      </w:pPr>
      <w:r>
        <w:t>3.how</w:t>
      </w:r>
      <w:r>
        <w:tab/>
      </w:r>
      <w:r>
        <w:t>both</w:t>
      </w:r>
      <w:r>
        <w:tab/>
      </w:r>
      <w:r>
        <w:t>girls</w:t>
      </w:r>
      <w:r>
        <w:rPr>
          <w:spacing w:val="-1"/>
        </w:rPr>
        <w:t xml:space="preserve"> </w:t>
      </w:r>
      <w:r>
        <w:t>and</w:t>
      </w:r>
      <w:r>
        <w:tab/>
      </w:r>
      <w:r>
        <w:t>boys feel about themselves. 4.Bod y</w:t>
      </w:r>
      <w:r>
        <w:tab/>
      </w:r>
      <w:r>
        <w:t>image</w:t>
      </w:r>
      <w:r>
        <w:tab/>
      </w:r>
      <w:r>
        <w:t>good</w:t>
      </w:r>
      <w:r>
        <w:tab/>
      </w:r>
      <w:r>
        <w:tab/>
      </w:r>
      <w:r>
        <w:t>friends</w:t>
      </w:r>
      <w:r>
        <w:rPr>
          <w:spacing w:val="-1"/>
        </w:rPr>
        <w:t xml:space="preserve"> </w:t>
      </w:r>
      <w:r>
        <w:t>.</w:t>
      </w:r>
    </w:p>
    <w:p>
      <w:pPr>
        <w:pStyle w:val="3"/>
        <w:tabs>
          <w:tab w:val="left" w:pos="1636"/>
          <w:tab w:val="left" w:pos="2104"/>
          <w:tab w:val="left" w:pos="2662"/>
          <w:tab w:val="left" w:pos="3185"/>
          <w:tab w:val="left" w:pos="3665"/>
          <w:tab w:val="left" w:pos="4257"/>
          <w:tab w:val="left" w:pos="4885"/>
          <w:tab w:val="left" w:pos="5399"/>
          <w:tab w:val="left" w:pos="5972"/>
        </w:tabs>
        <w:spacing w:before="1" w:line="309" w:lineRule="auto"/>
        <w:ind w:left="1240" w:right="654" w:hanging="720"/>
      </w:pPr>
      <w:r>
        <w:t>5 Change</w:t>
      </w:r>
      <w:r>
        <w:tab/>
      </w:r>
      <w:r>
        <w:t>the</w:t>
      </w:r>
      <w:r>
        <w:tab/>
      </w:r>
      <w:r>
        <w:t>way</w:t>
      </w:r>
      <w:r>
        <w:tab/>
      </w:r>
      <w:r>
        <w:t>you</w:t>
      </w:r>
      <w:r>
        <w:tab/>
      </w:r>
      <w:r>
        <w:t>see</w:t>
      </w:r>
      <w:r>
        <w:tab/>
      </w:r>
      <w:r>
        <w:t>your</w:t>
      </w:r>
      <w:r>
        <w:tab/>
      </w:r>
      <w:r>
        <w:t>body</w:t>
      </w:r>
      <w:r>
        <w:tab/>
      </w:r>
      <w:r>
        <w:t>and</w:t>
      </w:r>
      <w:r>
        <w:tab/>
      </w:r>
      <w:r>
        <w:t>how</w:t>
      </w:r>
      <w:r>
        <w:tab/>
      </w:r>
      <w:r>
        <w:t xml:space="preserve">you think about </w:t>
      </w:r>
      <w:r>
        <w:rPr>
          <w:spacing w:val="-3"/>
        </w:rPr>
        <w:t xml:space="preserve">yourself </w:t>
      </w:r>
      <w:r>
        <w:t>II</w:t>
      </w:r>
    </w:p>
    <w:p>
      <w:pPr>
        <w:spacing w:after="0" w:line="309" w:lineRule="auto"/>
        <w:sectPr>
          <w:pgSz w:w="11910" w:h="16840"/>
          <w:pgMar w:top="1360" w:right="1580" w:bottom="280" w:left="1640" w:header="454" w:footer="0" w:gutter="0"/>
          <w:cols w:space="720" w:num="1"/>
        </w:sectPr>
      </w:pPr>
    </w:p>
    <w:p>
      <w:pPr>
        <w:pStyle w:val="3"/>
        <w:tabs>
          <w:tab w:val="left" w:pos="1000"/>
        </w:tabs>
        <w:spacing w:before="1"/>
      </w:pPr>
      <w:r>
        <w:t>Section</w:t>
      </w:r>
      <w:r>
        <w:tab/>
      </w:r>
      <w:r>
        <w:t>A</w:t>
      </w:r>
    </w:p>
    <w:p>
      <w:pPr>
        <w:pStyle w:val="3"/>
        <w:ind w:left="0"/>
        <w:rPr>
          <w:sz w:val="22"/>
        </w:rPr>
      </w:pPr>
    </w:p>
    <w:p>
      <w:pPr>
        <w:pStyle w:val="3"/>
        <w:ind w:left="0"/>
        <w:rPr>
          <w:sz w:val="22"/>
        </w:rPr>
      </w:pPr>
    </w:p>
    <w:p>
      <w:pPr>
        <w:pStyle w:val="3"/>
        <w:tabs>
          <w:tab w:val="left" w:pos="1000"/>
        </w:tabs>
        <w:spacing w:before="189"/>
      </w:pPr>
      <w:r>
        <w:t>Section</w:t>
      </w:r>
      <w:r>
        <w:tab/>
      </w:r>
      <w:r>
        <w:t>B</w:t>
      </w:r>
    </w:p>
    <w:p>
      <w:pPr>
        <w:pStyle w:val="3"/>
        <w:spacing w:before="3"/>
        <w:ind w:left="0"/>
        <w:rPr>
          <w:sz w:val="27"/>
        </w:rPr>
      </w:pPr>
      <w:r>
        <w:br w:type="column"/>
      </w:r>
    </w:p>
    <w:p>
      <w:pPr>
        <w:pStyle w:val="3"/>
        <w:tabs>
          <w:tab w:val="left" w:pos="1567"/>
          <w:tab w:val="left" w:pos="4104"/>
          <w:tab w:val="left" w:pos="5381"/>
        </w:tabs>
      </w:pPr>
      <w:r>
        <w:t>1.capability</w:t>
      </w:r>
      <w:r>
        <w:rPr>
          <w:spacing w:val="-5"/>
        </w:rPr>
        <w:t xml:space="preserve"> </w:t>
      </w:r>
      <w:r>
        <w:t>2.</w:t>
      </w:r>
      <w:r>
        <w:tab/>
      </w:r>
      <w:r>
        <w:t>Combination</w:t>
      </w:r>
      <w:r>
        <w:rPr>
          <w:spacing w:val="-2"/>
        </w:rPr>
        <w:t xml:space="preserve"> </w:t>
      </w:r>
      <w:r>
        <w:t>3.</w:t>
      </w:r>
      <w:r>
        <w:rPr>
          <w:spacing w:val="-13"/>
        </w:rPr>
        <w:t xml:space="preserve"> </w:t>
      </w:r>
      <w:r>
        <w:t>Adjustment</w:t>
      </w:r>
      <w:r>
        <w:tab/>
      </w:r>
      <w:r>
        <w:t>4.ignorant</w:t>
      </w:r>
      <w:r>
        <w:rPr>
          <w:spacing w:val="-3"/>
        </w:rPr>
        <w:t xml:space="preserve"> </w:t>
      </w:r>
      <w:r>
        <w:t>5.</w:t>
      </w:r>
      <w:r>
        <w:tab/>
      </w:r>
      <w:r>
        <w:t>Hurtful</w:t>
      </w:r>
    </w:p>
    <w:p>
      <w:pPr>
        <w:pStyle w:val="3"/>
        <w:spacing w:before="70"/>
        <w:ind w:left="266"/>
      </w:pPr>
      <w:r>
        <w:t>6. Permanently</w:t>
      </w:r>
    </w:p>
    <w:p>
      <w:pPr>
        <w:pStyle w:val="3"/>
        <w:ind w:left="0"/>
        <w:rPr>
          <w:sz w:val="22"/>
        </w:rPr>
      </w:pPr>
    </w:p>
    <w:p>
      <w:pPr>
        <w:pStyle w:val="3"/>
        <w:tabs>
          <w:tab w:val="left" w:pos="1026"/>
          <w:tab w:val="left" w:pos="1396"/>
          <w:tab w:val="left" w:pos="2611"/>
          <w:tab w:val="left" w:pos="3866"/>
          <w:tab w:val="left" w:pos="5347"/>
          <w:tab w:val="left" w:pos="5714"/>
        </w:tabs>
        <w:spacing w:before="130"/>
      </w:pPr>
      <w:r>
        <w:t>1.verify</w:t>
      </w:r>
      <w:r>
        <w:tab/>
      </w:r>
      <w:r>
        <w:t>2.</w:t>
      </w:r>
      <w:r>
        <w:tab/>
      </w:r>
      <w:r>
        <w:t>Criticizing</w:t>
      </w:r>
      <w:r>
        <w:tab/>
      </w:r>
      <w:r>
        <w:t>3.prejudice</w:t>
      </w:r>
      <w:r>
        <w:tab/>
      </w:r>
      <w:r>
        <w:t>4.</w:t>
      </w:r>
      <w:r>
        <w:rPr>
          <w:spacing w:val="-1"/>
        </w:rPr>
        <w:t xml:space="preserve"> </w:t>
      </w:r>
      <w:r>
        <w:t>embarrass</w:t>
      </w:r>
      <w:r>
        <w:tab/>
      </w:r>
      <w:r>
        <w:t>5.</w:t>
      </w:r>
      <w:r>
        <w:tab/>
      </w:r>
      <w:r>
        <w:t>temp</w:t>
      </w:r>
    </w:p>
    <w:p>
      <w:pPr>
        <w:pStyle w:val="3"/>
        <w:spacing w:before="70" w:line="309" w:lineRule="auto"/>
        <w:ind w:right="6329" w:firstLine="105"/>
      </w:pPr>
      <w:r>
        <w:t>6 . vary III</w:t>
      </w:r>
    </w:p>
    <w:p>
      <w:pPr>
        <w:spacing w:after="0" w:line="309" w:lineRule="auto"/>
        <w:sectPr>
          <w:type w:val="continuous"/>
          <w:pgSz w:w="11910" w:h="16840"/>
          <w:pgMar w:top="1360" w:right="1580" w:bottom="280" w:left="1640" w:header="720" w:footer="720" w:gutter="0"/>
          <w:cols w:equalWidth="0" w:num="2">
            <w:col w:w="1193" w:space="247"/>
            <w:col w:w="7250"/>
          </w:cols>
        </w:sectPr>
      </w:pPr>
    </w:p>
    <w:p>
      <w:pPr>
        <w:pStyle w:val="3"/>
        <w:tabs>
          <w:tab w:val="left" w:pos="1720"/>
        </w:tabs>
        <w:spacing w:before="2"/>
        <w:ind w:left="880"/>
      </w:pPr>
      <w:r>
        <w:t>Section</w:t>
      </w:r>
      <w:r>
        <w:tab/>
      </w:r>
      <w:r>
        <w:t>A</w:t>
      </w:r>
    </w:p>
    <w:p>
      <w:pPr>
        <w:pStyle w:val="9"/>
        <w:numPr>
          <w:ilvl w:val="0"/>
          <w:numId w:val="37"/>
        </w:numPr>
        <w:tabs>
          <w:tab w:val="left" w:pos="1040"/>
          <w:tab w:val="left" w:pos="2979"/>
        </w:tabs>
        <w:spacing w:before="71" w:after="0" w:line="240" w:lineRule="auto"/>
        <w:ind w:left="1039" w:right="0" w:hanging="160"/>
        <w:jc w:val="left"/>
        <w:rPr>
          <w:sz w:val="21"/>
        </w:rPr>
      </w:pPr>
      <w:r>
        <w:rPr>
          <w:sz w:val="21"/>
        </w:rPr>
        <w:t>put down</w:t>
      </w:r>
      <w:r>
        <w:rPr>
          <w:spacing w:val="-3"/>
          <w:sz w:val="21"/>
        </w:rPr>
        <w:t xml:space="preserve"> </w:t>
      </w:r>
      <w:r>
        <w:rPr>
          <w:sz w:val="21"/>
        </w:rPr>
        <w:t>by</w:t>
      </w:r>
      <w:r>
        <w:rPr>
          <w:spacing w:val="-5"/>
          <w:sz w:val="21"/>
        </w:rPr>
        <w:t xml:space="preserve"> </w:t>
      </w:r>
      <w:r>
        <w:rPr>
          <w:sz w:val="21"/>
        </w:rPr>
        <w:t>coming</w:t>
      </w:r>
      <w:r>
        <w:rPr>
          <w:sz w:val="21"/>
        </w:rPr>
        <w:tab/>
      </w:r>
      <w:r>
        <w:rPr>
          <w:sz w:val="21"/>
        </w:rPr>
        <w:t>late</w:t>
      </w:r>
    </w:p>
    <w:p>
      <w:pPr>
        <w:pStyle w:val="9"/>
        <w:numPr>
          <w:ilvl w:val="0"/>
          <w:numId w:val="37"/>
        </w:numPr>
        <w:tabs>
          <w:tab w:val="left" w:pos="1092"/>
        </w:tabs>
        <w:spacing w:before="70" w:after="0" w:line="240" w:lineRule="auto"/>
        <w:ind w:left="1091" w:right="0" w:hanging="212"/>
        <w:jc w:val="left"/>
        <w:rPr>
          <w:sz w:val="21"/>
        </w:rPr>
      </w:pPr>
      <w:r>
        <w:rPr>
          <w:sz w:val="21"/>
        </w:rPr>
        <w:t>I don't care about what the measure you</w:t>
      </w:r>
      <w:r>
        <w:rPr>
          <w:spacing w:val="-9"/>
          <w:sz w:val="21"/>
        </w:rPr>
        <w:t xml:space="preserve"> </w:t>
      </w:r>
      <w:r>
        <w:rPr>
          <w:sz w:val="21"/>
        </w:rPr>
        <w:t>take</w:t>
      </w:r>
    </w:p>
    <w:p>
      <w:pPr>
        <w:pStyle w:val="9"/>
        <w:numPr>
          <w:ilvl w:val="0"/>
          <w:numId w:val="37"/>
        </w:numPr>
        <w:tabs>
          <w:tab w:val="left" w:pos="1532"/>
          <w:tab w:val="left" w:pos="1533"/>
          <w:tab w:val="left" w:pos="2315"/>
          <w:tab w:val="left" w:pos="3019"/>
          <w:tab w:val="left" w:pos="4147"/>
          <w:tab w:val="left" w:pos="4546"/>
          <w:tab w:val="left" w:pos="5431"/>
          <w:tab w:val="left" w:pos="7020"/>
          <w:tab w:val="left" w:pos="8092"/>
        </w:tabs>
        <w:spacing w:before="71" w:after="0" w:line="309" w:lineRule="auto"/>
        <w:ind w:left="880" w:right="219" w:firstLine="0"/>
        <w:jc w:val="left"/>
        <w:rPr>
          <w:sz w:val="21"/>
        </w:rPr>
      </w:pPr>
      <w:r>
        <w:rPr>
          <w:sz w:val="21"/>
        </w:rPr>
        <w:t xml:space="preserve">keep </w:t>
      </w:r>
      <w:r>
        <w:rPr>
          <w:spacing w:val="17"/>
          <w:sz w:val="21"/>
        </w:rPr>
        <w:t xml:space="preserve"> </w:t>
      </w:r>
      <w:r>
        <w:rPr>
          <w:sz w:val="21"/>
        </w:rPr>
        <w:t xml:space="preserve">track </w:t>
      </w:r>
      <w:r>
        <w:rPr>
          <w:spacing w:val="17"/>
          <w:sz w:val="21"/>
        </w:rPr>
        <w:t xml:space="preserve"> </w:t>
      </w:r>
      <w:r>
        <w:rPr>
          <w:sz w:val="21"/>
        </w:rPr>
        <w:t>of</w:t>
      </w:r>
      <w:r>
        <w:rPr>
          <w:sz w:val="21"/>
        </w:rPr>
        <w:tab/>
      </w:r>
      <w:r>
        <w:rPr>
          <w:sz w:val="21"/>
        </w:rPr>
        <w:t xml:space="preserve">your </w:t>
      </w:r>
      <w:r>
        <w:rPr>
          <w:spacing w:val="17"/>
          <w:sz w:val="21"/>
        </w:rPr>
        <w:t xml:space="preserve"> </w:t>
      </w:r>
      <w:r>
        <w:rPr>
          <w:sz w:val="21"/>
        </w:rPr>
        <w:t>cash</w:t>
      </w:r>
      <w:r>
        <w:rPr>
          <w:sz w:val="21"/>
        </w:rPr>
        <w:tab/>
      </w:r>
      <w:r>
        <w:rPr>
          <w:sz w:val="21"/>
        </w:rPr>
        <w:t xml:space="preserve">flow </w:t>
      </w:r>
      <w:r>
        <w:rPr>
          <w:spacing w:val="16"/>
          <w:sz w:val="21"/>
        </w:rPr>
        <w:t xml:space="preserve"> </w:t>
      </w:r>
      <w:r>
        <w:rPr>
          <w:sz w:val="21"/>
        </w:rPr>
        <w:t>4.</w:t>
      </w:r>
      <w:r>
        <w:rPr>
          <w:sz w:val="21"/>
        </w:rPr>
        <w:tab/>
      </w:r>
      <w:r>
        <w:rPr>
          <w:sz w:val="21"/>
        </w:rPr>
        <w:t xml:space="preserve">It </w:t>
      </w:r>
      <w:r>
        <w:rPr>
          <w:spacing w:val="15"/>
          <w:sz w:val="21"/>
        </w:rPr>
        <w:t xml:space="preserve"> </w:t>
      </w:r>
      <w:r>
        <w:rPr>
          <w:sz w:val="21"/>
        </w:rPr>
        <w:t xml:space="preserve">was </w:t>
      </w:r>
      <w:r>
        <w:rPr>
          <w:spacing w:val="18"/>
          <w:sz w:val="21"/>
        </w:rPr>
        <w:t xml:space="preserve"> </w:t>
      </w:r>
      <w:r>
        <w:rPr>
          <w:sz w:val="21"/>
        </w:rPr>
        <w:t>nothing</w:t>
      </w:r>
      <w:r>
        <w:rPr>
          <w:sz w:val="21"/>
        </w:rPr>
        <w:tab/>
      </w:r>
      <w:r>
        <w:rPr>
          <w:sz w:val="21"/>
        </w:rPr>
        <w:t>compared</w:t>
      </w:r>
      <w:r>
        <w:rPr>
          <w:sz w:val="21"/>
        </w:rPr>
        <w:tab/>
      </w:r>
      <w:r>
        <w:rPr>
          <w:spacing w:val="-6"/>
          <w:sz w:val="21"/>
        </w:rPr>
        <w:t xml:space="preserve">with </w:t>
      </w:r>
      <w:r>
        <w:rPr>
          <w:sz w:val="21"/>
        </w:rPr>
        <w:t>your’s ,</w:t>
      </w:r>
      <w:r>
        <w:rPr>
          <w:spacing w:val="-5"/>
          <w:sz w:val="21"/>
        </w:rPr>
        <w:t xml:space="preserve"> </w:t>
      </w:r>
      <w:r>
        <w:rPr>
          <w:sz w:val="21"/>
        </w:rPr>
        <w:t>5. Felt</w:t>
      </w:r>
      <w:r>
        <w:rPr>
          <w:sz w:val="21"/>
        </w:rPr>
        <w:tab/>
      </w:r>
      <w:r>
        <w:rPr>
          <w:sz w:val="21"/>
        </w:rPr>
        <w:t>good about what</w:t>
      </w:r>
      <w:r>
        <w:rPr>
          <w:spacing w:val="-2"/>
          <w:sz w:val="21"/>
        </w:rPr>
        <w:t xml:space="preserve"> </w:t>
      </w:r>
      <w:r>
        <w:rPr>
          <w:sz w:val="21"/>
        </w:rPr>
        <w:t>we did</w:t>
      </w:r>
      <w:r>
        <w:rPr>
          <w:sz w:val="21"/>
        </w:rPr>
        <w:tab/>
      </w:r>
      <w:r>
        <w:rPr>
          <w:sz w:val="21"/>
        </w:rPr>
        <w:t>in the last 10</w:t>
      </w:r>
      <w:r>
        <w:rPr>
          <w:spacing w:val="-2"/>
          <w:sz w:val="21"/>
        </w:rPr>
        <w:t xml:space="preserve"> </w:t>
      </w:r>
      <w:r>
        <w:rPr>
          <w:sz w:val="21"/>
        </w:rPr>
        <w:t>years</w:t>
      </w:r>
    </w:p>
    <w:p>
      <w:pPr>
        <w:pStyle w:val="3"/>
        <w:tabs>
          <w:tab w:val="left" w:pos="1720"/>
        </w:tabs>
        <w:spacing w:before="1"/>
        <w:ind w:left="880"/>
      </w:pPr>
      <w:r>
        <w:t>Section</w:t>
      </w:r>
      <w:r>
        <w:tab/>
      </w:r>
      <w:r>
        <w:t>B</w:t>
      </w:r>
    </w:p>
    <w:p>
      <w:pPr>
        <w:pStyle w:val="3"/>
        <w:spacing w:before="59"/>
        <w:ind w:left="880"/>
        <w:rPr>
          <w:rFonts w:hint="eastAsia" w:ascii="宋体" w:eastAsia="宋体"/>
        </w:rPr>
      </w:pPr>
      <w:r>
        <w:rPr>
          <w:rFonts w:hint="eastAsia" w:ascii="宋体" w:eastAsia="宋体"/>
        </w:rPr>
        <w:t>在所有的人的一生的是自己的</w:t>
      </w:r>
      <w:r>
        <w:t>,</w:t>
      </w:r>
      <w:r>
        <w:rPr>
          <w:rFonts w:hint="eastAsia" w:ascii="宋体" w:eastAsia="宋体"/>
        </w:rPr>
        <w:t>相处最多</w:t>
      </w:r>
      <w:r>
        <w:t>,</w:t>
      </w:r>
      <w:r>
        <w:rPr>
          <w:rFonts w:hint="eastAsia" w:ascii="宋体" w:eastAsia="宋体"/>
        </w:rPr>
        <w:t>打交道。但这正是自己最了解。</w:t>
      </w:r>
    </w:p>
    <w:p>
      <w:pPr>
        <w:pStyle w:val="3"/>
        <w:spacing w:before="42" w:line="278" w:lineRule="auto"/>
        <w:ind w:left="880" w:right="175"/>
        <w:rPr>
          <w:rFonts w:hint="eastAsia" w:ascii="宋体" w:eastAsia="宋体"/>
        </w:rPr>
      </w:pPr>
      <w:r>
        <w:rPr>
          <w:rFonts w:hint="eastAsia" w:ascii="宋体" w:eastAsia="宋体"/>
        </w:rPr>
        <w:t>当你一帆风顺</w:t>
      </w:r>
      <w:r>
        <w:t>,</w:t>
      </w:r>
      <w:r>
        <w:rPr>
          <w:rFonts w:hint="eastAsia" w:ascii="宋体" w:eastAsia="宋体"/>
        </w:rPr>
        <w:t>在生活中你往往高估自己。似乎一切都你寻找已经触手可及。当你走下坡往往把自己估计过低</w:t>
      </w:r>
      <w:r>
        <w:t>,</w:t>
      </w:r>
      <w:r>
        <w:rPr>
          <w:rFonts w:hint="eastAsia" w:ascii="宋体" w:eastAsia="宋体"/>
        </w:rPr>
        <w:t>把困难为自己的无能。</w:t>
      </w:r>
    </w:p>
    <w:p>
      <w:pPr>
        <w:pStyle w:val="3"/>
        <w:spacing w:line="269" w:lineRule="exact"/>
        <w:ind w:left="880"/>
        <w:rPr>
          <w:rFonts w:hint="eastAsia" w:ascii="宋体" w:eastAsia="宋体"/>
        </w:rPr>
      </w:pPr>
      <w:r>
        <w:rPr>
          <w:rFonts w:hint="eastAsia" w:ascii="宋体" w:eastAsia="宋体"/>
        </w:rPr>
        <w:t>得到充分的认识自己是获得正确认识自己知道的都长处和不足。</w:t>
      </w:r>
    </w:p>
    <w:p>
      <w:pPr>
        <w:pStyle w:val="3"/>
        <w:spacing w:before="55"/>
        <w:ind w:left="880"/>
      </w:pPr>
      <w:r>
        <w:t>IV</w:t>
      </w:r>
    </w:p>
    <w:p>
      <w:pPr>
        <w:pStyle w:val="3"/>
        <w:tabs>
          <w:tab w:val="left" w:pos="1240"/>
          <w:tab w:val="left" w:pos="1719"/>
        </w:tabs>
        <w:spacing w:before="70" w:line="309" w:lineRule="auto"/>
        <w:ind w:left="880" w:right="6811"/>
      </w:pPr>
      <w:r>
        <w:t>Section</w:t>
      </w:r>
      <w:r>
        <w:tab/>
      </w:r>
      <w:r>
        <w:rPr>
          <w:spacing w:val="-17"/>
        </w:rPr>
        <w:t xml:space="preserve">A </w:t>
      </w:r>
      <w:r>
        <w:t>V</w:t>
      </w:r>
      <w:r>
        <w:tab/>
      </w:r>
      <w:r>
        <w:t>13524</w:t>
      </w:r>
    </w:p>
    <w:p>
      <w:pPr>
        <w:pStyle w:val="3"/>
        <w:tabs>
          <w:tab w:val="left" w:pos="1720"/>
          <w:tab w:val="left" w:pos="3072"/>
          <w:tab w:val="left" w:pos="4216"/>
          <w:tab w:val="left" w:pos="4530"/>
          <w:tab w:val="left" w:pos="5644"/>
          <w:tab w:val="left" w:pos="6901"/>
        </w:tabs>
        <w:spacing w:before="2"/>
      </w:pPr>
      <w:r>
        <w:t>1.for</w:t>
      </w:r>
      <w:r>
        <w:rPr>
          <w:spacing w:val="-1"/>
        </w:rPr>
        <w:t xml:space="preserve"> </w:t>
      </w:r>
      <w:r>
        <w:t>one thing</w:t>
      </w:r>
      <w:r>
        <w:tab/>
      </w:r>
      <w:r>
        <w:t>2.only</w:t>
      </w:r>
      <w:r>
        <w:rPr>
          <w:spacing w:val="-5"/>
        </w:rPr>
        <w:t xml:space="preserve"> </w:t>
      </w:r>
      <w:r>
        <w:t>when</w:t>
      </w:r>
      <w:r>
        <w:tab/>
      </w:r>
      <w:r>
        <w:t>3.</w:t>
      </w:r>
      <w:r>
        <w:rPr>
          <w:spacing w:val="1"/>
        </w:rPr>
        <w:t xml:space="preserve"> </w:t>
      </w:r>
      <w:r>
        <w:t>Second</w:t>
      </w:r>
      <w:r>
        <w:tab/>
      </w:r>
      <w:r>
        <w:t>4</w:t>
      </w:r>
      <w:r>
        <w:tab/>
      </w:r>
      <w:r>
        <w:t>in</w:t>
      </w:r>
      <w:r>
        <w:rPr>
          <w:spacing w:val="-2"/>
        </w:rPr>
        <w:t xml:space="preserve"> </w:t>
      </w:r>
      <w:r>
        <w:t>addition</w:t>
      </w:r>
      <w:r>
        <w:tab/>
      </w:r>
      <w:r>
        <w:t>. 5.</w:t>
      </w:r>
      <w:r>
        <w:rPr>
          <w:spacing w:val="-4"/>
        </w:rPr>
        <w:t xml:space="preserve"> </w:t>
      </w:r>
      <w:r>
        <w:t>Thus</w:t>
      </w:r>
      <w:r>
        <w:tab/>
      </w:r>
      <w:r>
        <w:t>6.</w:t>
      </w:r>
    </w:p>
    <w:p>
      <w:pPr>
        <w:pStyle w:val="3"/>
        <w:tabs>
          <w:tab w:val="left" w:pos="1578"/>
          <w:tab w:val="left" w:pos="2304"/>
        </w:tabs>
        <w:spacing w:before="70"/>
      </w:pPr>
      <w:r>
        <w:t>7 On</w:t>
      </w:r>
      <w:r>
        <w:rPr>
          <w:spacing w:val="-3"/>
        </w:rPr>
        <w:t xml:space="preserve"> </w:t>
      </w:r>
      <w:r>
        <w:t>the</w:t>
      </w:r>
      <w:r>
        <w:rPr>
          <w:spacing w:val="1"/>
        </w:rPr>
        <w:t xml:space="preserve"> </w:t>
      </w:r>
      <w:r>
        <w:t>other</w:t>
      </w:r>
      <w:r>
        <w:tab/>
      </w:r>
      <w:r>
        <w:t>hand</w:t>
      </w:r>
      <w:r>
        <w:tab/>
      </w:r>
      <w:r>
        <w:t>8.</w:t>
      </w:r>
      <w:r>
        <w:rPr>
          <w:spacing w:val="-7"/>
        </w:rPr>
        <w:t xml:space="preserve"> </w:t>
      </w:r>
      <w:r>
        <w:t>Though</w:t>
      </w:r>
    </w:p>
    <w:p>
      <w:pPr>
        <w:pStyle w:val="3"/>
        <w:spacing w:before="3"/>
        <w:ind w:left="0"/>
        <w:rPr>
          <w:sz w:val="25"/>
        </w:rPr>
      </w:pPr>
    </w:p>
    <w:p>
      <w:pPr>
        <w:pStyle w:val="3"/>
        <w:spacing w:before="92"/>
        <w:ind w:left="880"/>
      </w:pPr>
      <w:r>
        <w:rPr>
          <w:shd w:val="clear" w:color="auto" w:fill="FFFF00"/>
        </w:rPr>
        <w:t>Self –assessment 3</w:t>
      </w:r>
    </w:p>
    <w:p>
      <w:pPr>
        <w:pStyle w:val="3"/>
        <w:spacing w:before="59"/>
        <w:ind w:left="880"/>
        <w:rPr>
          <w:rFonts w:hint="eastAsia" w:ascii="宋体" w:eastAsia="宋体"/>
        </w:rPr>
      </w:pPr>
      <w:r>
        <w:rPr>
          <w:rFonts w:hint="eastAsia" w:ascii="宋体" w:eastAsia="宋体"/>
          <w:w w:val="100"/>
        </w:rPr>
        <w:t>一</w:t>
      </w:r>
    </w:p>
    <w:p>
      <w:pPr>
        <w:pStyle w:val="3"/>
        <w:tabs>
          <w:tab w:val="left" w:pos="2044"/>
          <w:tab w:val="left" w:pos="2604"/>
          <w:tab w:val="left" w:pos="3266"/>
          <w:tab w:val="left" w:pos="3921"/>
          <w:tab w:val="left" w:pos="4471"/>
          <w:tab w:val="left" w:pos="5136"/>
          <w:tab w:val="left" w:pos="5894"/>
          <w:tab w:val="left" w:pos="6550"/>
        </w:tabs>
        <w:spacing w:before="55"/>
        <w:ind w:left="880"/>
      </w:pPr>
      <w:r>
        <w:t xml:space="preserve">1.A  </w:t>
      </w:r>
      <w:r>
        <w:rPr>
          <w:spacing w:val="41"/>
        </w:rPr>
        <w:t xml:space="preserve"> </w:t>
      </w:r>
      <w:r>
        <w:t>2.</w:t>
      </w:r>
      <w:r>
        <w:rPr>
          <w:spacing w:val="-12"/>
        </w:rPr>
        <w:t xml:space="preserve"> </w:t>
      </w:r>
      <w:r>
        <w:t>A</w:t>
      </w:r>
      <w:r>
        <w:tab/>
      </w:r>
      <w:r>
        <w:t>3C</w:t>
      </w:r>
      <w:r>
        <w:tab/>
      </w:r>
      <w:r>
        <w:t>4.</w:t>
      </w:r>
      <w:r>
        <w:rPr>
          <w:spacing w:val="-2"/>
        </w:rPr>
        <w:t xml:space="preserve"> </w:t>
      </w:r>
      <w:r>
        <w:t>B</w:t>
      </w:r>
      <w:r>
        <w:tab/>
      </w:r>
      <w:r>
        <w:t>5.</w:t>
      </w:r>
      <w:r>
        <w:rPr>
          <w:spacing w:val="-12"/>
        </w:rPr>
        <w:t xml:space="preserve"> </w:t>
      </w:r>
      <w:r>
        <w:t>A</w:t>
      </w:r>
      <w:r>
        <w:tab/>
      </w:r>
      <w:r>
        <w:t>6.</w:t>
      </w:r>
      <w:r>
        <w:rPr>
          <w:spacing w:val="-14"/>
        </w:rPr>
        <w:t xml:space="preserve"> </w:t>
      </w:r>
      <w:r>
        <w:t>A</w:t>
      </w:r>
      <w:r>
        <w:tab/>
      </w:r>
      <w:r>
        <w:t>7.</w:t>
      </w:r>
      <w:r>
        <w:rPr>
          <w:spacing w:val="-1"/>
        </w:rPr>
        <w:t xml:space="preserve"> </w:t>
      </w:r>
      <w:r>
        <w:t>B</w:t>
      </w:r>
      <w:r>
        <w:tab/>
      </w:r>
      <w:r>
        <w:t>8.</w:t>
      </w:r>
      <w:r>
        <w:rPr>
          <w:spacing w:val="-14"/>
        </w:rPr>
        <w:t xml:space="preserve"> </w:t>
      </w:r>
      <w:r>
        <w:t>A</w:t>
      </w:r>
      <w:r>
        <w:tab/>
      </w:r>
      <w:r>
        <w:t>9.</w:t>
      </w:r>
      <w:r>
        <w:rPr>
          <w:spacing w:val="-12"/>
        </w:rPr>
        <w:t xml:space="preserve"> </w:t>
      </w:r>
      <w:r>
        <w:t>A</w:t>
      </w:r>
      <w:r>
        <w:tab/>
      </w:r>
      <w:r>
        <w:t>10 .</w:t>
      </w:r>
      <w:r>
        <w:rPr>
          <w:spacing w:val="-15"/>
        </w:rPr>
        <w:t xml:space="preserve"> </w:t>
      </w:r>
      <w:r>
        <w:t>A</w:t>
      </w:r>
    </w:p>
    <w:p>
      <w:pPr>
        <w:pStyle w:val="3"/>
        <w:spacing w:before="59"/>
        <w:ind w:left="880"/>
        <w:rPr>
          <w:rFonts w:hint="eastAsia" w:ascii="宋体" w:eastAsia="宋体"/>
        </w:rPr>
      </w:pPr>
      <w:r>
        <w:rPr>
          <w:rFonts w:hint="eastAsia" w:ascii="宋体" w:eastAsia="宋体"/>
          <w:w w:val="100"/>
        </w:rPr>
        <w:t>二</w:t>
      </w:r>
    </w:p>
    <w:p>
      <w:pPr>
        <w:pStyle w:val="3"/>
        <w:tabs>
          <w:tab w:val="left" w:pos="1345"/>
          <w:tab w:val="left" w:pos="1801"/>
          <w:tab w:val="left" w:pos="2676"/>
          <w:tab w:val="left" w:pos="3446"/>
          <w:tab w:val="left" w:pos="3918"/>
          <w:tab w:val="left" w:pos="4374"/>
          <w:tab w:val="left" w:pos="4793"/>
        </w:tabs>
        <w:spacing w:before="54"/>
        <w:ind w:left="880"/>
      </w:pPr>
      <w:r>
        <w:rPr>
          <w:spacing w:val="-3"/>
        </w:rPr>
        <w:t>11.</w:t>
      </w:r>
      <w:r>
        <w:rPr>
          <w:spacing w:val="-3"/>
        </w:rPr>
        <w:tab/>
      </w:r>
      <w:r>
        <w:t>A</w:t>
      </w:r>
      <w:r>
        <w:tab/>
      </w:r>
      <w:r>
        <w:t>12.</w:t>
      </w:r>
      <w:r>
        <w:rPr>
          <w:spacing w:val="-3"/>
        </w:rPr>
        <w:t xml:space="preserve"> </w:t>
      </w:r>
      <w:r>
        <w:t>B</w:t>
      </w:r>
      <w:r>
        <w:tab/>
      </w:r>
      <w:r>
        <w:t>13.</w:t>
      </w:r>
      <w:r>
        <w:rPr>
          <w:spacing w:val="1"/>
        </w:rPr>
        <w:t xml:space="preserve"> </w:t>
      </w:r>
      <w:r>
        <w:t>C</w:t>
      </w:r>
      <w:r>
        <w:tab/>
      </w:r>
      <w:r>
        <w:t>14.</w:t>
      </w:r>
      <w:r>
        <w:tab/>
      </w:r>
      <w:r>
        <w:t>A</w:t>
      </w:r>
      <w:r>
        <w:tab/>
      </w:r>
      <w:r>
        <w:t>15</w:t>
      </w:r>
      <w:r>
        <w:tab/>
      </w:r>
      <w:r>
        <w:t>B</w:t>
      </w:r>
    </w:p>
    <w:p>
      <w:pPr>
        <w:pStyle w:val="3"/>
        <w:spacing w:before="59"/>
        <w:ind w:left="880"/>
        <w:rPr>
          <w:rFonts w:hint="eastAsia" w:ascii="宋体" w:eastAsia="宋体"/>
        </w:rPr>
      </w:pPr>
      <w:r>
        <w:rPr>
          <w:rFonts w:hint="eastAsia" w:ascii="宋体" w:eastAsia="宋体"/>
          <w:w w:val="100"/>
        </w:rPr>
        <w:t>三</w:t>
      </w:r>
    </w:p>
    <w:p>
      <w:pPr>
        <w:pStyle w:val="3"/>
        <w:tabs>
          <w:tab w:val="left" w:pos="770"/>
          <w:tab w:val="left" w:pos="1541"/>
          <w:tab w:val="left" w:pos="1958"/>
          <w:tab w:val="left" w:pos="2426"/>
          <w:tab w:val="left" w:pos="3004"/>
          <w:tab w:val="left" w:pos="3434"/>
          <w:tab w:val="left" w:pos="3854"/>
        </w:tabs>
        <w:spacing w:before="55"/>
        <w:ind w:left="0" w:right="3503"/>
        <w:jc w:val="right"/>
      </w:pPr>
      <w:r>
        <w:t>16.</w:t>
      </w:r>
      <w:r>
        <w:rPr>
          <w:spacing w:val="-3"/>
        </w:rPr>
        <w:t xml:space="preserve"> </w:t>
      </w:r>
      <w:r>
        <w:t>B</w:t>
      </w:r>
      <w:r>
        <w:tab/>
      </w:r>
      <w:r>
        <w:t>17.</w:t>
      </w:r>
      <w:r>
        <w:rPr>
          <w:spacing w:val="-1"/>
        </w:rPr>
        <w:t xml:space="preserve"> </w:t>
      </w:r>
      <w:r>
        <w:t>C</w:t>
      </w:r>
      <w:r>
        <w:tab/>
      </w:r>
      <w:r>
        <w:t>18</w:t>
      </w:r>
      <w:r>
        <w:tab/>
      </w:r>
      <w:r>
        <w:t>D</w:t>
      </w:r>
      <w:r>
        <w:tab/>
      </w:r>
      <w:r>
        <w:t>19.</w:t>
      </w:r>
      <w:r>
        <w:tab/>
      </w:r>
      <w:r>
        <w:t>F</w:t>
      </w:r>
      <w:r>
        <w:tab/>
      </w:r>
      <w:r>
        <w:t>20</w:t>
      </w:r>
      <w:r>
        <w:tab/>
      </w:r>
      <w:r>
        <w:t>E</w:t>
      </w:r>
    </w:p>
    <w:p>
      <w:pPr>
        <w:pStyle w:val="3"/>
        <w:tabs>
          <w:tab w:val="left" w:pos="577"/>
          <w:tab w:val="left" w:pos="1022"/>
          <w:tab w:val="left" w:pos="1805"/>
          <w:tab w:val="left" w:pos="2275"/>
          <w:tab w:val="left" w:pos="2731"/>
          <w:tab w:val="left" w:pos="3204"/>
          <w:tab w:val="left" w:pos="3660"/>
          <w:tab w:val="left" w:pos="4130"/>
        </w:tabs>
        <w:spacing w:before="70"/>
        <w:ind w:left="0" w:right="3520"/>
        <w:jc w:val="right"/>
      </w:pPr>
      <w:r>
        <w:t>21.</w:t>
      </w:r>
      <w:r>
        <w:tab/>
      </w:r>
      <w:r>
        <w:t>E</w:t>
      </w:r>
      <w:r>
        <w:tab/>
      </w:r>
      <w:r>
        <w:t>22.</w:t>
      </w:r>
      <w:r>
        <w:rPr>
          <w:spacing w:val="-3"/>
        </w:rPr>
        <w:t xml:space="preserve"> </w:t>
      </w:r>
      <w:r>
        <w:t>D</w:t>
      </w:r>
      <w:r>
        <w:tab/>
      </w:r>
      <w:r>
        <w:t>23.</w:t>
      </w:r>
      <w:r>
        <w:tab/>
      </w:r>
      <w:r>
        <w:t>C</w:t>
      </w:r>
      <w:r>
        <w:tab/>
      </w:r>
      <w:r>
        <w:t>24.</w:t>
      </w:r>
      <w:r>
        <w:tab/>
      </w:r>
      <w:r>
        <w:t>C</w:t>
      </w:r>
      <w:r>
        <w:tab/>
      </w:r>
      <w:r>
        <w:t>25.</w:t>
      </w:r>
      <w:r>
        <w:tab/>
      </w:r>
      <w:r>
        <w:t>D</w:t>
      </w:r>
    </w:p>
    <w:p>
      <w:pPr>
        <w:pStyle w:val="3"/>
        <w:spacing w:before="60"/>
        <w:ind w:left="880"/>
        <w:rPr>
          <w:rFonts w:hint="eastAsia" w:ascii="宋体" w:eastAsia="宋体"/>
        </w:rPr>
      </w:pPr>
      <w:r>
        <w:rPr>
          <w:rFonts w:hint="eastAsia" w:ascii="宋体" w:eastAsia="宋体"/>
          <w:w w:val="100"/>
        </w:rPr>
        <w:t>四</w:t>
      </w:r>
    </w:p>
    <w:p>
      <w:pPr>
        <w:pStyle w:val="3"/>
        <w:tabs>
          <w:tab w:val="left" w:pos="1587"/>
          <w:tab w:val="left" w:pos="2544"/>
          <w:tab w:val="left" w:pos="3407"/>
          <w:tab w:val="left" w:pos="3984"/>
          <w:tab w:val="left" w:pos="4440"/>
          <w:tab w:val="left" w:pos="4910"/>
        </w:tabs>
        <w:spacing w:before="54"/>
        <w:ind w:left="880"/>
      </w:pPr>
      <w:r>
        <w:t>26</w:t>
      </w:r>
      <w:r>
        <w:rPr>
          <w:spacing w:val="-12"/>
        </w:rPr>
        <w:t xml:space="preserve"> </w:t>
      </w:r>
      <w:r>
        <w:t>A</w:t>
      </w:r>
      <w:r>
        <w:tab/>
      </w:r>
      <w:r>
        <w:t>27.</w:t>
      </w:r>
      <w:r>
        <w:rPr>
          <w:spacing w:val="-2"/>
        </w:rPr>
        <w:t xml:space="preserve"> </w:t>
      </w:r>
      <w:r>
        <w:t>F</w:t>
      </w:r>
      <w:r>
        <w:tab/>
      </w:r>
      <w:r>
        <w:t>28E</w:t>
      </w:r>
      <w:r>
        <w:tab/>
      </w:r>
      <w:r>
        <w:t>29.</w:t>
      </w:r>
      <w:r>
        <w:tab/>
      </w:r>
      <w:r>
        <w:t>B</w:t>
      </w:r>
      <w:r>
        <w:tab/>
      </w:r>
      <w:r>
        <w:t>30.</w:t>
      </w:r>
      <w:r>
        <w:tab/>
      </w:r>
      <w:r>
        <w:t>C</w:t>
      </w:r>
    </w:p>
    <w:p>
      <w:pPr>
        <w:pStyle w:val="3"/>
        <w:spacing w:before="59"/>
        <w:ind w:left="880"/>
        <w:rPr>
          <w:rFonts w:hint="eastAsia" w:ascii="宋体" w:eastAsia="宋体"/>
        </w:rPr>
      </w:pPr>
      <w:r>
        <w:rPr>
          <w:rFonts w:hint="eastAsia" w:ascii="宋体" w:eastAsia="宋体"/>
          <w:w w:val="100"/>
        </w:rPr>
        <w:t>五</w:t>
      </w:r>
    </w:p>
    <w:p>
      <w:pPr>
        <w:pStyle w:val="3"/>
        <w:tabs>
          <w:tab w:val="left" w:pos="1355"/>
          <w:tab w:val="left" w:pos="2180"/>
          <w:tab w:val="left" w:pos="2760"/>
          <w:tab w:val="left" w:pos="3597"/>
          <w:tab w:val="left" w:pos="4178"/>
          <w:tab w:val="left" w:pos="4970"/>
          <w:tab w:val="left" w:pos="5549"/>
          <w:tab w:val="left" w:pos="6856"/>
          <w:tab w:val="left" w:pos="7433"/>
        </w:tabs>
        <w:spacing w:before="55"/>
        <w:ind w:left="880"/>
      </w:pPr>
      <w:r>
        <w:t>31.</w:t>
      </w:r>
      <w:r>
        <w:tab/>
      </w:r>
      <w:r>
        <w:t>victims</w:t>
      </w:r>
      <w:r>
        <w:tab/>
      </w:r>
      <w:r>
        <w:t>. 32.</w:t>
      </w:r>
      <w:r>
        <w:tab/>
      </w:r>
      <w:r>
        <w:t>Quality</w:t>
      </w:r>
      <w:r>
        <w:tab/>
      </w:r>
      <w:r>
        <w:t>33.</w:t>
      </w:r>
      <w:r>
        <w:tab/>
      </w:r>
      <w:r>
        <w:t>Soared</w:t>
      </w:r>
      <w:r>
        <w:tab/>
      </w:r>
      <w:r>
        <w:t>34.</w:t>
      </w:r>
      <w:r>
        <w:tab/>
      </w:r>
      <w:r>
        <w:t>Expansion</w:t>
      </w:r>
      <w:r>
        <w:tab/>
      </w:r>
      <w:r>
        <w:t>35.</w:t>
      </w:r>
      <w:r>
        <w:tab/>
      </w:r>
      <w:r>
        <w:t>Capacity</w:t>
      </w:r>
    </w:p>
    <w:p>
      <w:pPr>
        <w:pStyle w:val="3"/>
        <w:tabs>
          <w:tab w:val="left" w:pos="2239"/>
          <w:tab w:val="left" w:pos="3908"/>
          <w:tab w:val="left" w:pos="4328"/>
          <w:tab w:val="left" w:pos="5515"/>
          <w:tab w:val="left" w:pos="6040"/>
          <w:tab w:val="left" w:pos="7041"/>
        </w:tabs>
        <w:spacing w:before="70"/>
        <w:ind w:left="1000"/>
      </w:pPr>
      <w:r>
        <w:t>36. raised</w:t>
      </w:r>
      <w:r>
        <w:tab/>
      </w:r>
      <w:r>
        <w:t>37..companion</w:t>
      </w:r>
      <w:r>
        <w:tab/>
      </w:r>
      <w:r>
        <w:t>38</w:t>
      </w:r>
      <w:r>
        <w:tab/>
      </w:r>
      <w:r>
        <w:t>approach</w:t>
      </w:r>
      <w:r>
        <w:tab/>
      </w:r>
      <w:r>
        <w:t>39</w:t>
      </w:r>
      <w:r>
        <w:tab/>
      </w:r>
      <w:r>
        <w:t>interview</w:t>
      </w:r>
      <w:r>
        <w:tab/>
      </w:r>
      <w:r>
        <w:t>40</w:t>
      </w:r>
      <w:r>
        <w:rPr>
          <w:spacing w:val="3"/>
        </w:rPr>
        <w:t xml:space="preserve"> </w:t>
      </w:r>
      <w:r>
        <w:t>socially</w:t>
      </w:r>
    </w:p>
    <w:p>
      <w:pPr>
        <w:pStyle w:val="3"/>
        <w:spacing w:before="1"/>
        <w:ind w:left="0"/>
        <w:rPr>
          <w:sz w:val="26"/>
        </w:rPr>
      </w:pPr>
    </w:p>
    <w:p>
      <w:pPr>
        <w:pStyle w:val="3"/>
        <w:spacing w:before="71"/>
        <w:rPr>
          <w:rFonts w:hint="eastAsia" w:ascii="宋体" w:eastAsia="宋体"/>
        </w:rPr>
      </w:pPr>
      <w:r>
        <w:rPr>
          <w:rFonts w:hint="eastAsia" w:ascii="宋体" w:eastAsia="宋体"/>
          <w:w w:val="100"/>
        </w:rPr>
        <w:t>六</w:t>
      </w:r>
    </w:p>
    <w:p>
      <w:pPr>
        <w:spacing w:after="0"/>
        <w:rPr>
          <w:rFonts w:hint="eastAsia" w:ascii="宋体" w:eastAsia="宋体"/>
        </w:rPr>
        <w:sectPr>
          <w:type w:val="continuous"/>
          <w:pgSz w:w="11910" w:h="16840"/>
          <w:pgMar w:top="1360" w:right="1580" w:bottom="280" w:left="1640" w:header="720" w:footer="720" w:gutter="0"/>
          <w:cols w:space="720" w:num="1"/>
        </w:sectPr>
      </w:pPr>
    </w:p>
    <w:p>
      <w:pPr>
        <w:pStyle w:val="3"/>
        <w:tabs>
          <w:tab w:val="left" w:pos="1439"/>
          <w:tab w:val="left" w:pos="1912"/>
          <w:tab w:val="left" w:pos="3009"/>
          <w:tab w:val="left" w:pos="4300"/>
          <w:tab w:val="left" w:pos="4774"/>
          <w:tab w:val="left" w:pos="5755"/>
          <w:tab w:val="left" w:pos="6228"/>
        </w:tabs>
        <w:spacing w:before="98"/>
      </w:pPr>
      <w:r>
        <w:t>41.satisfied</w:t>
      </w:r>
      <w:r>
        <w:tab/>
      </w:r>
      <w:r>
        <w:t>42.</w:t>
      </w:r>
      <w:r>
        <w:tab/>
      </w:r>
      <w:r>
        <w:t>Balanced</w:t>
      </w:r>
      <w:r>
        <w:tab/>
      </w:r>
      <w:r>
        <w:t>43.</w:t>
      </w:r>
      <w:r>
        <w:rPr>
          <w:spacing w:val="-4"/>
        </w:rPr>
        <w:t xml:space="preserve"> </w:t>
      </w:r>
      <w:r>
        <w:t>Healthy</w:t>
      </w:r>
      <w:r>
        <w:tab/>
      </w:r>
      <w:r>
        <w:t>44.</w:t>
      </w:r>
      <w:r>
        <w:tab/>
      </w:r>
      <w:r>
        <w:t>Vigorous</w:t>
      </w:r>
      <w:r>
        <w:tab/>
      </w:r>
      <w:r>
        <w:t>45.</w:t>
      </w:r>
      <w:r>
        <w:tab/>
      </w:r>
      <w:r>
        <w:t>Shamed</w:t>
      </w:r>
    </w:p>
    <w:p>
      <w:pPr>
        <w:pStyle w:val="3"/>
        <w:tabs>
          <w:tab w:val="left" w:pos="635"/>
          <w:tab w:val="left" w:pos="1497"/>
          <w:tab w:val="left" w:pos="2073"/>
          <w:tab w:val="left" w:pos="3182"/>
          <w:tab w:val="left" w:pos="3710"/>
          <w:tab w:val="left" w:pos="4932"/>
        </w:tabs>
        <w:spacing w:before="71"/>
      </w:pPr>
      <w:r>
        <w:t>46.</w:t>
      </w:r>
      <w:r>
        <w:tab/>
      </w:r>
      <w:r>
        <w:t>failure</w:t>
      </w:r>
      <w:r>
        <w:tab/>
      </w:r>
      <w:r>
        <w:t>47.</w:t>
      </w:r>
      <w:r>
        <w:tab/>
      </w:r>
      <w:r>
        <w:t>Perceiving</w:t>
      </w:r>
      <w:r>
        <w:tab/>
      </w:r>
      <w:r>
        <w:t>48 .</w:t>
      </w:r>
      <w:r>
        <w:tab/>
      </w:r>
      <w:r>
        <w:t>comfortable</w:t>
      </w:r>
      <w:r>
        <w:tab/>
      </w:r>
      <w:r>
        <w:t>49. Impossible</w:t>
      </w:r>
    </w:p>
    <w:p>
      <w:pPr>
        <w:pStyle w:val="3"/>
        <w:tabs>
          <w:tab w:val="left" w:pos="582"/>
        </w:tabs>
        <w:spacing w:before="70"/>
      </w:pPr>
      <w:r>
        <w:t>50</w:t>
      </w:r>
      <w:r>
        <w:tab/>
      </w:r>
      <w:r>
        <w:t>fulfillment</w:t>
      </w:r>
    </w:p>
    <w:sectPr>
      <w:pgSz w:w="11910" w:h="16840"/>
      <w:pgMar w:top="1360" w:right="1580" w:bottom="280" w:left="1640" w:header="454"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ind w:left="0"/>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3A4B87"/>
    <w:multiLevelType w:val="multilevel"/>
    <w:tmpl w:val="813A4B87"/>
    <w:lvl w:ilvl="0" w:tentative="0">
      <w:start w:val="1"/>
      <w:numFmt w:val="decimal"/>
      <w:lvlText w:val="%1."/>
      <w:lvlJc w:val="left"/>
      <w:pPr>
        <w:ind w:left="520" w:hanging="360"/>
        <w:jc w:val="left"/>
      </w:pPr>
      <w:rPr>
        <w:rFonts w:hint="default" w:ascii="Times New Roman" w:hAnsi="Times New Roman" w:eastAsia="Times New Roman" w:cs="Times New Roman"/>
        <w:w w:val="100"/>
        <w:sz w:val="21"/>
        <w:szCs w:val="21"/>
        <w:lang w:val="en-US" w:eastAsia="en-US" w:bidi="en-US"/>
      </w:rPr>
    </w:lvl>
    <w:lvl w:ilvl="1" w:tentative="0">
      <w:start w:val="1"/>
      <w:numFmt w:val="decimal"/>
      <w:lvlText w:val="%2."/>
      <w:lvlJc w:val="left"/>
      <w:pPr>
        <w:ind w:left="880" w:hanging="360"/>
        <w:jc w:val="left"/>
      </w:pPr>
      <w:rPr>
        <w:rFonts w:hint="default" w:ascii="Times New Roman" w:hAnsi="Times New Roman" w:eastAsia="Times New Roman" w:cs="Times New Roman"/>
        <w:w w:val="100"/>
        <w:sz w:val="21"/>
        <w:szCs w:val="21"/>
        <w:lang w:val="en-US" w:eastAsia="en-US" w:bidi="en-US"/>
      </w:rPr>
    </w:lvl>
    <w:lvl w:ilvl="2" w:tentative="0">
      <w:start w:val="0"/>
      <w:numFmt w:val="bullet"/>
      <w:lvlText w:val="•"/>
      <w:lvlJc w:val="left"/>
      <w:pPr>
        <w:ind w:left="1747" w:hanging="360"/>
      </w:pPr>
      <w:rPr>
        <w:rFonts w:hint="default"/>
        <w:lang w:val="en-US" w:eastAsia="en-US" w:bidi="en-US"/>
      </w:rPr>
    </w:lvl>
    <w:lvl w:ilvl="3" w:tentative="0">
      <w:start w:val="0"/>
      <w:numFmt w:val="bullet"/>
      <w:lvlText w:val="•"/>
      <w:lvlJc w:val="left"/>
      <w:pPr>
        <w:ind w:left="2614" w:hanging="360"/>
      </w:pPr>
      <w:rPr>
        <w:rFonts w:hint="default"/>
        <w:lang w:val="en-US" w:eastAsia="en-US" w:bidi="en-US"/>
      </w:rPr>
    </w:lvl>
    <w:lvl w:ilvl="4" w:tentative="0">
      <w:start w:val="0"/>
      <w:numFmt w:val="bullet"/>
      <w:lvlText w:val="•"/>
      <w:lvlJc w:val="left"/>
      <w:pPr>
        <w:ind w:left="3482" w:hanging="360"/>
      </w:pPr>
      <w:rPr>
        <w:rFonts w:hint="default"/>
        <w:lang w:val="en-US" w:eastAsia="en-US" w:bidi="en-US"/>
      </w:rPr>
    </w:lvl>
    <w:lvl w:ilvl="5" w:tentative="0">
      <w:start w:val="0"/>
      <w:numFmt w:val="bullet"/>
      <w:lvlText w:val="•"/>
      <w:lvlJc w:val="left"/>
      <w:pPr>
        <w:ind w:left="4349" w:hanging="360"/>
      </w:pPr>
      <w:rPr>
        <w:rFonts w:hint="default"/>
        <w:lang w:val="en-US" w:eastAsia="en-US" w:bidi="en-US"/>
      </w:rPr>
    </w:lvl>
    <w:lvl w:ilvl="6" w:tentative="0">
      <w:start w:val="0"/>
      <w:numFmt w:val="bullet"/>
      <w:lvlText w:val="•"/>
      <w:lvlJc w:val="left"/>
      <w:pPr>
        <w:ind w:left="5216" w:hanging="360"/>
      </w:pPr>
      <w:rPr>
        <w:rFonts w:hint="default"/>
        <w:lang w:val="en-US" w:eastAsia="en-US" w:bidi="en-US"/>
      </w:rPr>
    </w:lvl>
    <w:lvl w:ilvl="7" w:tentative="0">
      <w:start w:val="0"/>
      <w:numFmt w:val="bullet"/>
      <w:lvlText w:val="•"/>
      <w:lvlJc w:val="left"/>
      <w:pPr>
        <w:ind w:left="6084" w:hanging="360"/>
      </w:pPr>
      <w:rPr>
        <w:rFonts w:hint="default"/>
        <w:lang w:val="en-US" w:eastAsia="en-US" w:bidi="en-US"/>
      </w:rPr>
    </w:lvl>
    <w:lvl w:ilvl="8" w:tentative="0">
      <w:start w:val="0"/>
      <w:numFmt w:val="bullet"/>
      <w:lvlText w:val="•"/>
      <w:lvlJc w:val="left"/>
      <w:pPr>
        <w:ind w:left="6951" w:hanging="360"/>
      </w:pPr>
      <w:rPr>
        <w:rFonts w:hint="default"/>
        <w:lang w:val="en-US" w:eastAsia="en-US" w:bidi="en-US"/>
      </w:rPr>
    </w:lvl>
  </w:abstractNum>
  <w:abstractNum w:abstractNumId="1">
    <w:nsid w:val="8461FADE"/>
    <w:multiLevelType w:val="multilevel"/>
    <w:tmpl w:val="8461FADE"/>
    <w:lvl w:ilvl="0" w:tentative="0">
      <w:start w:val="3"/>
      <w:numFmt w:val="upperRoman"/>
      <w:lvlText w:val="%1"/>
      <w:lvlJc w:val="left"/>
      <w:pPr>
        <w:ind w:left="160" w:hanging="418"/>
        <w:jc w:val="left"/>
      </w:pPr>
      <w:rPr>
        <w:rFonts w:hint="default" w:ascii="Times New Roman" w:hAnsi="Times New Roman" w:eastAsia="Times New Roman" w:cs="Times New Roman"/>
        <w:spacing w:val="-1"/>
        <w:w w:val="100"/>
        <w:sz w:val="21"/>
        <w:szCs w:val="21"/>
        <w:lang w:val="en-US" w:eastAsia="en-US" w:bidi="en-US"/>
      </w:rPr>
    </w:lvl>
    <w:lvl w:ilvl="1" w:tentative="0">
      <w:start w:val="0"/>
      <w:numFmt w:val="bullet"/>
      <w:lvlText w:val="•"/>
      <w:lvlJc w:val="left"/>
      <w:pPr>
        <w:ind w:left="1012" w:hanging="418"/>
      </w:pPr>
      <w:rPr>
        <w:rFonts w:hint="default"/>
        <w:lang w:val="en-US" w:eastAsia="en-US" w:bidi="en-US"/>
      </w:rPr>
    </w:lvl>
    <w:lvl w:ilvl="2" w:tentative="0">
      <w:start w:val="0"/>
      <w:numFmt w:val="bullet"/>
      <w:lvlText w:val="•"/>
      <w:lvlJc w:val="left"/>
      <w:pPr>
        <w:ind w:left="1865" w:hanging="418"/>
      </w:pPr>
      <w:rPr>
        <w:rFonts w:hint="default"/>
        <w:lang w:val="en-US" w:eastAsia="en-US" w:bidi="en-US"/>
      </w:rPr>
    </w:lvl>
    <w:lvl w:ilvl="3" w:tentative="0">
      <w:start w:val="0"/>
      <w:numFmt w:val="bullet"/>
      <w:lvlText w:val="•"/>
      <w:lvlJc w:val="left"/>
      <w:pPr>
        <w:ind w:left="2717" w:hanging="418"/>
      </w:pPr>
      <w:rPr>
        <w:rFonts w:hint="default"/>
        <w:lang w:val="en-US" w:eastAsia="en-US" w:bidi="en-US"/>
      </w:rPr>
    </w:lvl>
    <w:lvl w:ilvl="4" w:tentative="0">
      <w:start w:val="0"/>
      <w:numFmt w:val="bullet"/>
      <w:lvlText w:val="•"/>
      <w:lvlJc w:val="left"/>
      <w:pPr>
        <w:ind w:left="3570" w:hanging="418"/>
      </w:pPr>
      <w:rPr>
        <w:rFonts w:hint="default"/>
        <w:lang w:val="en-US" w:eastAsia="en-US" w:bidi="en-US"/>
      </w:rPr>
    </w:lvl>
    <w:lvl w:ilvl="5" w:tentative="0">
      <w:start w:val="0"/>
      <w:numFmt w:val="bullet"/>
      <w:lvlText w:val="•"/>
      <w:lvlJc w:val="left"/>
      <w:pPr>
        <w:ind w:left="4423" w:hanging="418"/>
      </w:pPr>
      <w:rPr>
        <w:rFonts w:hint="default"/>
        <w:lang w:val="en-US" w:eastAsia="en-US" w:bidi="en-US"/>
      </w:rPr>
    </w:lvl>
    <w:lvl w:ilvl="6" w:tentative="0">
      <w:start w:val="0"/>
      <w:numFmt w:val="bullet"/>
      <w:lvlText w:val="•"/>
      <w:lvlJc w:val="left"/>
      <w:pPr>
        <w:ind w:left="5275" w:hanging="418"/>
      </w:pPr>
      <w:rPr>
        <w:rFonts w:hint="default"/>
        <w:lang w:val="en-US" w:eastAsia="en-US" w:bidi="en-US"/>
      </w:rPr>
    </w:lvl>
    <w:lvl w:ilvl="7" w:tentative="0">
      <w:start w:val="0"/>
      <w:numFmt w:val="bullet"/>
      <w:lvlText w:val="•"/>
      <w:lvlJc w:val="left"/>
      <w:pPr>
        <w:ind w:left="6128" w:hanging="418"/>
      </w:pPr>
      <w:rPr>
        <w:rFonts w:hint="default"/>
        <w:lang w:val="en-US" w:eastAsia="en-US" w:bidi="en-US"/>
      </w:rPr>
    </w:lvl>
    <w:lvl w:ilvl="8" w:tentative="0">
      <w:start w:val="0"/>
      <w:numFmt w:val="bullet"/>
      <w:lvlText w:val="•"/>
      <w:lvlJc w:val="left"/>
      <w:pPr>
        <w:ind w:left="6981" w:hanging="418"/>
      </w:pPr>
      <w:rPr>
        <w:rFonts w:hint="default"/>
        <w:lang w:val="en-US" w:eastAsia="en-US" w:bidi="en-US"/>
      </w:rPr>
    </w:lvl>
  </w:abstractNum>
  <w:abstractNum w:abstractNumId="2">
    <w:nsid w:val="9239341B"/>
    <w:multiLevelType w:val="multilevel"/>
    <w:tmpl w:val="9239341B"/>
    <w:lvl w:ilvl="0" w:tentative="0">
      <w:start w:val="1"/>
      <w:numFmt w:val="upperRoman"/>
      <w:lvlText w:val="%1"/>
      <w:lvlJc w:val="left"/>
      <w:pPr>
        <w:ind w:left="280" w:hanging="120"/>
        <w:jc w:val="left"/>
      </w:pPr>
      <w:rPr>
        <w:rFonts w:hint="default" w:ascii="Times New Roman" w:hAnsi="Times New Roman" w:eastAsia="Times New Roman" w:cs="Times New Roman"/>
        <w:w w:val="100"/>
        <w:sz w:val="21"/>
        <w:szCs w:val="21"/>
        <w:lang w:val="en-US" w:eastAsia="en-US" w:bidi="en-US"/>
      </w:rPr>
    </w:lvl>
    <w:lvl w:ilvl="1" w:tentative="0">
      <w:start w:val="0"/>
      <w:numFmt w:val="bullet"/>
      <w:lvlText w:val="•"/>
      <w:lvlJc w:val="left"/>
      <w:pPr>
        <w:ind w:left="1120" w:hanging="120"/>
      </w:pPr>
      <w:rPr>
        <w:rFonts w:hint="default"/>
        <w:lang w:val="en-US" w:eastAsia="en-US" w:bidi="en-US"/>
      </w:rPr>
    </w:lvl>
    <w:lvl w:ilvl="2" w:tentative="0">
      <w:start w:val="0"/>
      <w:numFmt w:val="bullet"/>
      <w:lvlText w:val="•"/>
      <w:lvlJc w:val="left"/>
      <w:pPr>
        <w:ind w:left="1961" w:hanging="120"/>
      </w:pPr>
      <w:rPr>
        <w:rFonts w:hint="default"/>
        <w:lang w:val="en-US" w:eastAsia="en-US" w:bidi="en-US"/>
      </w:rPr>
    </w:lvl>
    <w:lvl w:ilvl="3" w:tentative="0">
      <w:start w:val="0"/>
      <w:numFmt w:val="bullet"/>
      <w:lvlText w:val="•"/>
      <w:lvlJc w:val="left"/>
      <w:pPr>
        <w:ind w:left="2801" w:hanging="120"/>
      </w:pPr>
      <w:rPr>
        <w:rFonts w:hint="default"/>
        <w:lang w:val="en-US" w:eastAsia="en-US" w:bidi="en-US"/>
      </w:rPr>
    </w:lvl>
    <w:lvl w:ilvl="4" w:tentative="0">
      <w:start w:val="0"/>
      <w:numFmt w:val="bullet"/>
      <w:lvlText w:val="•"/>
      <w:lvlJc w:val="left"/>
      <w:pPr>
        <w:ind w:left="3642" w:hanging="120"/>
      </w:pPr>
      <w:rPr>
        <w:rFonts w:hint="default"/>
        <w:lang w:val="en-US" w:eastAsia="en-US" w:bidi="en-US"/>
      </w:rPr>
    </w:lvl>
    <w:lvl w:ilvl="5" w:tentative="0">
      <w:start w:val="0"/>
      <w:numFmt w:val="bullet"/>
      <w:lvlText w:val="•"/>
      <w:lvlJc w:val="left"/>
      <w:pPr>
        <w:ind w:left="4483" w:hanging="120"/>
      </w:pPr>
      <w:rPr>
        <w:rFonts w:hint="default"/>
        <w:lang w:val="en-US" w:eastAsia="en-US" w:bidi="en-US"/>
      </w:rPr>
    </w:lvl>
    <w:lvl w:ilvl="6" w:tentative="0">
      <w:start w:val="0"/>
      <w:numFmt w:val="bullet"/>
      <w:lvlText w:val="•"/>
      <w:lvlJc w:val="left"/>
      <w:pPr>
        <w:ind w:left="5323" w:hanging="120"/>
      </w:pPr>
      <w:rPr>
        <w:rFonts w:hint="default"/>
        <w:lang w:val="en-US" w:eastAsia="en-US" w:bidi="en-US"/>
      </w:rPr>
    </w:lvl>
    <w:lvl w:ilvl="7" w:tentative="0">
      <w:start w:val="0"/>
      <w:numFmt w:val="bullet"/>
      <w:lvlText w:val="•"/>
      <w:lvlJc w:val="left"/>
      <w:pPr>
        <w:ind w:left="6164" w:hanging="120"/>
      </w:pPr>
      <w:rPr>
        <w:rFonts w:hint="default"/>
        <w:lang w:val="en-US" w:eastAsia="en-US" w:bidi="en-US"/>
      </w:rPr>
    </w:lvl>
    <w:lvl w:ilvl="8" w:tentative="0">
      <w:start w:val="0"/>
      <w:numFmt w:val="bullet"/>
      <w:lvlText w:val="•"/>
      <w:lvlJc w:val="left"/>
      <w:pPr>
        <w:ind w:left="7005" w:hanging="120"/>
      </w:pPr>
      <w:rPr>
        <w:rFonts w:hint="default"/>
        <w:lang w:val="en-US" w:eastAsia="en-US" w:bidi="en-US"/>
      </w:rPr>
    </w:lvl>
  </w:abstractNum>
  <w:abstractNum w:abstractNumId="3">
    <w:nsid w:val="9288B902"/>
    <w:multiLevelType w:val="multilevel"/>
    <w:tmpl w:val="9288B902"/>
    <w:lvl w:ilvl="0" w:tentative="0">
      <w:start w:val="2"/>
      <w:numFmt w:val="upperRoman"/>
      <w:lvlText w:val="%1"/>
      <w:lvlJc w:val="left"/>
      <w:pPr>
        <w:ind w:left="614" w:hanging="454"/>
        <w:jc w:val="left"/>
      </w:pPr>
      <w:rPr>
        <w:rFonts w:hint="default"/>
        <w:spacing w:val="-1"/>
        <w:w w:val="100"/>
        <w:lang w:val="en-US" w:eastAsia="en-US" w:bidi="en-US"/>
      </w:rPr>
    </w:lvl>
    <w:lvl w:ilvl="1" w:tentative="0">
      <w:start w:val="0"/>
      <w:numFmt w:val="bullet"/>
      <w:lvlText w:val="•"/>
      <w:lvlJc w:val="left"/>
      <w:pPr>
        <w:ind w:left="1426" w:hanging="454"/>
      </w:pPr>
      <w:rPr>
        <w:rFonts w:hint="default"/>
        <w:lang w:val="en-US" w:eastAsia="en-US" w:bidi="en-US"/>
      </w:rPr>
    </w:lvl>
    <w:lvl w:ilvl="2" w:tentative="0">
      <w:start w:val="0"/>
      <w:numFmt w:val="bullet"/>
      <w:lvlText w:val="•"/>
      <w:lvlJc w:val="left"/>
      <w:pPr>
        <w:ind w:left="2233" w:hanging="454"/>
      </w:pPr>
      <w:rPr>
        <w:rFonts w:hint="default"/>
        <w:lang w:val="en-US" w:eastAsia="en-US" w:bidi="en-US"/>
      </w:rPr>
    </w:lvl>
    <w:lvl w:ilvl="3" w:tentative="0">
      <w:start w:val="0"/>
      <w:numFmt w:val="bullet"/>
      <w:lvlText w:val="•"/>
      <w:lvlJc w:val="left"/>
      <w:pPr>
        <w:ind w:left="3039" w:hanging="454"/>
      </w:pPr>
      <w:rPr>
        <w:rFonts w:hint="default"/>
        <w:lang w:val="en-US" w:eastAsia="en-US" w:bidi="en-US"/>
      </w:rPr>
    </w:lvl>
    <w:lvl w:ilvl="4" w:tentative="0">
      <w:start w:val="0"/>
      <w:numFmt w:val="bullet"/>
      <w:lvlText w:val="•"/>
      <w:lvlJc w:val="left"/>
      <w:pPr>
        <w:ind w:left="3846" w:hanging="454"/>
      </w:pPr>
      <w:rPr>
        <w:rFonts w:hint="default"/>
        <w:lang w:val="en-US" w:eastAsia="en-US" w:bidi="en-US"/>
      </w:rPr>
    </w:lvl>
    <w:lvl w:ilvl="5" w:tentative="0">
      <w:start w:val="0"/>
      <w:numFmt w:val="bullet"/>
      <w:lvlText w:val="•"/>
      <w:lvlJc w:val="left"/>
      <w:pPr>
        <w:ind w:left="4653" w:hanging="454"/>
      </w:pPr>
      <w:rPr>
        <w:rFonts w:hint="default"/>
        <w:lang w:val="en-US" w:eastAsia="en-US" w:bidi="en-US"/>
      </w:rPr>
    </w:lvl>
    <w:lvl w:ilvl="6" w:tentative="0">
      <w:start w:val="0"/>
      <w:numFmt w:val="bullet"/>
      <w:lvlText w:val="•"/>
      <w:lvlJc w:val="left"/>
      <w:pPr>
        <w:ind w:left="5459" w:hanging="454"/>
      </w:pPr>
      <w:rPr>
        <w:rFonts w:hint="default"/>
        <w:lang w:val="en-US" w:eastAsia="en-US" w:bidi="en-US"/>
      </w:rPr>
    </w:lvl>
    <w:lvl w:ilvl="7" w:tentative="0">
      <w:start w:val="0"/>
      <w:numFmt w:val="bullet"/>
      <w:lvlText w:val="•"/>
      <w:lvlJc w:val="left"/>
      <w:pPr>
        <w:ind w:left="6266" w:hanging="454"/>
      </w:pPr>
      <w:rPr>
        <w:rFonts w:hint="default"/>
        <w:lang w:val="en-US" w:eastAsia="en-US" w:bidi="en-US"/>
      </w:rPr>
    </w:lvl>
    <w:lvl w:ilvl="8" w:tentative="0">
      <w:start w:val="0"/>
      <w:numFmt w:val="bullet"/>
      <w:lvlText w:val="•"/>
      <w:lvlJc w:val="left"/>
      <w:pPr>
        <w:ind w:left="7073" w:hanging="454"/>
      </w:pPr>
      <w:rPr>
        <w:rFonts w:hint="default"/>
        <w:lang w:val="en-US" w:eastAsia="en-US" w:bidi="en-US"/>
      </w:rPr>
    </w:lvl>
  </w:abstractNum>
  <w:abstractNum w:abstractNumId="4">
    <w:nsid w:val="9C8AC8EF"/>
    <w:multiLevelType w:val="multilevel"/>
    <w:tmpl w:val="9C8AC8EF"/>
    <w:lvl w:ilvl="0" w:tentative="0">
      <w:start w:val="1"/>
      <w:numFmt w:val="decimal"/>
      <w:lvlText w:val="%1."/>
      <w:lvlJc w:val="left"/>
      <w:pPr>
        <w:ind w:left="319" w:hanging="160"/>
        <w:jc w:val="left"/>
      </w:pPr>
      <w:rPr>
        <w:rFonts w:hint="default" w:ascii="Times New Roman" w:hAnsi="Times New Roman" w:eastAsia="Times New Roman" w:cs="Times New Roman"/>
        <w:spacing w:val="-3"/>
        <w:w w:val="100"/>
        <w:sz w:val="19"/>
        <w:szCs w:val="19"/>
        <w:lang w:val="en-US" w:eastAsia="en-US" w:bidi="en-US"/>
      </w:rPr>
    </w:lvl>
    <w:lvl w:ilvl="1" w:tentative="0">
      <w:start w:val="0"/>
      <w:numFmt w:val="bullet"/>
      <w:lvlText w:val="•"/>
      <w:lvlJc w:val="left"/>
      <w:pPr>
        <w:ind w:left="1156" w:hanging="160"/>
      </w:pPr>
      <w:rPr>
        <w:rFonts w:hint="default"/>
        <w:lang w:val="en-US" w:eastAsia="en-US" w:bidi="en-US"/>
      </w:rPr>
    </w:lvl>
    <w:lvl w:ilvl="2" w:tentative="0">
      <w:start w:val="0"/>
      <w:numFmt w:val="bullet"/>
      <w:lvlText w:val="•"/>
      <w:lvlJc w:val="left"/>
      <w:pPr>
        <w:ind w:left="1993" w:hanging="160"/>
      </w:pPr>
      <w:rPr>
        <w:rFonts w:hint="default"/>
        <w:lang w:val="en-US" w:eastAsia="en-US" w:bidi="en-US"/>
      </w:rPr>
    </w:lvl>
    <w:lvl w:ilvl="3" w:tentative="0">
      <w:start w:val="0"/>
      <w:numFmt w:val="bullet"/>
      <w:lvlText w:val="•"/>
      <w:lvlJc w:val="left"/>
      <w:pPr>
        <w:ind w:left="2829" w:hanging="160"/>
      </w:pPr>
      <w:rPr>
        <w:rFonts w:hint="default"/>
        <w:lang w:val="en-US" w:eastAsia="en-US" w:bidi="en-US"/>
      </w:rPr>
    </w:lvl>
    <w:lvl w:ilvl="4" w:tentative="0">
      <w:start w:val="0"/>
      <w:numFmt w:val="bullet"/>
      <w:lvlText w:val="•"/>
      <w:lvlJc w:val="left"/>
      <w:pPr>
        <w:ind w:left="3666" w:hanging="160"/>
      </w:pPr>
      <w:rPr>
        <w:rFonts w:hint="default"/>
        <w:lang w:val="en-US" w:eastAsia="en-US" w:bidi="en-US"/>
      </w:rPr>
    </w:lvl>
    <w:lvl w:ilvl="5" w:tentative="0">
      <w:start w:val="0"/>
      <w:numFmt w:val="bullet"/>
      <w:lvlText w:val="•"/>
      <w:lvlJc w:val="left"/>
      <w:pPr>
        <w:ind w:left="4503" w:hanging="160"/>
      </w:pPr>
      <w:rPr>
        <w:rFonts w:hint="default"/>
        <w:lang w:val="en-US" w:eastAsia="en-US" w:bidi="en-US"/>
      </w:rPr>
    </w:lvl>
    <w:lvl w:ilvl="6" w:tentative="0">
      <w:start w:val="0"/>
      <w:numFmt w:val="bullet"/>
      <w:lvlText w:val="•"/>
      <w:lvlJc w:val="left"/>
      <w:pPr>
        <w:ind w:left="5339" w:hanging="160"/>
      </w:pPr>
      <w:rPr>
        <w:rFonts w:hint="default"/>
        <w:lang w:val="en-US" w:eastAsia="en-US" w:bidi="en-US"/>
      </w:rPr>
    </w:lvl>
    <w:lvl w:ilvl="7" w:tentative="0">
      <w:start w:val="0"/>
      <w:numFmt w:val="bullet"/>
      <w:lvlText w:val="•"/>
      <w:lvlJc w:val="left"/>
      <w:pPr>
        <w:ind w:left="6176" w:hanging="160"/>
      </w:pPr>
      <w:rPr>
        <w:rFonts w:hint="default"/>
        <w:lang w:val="en-US" w:eastAsia="en-US" w:bidi="en-US"/>
      </w:rPr>
    </w:lvl>
    <w:lvl w:ilvl="8" w:tentative="0">
      <w:start w:val="0"/>
      <w:numFmt w:val="bullet"/>
      <w:lvlText w:val="•"/>
      <w:lvlJc w:val="left"/>
      <w:pPr>
        <w:ind w:left="7013" w:hanging="160"/>
      </w:pPr>
      <w:rPr>
        <w:rFonts w:hint="default"/>
        <w:lang w:val="en-US" w:eastAsia="en-US" w:bidi="en-US"/>
      </w:rPr>
    </w:lvl>
  </w:abstractNum>
  <w:abstractNum w:abstractNumId="5">
    <w:nsid w:val="B0F1ACD9"/>
    <w:multiLevelType w:val="multilevel"/>
    <w:tmpl w:val="B0F1ACD9"/>
    <w:lvl w:ilvl="0" w:tentative="0">
      <w:start w:val="3"/>
      <w:numFmt w:val="upperRoman"/>
      <w:lvlText w:val="%1"/>
      <w:lvlJc w:val="left"/>
      <w:pPr>
        <w:ind w:left="477" w:hanging="260"/>
        <w:jc w:val="left"/>
      </w:pPr>
      <w:rPr>
        <w:rFonts w:hint="default" w:ascii="Times New Roman" w:hAnsi="Times New Roman" w:eastAsia="Times New Roman" w:cs="Times New Roman"/>
        <w:spacing w:val="-1"/>
        <w:w w:val="100"/>
        <w:sz w:val="21"/>
        <w:szCs w:val="21"/>
        <w:lang w:val="en-US" w:eastAsia="en-US" w:bidi="en-US"/>
      </w:rPr>
    </w:lvl>
    <w:lvl w:ilvl="1" w:tentative="0">
      <w:start w:val="0"/>
      <w:numFmt w:val="bullet"/>
      <w:lvlText w:val="•"/>
      <w:lvlJc w:val="left"/>
      <w:pPr>
        <w:ind w:left="1300" w:hanging="260"/>
      </w:pPr>
      <w:rPr>
        <w:rFonts w:hint="default"/>
        <w:lang w:val="en-US" w:eastAsia="en-US" w:bidi="en-US"/>
      </w:rPr>
    </w:lvl>
    <w:lvl w:ilvl="2" w:tentative="0">
      <w:start w:val="0"/>
      <w:numFmt w:val="bullet"/>
      <w:lvlText w:val="•"/>
      <w:lvlJc w:val="left"/>
      <w:pPr>
        <w:ind w:left="2121" w:hanging="260"/>
      </w:pPr>
      <w:rPr>
        <w:rFonts w:hint="default"/>
        <w:lang w:val="en-US" w:eastAsia="en-US" w:bidi="en-US"/>
      </w:rPr>
    </w:lvl>
    <w:lvl w:ilvl="3" w:tentative="0">
      <w:start w:val="0"/>
      <w:numFmt w:val="bullet"/>
      <w:lvlText w:val="•"/>
      <w:lvlJc w:val="left"/>
      <w:pPr>
        <w:ind w:left="2941" w:hanging="260"/>
      </w:pPr>
      <w:rPr>
        <w:rFonts w:hint="default"/>
        <w:lang w:val="en-US" w:eastAsia="en-US" w:bidi="en-US"/>
      </w:rPr>
    </w:lvl>
    <w:lvl w:ilvl="4" w:tentative="0">
      <w:start w:val="0"/>
      <w:numFmt w:val="bullet"/>
      <w:lvlText w:val="•"/>
      <w:lvlJc w:val="left"/>
      <w:pPr>
        <w:ind w:left="3762" w:hanging="260"/>
      </w:pPr>
      <w:rPr>
        <w:rFonts w:hint="default"/>
        <w:lang w:val="en-US" w:eastAsia="en-US" w:bidi="en-US"/>
      </w:rPr>
    </w:lvl>
    <w:lvl w:ilvl="5" w:tentative="0">
      <w:start w:val="0"/>
      <w:numFmt w:val="bullet"/>
      <w:lvlText w:val="•"/>
      <w:lvlJc w:val="left"/>
      <w:pPr>
        <w:ind w:left="4583" w:hanging="260"/>
      </w:pPr>
      <w:rPr>
        <w:rFonts w:hint="default"/>
        <w:lang w:val="en-US" w:eastAsia="en-US" w:bidi="en-US"/>
      </w:rPr>
    </w:lvl>
    <w:lvl w:ilvl="6" w:tentative="0">
      <w:start w:val="0"/>
      <w:numFmt w:val="bullet"/>
      <w:lvlText w:val="•"/>
      <w:lvlJc w:val="left"/>
      <w:pPr>
        <w:ind w:left="5403" w:hanging="260"/>
      </w:pPr>
      <w:rPr>
        <w:rFonts w:hint="default"/>
        <w:lang w:val="en-US" w:eastAsia="en-US" w:bidi="en-US"/>
      </w:rPr>
    </w:lvl>
    <w:lvl w:ilvl="7" w:tentative="0">
      <w:start w:val="0"/>
      <w:numFmt w:val="bullet"/>
      <w:lvlText w:val="•"/>
      <w:lvlJc w:val="left"/>
      <w:pPr>
        <w:ind w:left="6224" w:hanging="260"/>
      </w:pPr>
      <w:rPr>
        <w:rFonts w:hint="default"/>
        <w:lang w:val="en-US" w:eastAsia="en-US" w:bidi="en-US"/>
      </w:rPr>
    </w:lvl>
    <w:lvl w:ilvl="8" w:tentative="0">
      <w:start w:val="0"/>
      <w:numFmt w:val="bullet"/>
      <w:lvlText w:val="•"/>
      <w:lvlJc w:val="left"/>
      <w:pPr>
        <w:ind w:left="7045" w:hanging="260"/>
      </w:pPr>
      <w:rPr>
        <w:rFonts w:hint="default"/>
        <w:lang w:val="en-US" w:eastAsia="en-US" w:bidi="en-US"/>
      </w:rPr>
    </w:lvl>
  </w:abstractNum>
  <w:abstractNum w:abstractNumId="6">
    <w:nsid w:val="B5E306ED"/>
    <w:multiLevelType w:val="multilevel"/>
    <w:tmpl w:val="B5E306ED"/>
    <w:lvl w:ilvl="0" w:tentative="0">
      <w:start w:val="1"/>
      <w:numFmt w:val="decimal"/>
      <w:lvlText w:val="%1."/>
      <w:lvlJc w:val="left"/>
      <w:pPr>
        <w:ind w:left="376" w:hanging="216"/>
        <w:jc w:val="left"/>
      </w:pPr>
      <w:rPr>
        <w:rFonts w:hint="default" w:ascii="Times New Roman" w:hAnsi="Times New Roman" w:eastAsia="Times New Roman" w:cs="Times New Roman"/>
        <w:w w:val="100"/>
        <w:sz w:val="21"/>
        <w:szCs w:val="21"/>
        <w:lang w:val="en-US" w:eastAsia="en-US" w:bidi="en-US"/>
      </w:rPr>
    </w:lvl>
    <w:lvl w:ilvl="1" w:tentative="0">
      <w:start w:val="0"/>
      <w:numFmt w:val="bullet"/>
      <w:lvlText w:val="•"/>
      <w:lvlJc w:val="left"/>
      <w:pPr>
        <w:ind w:left="1210" w:hanging="216"/>
      </w:pPr>
      <w:rPr>
        <w:rFonts w:hint="default"/>
        <w:lang w:val="en-US" w:eastAsia="en-US" w:bidi="en-US"/>
      </w:rPr>
    </w:lvl>
    <w:lvl w:ilvl="2" w:tentative="0">
      <w:start w:val="0"/>
      <w:numFmt w:val="bullet"/>
      <w:lvlText w:val="•"/>
      <w:lvlJc w:val="left"/>
      <w:pPr>
        <w:ind w:left="2041" w:hanging="216"/>
      </w:pPr>
      <w:rPr>
        <w:rFonts w:hint="default"/>
        <w:lang w:val="en-US" w:eastAsia="en-US" w:bidi="en-US"/>
      </w:rPr>
    </w:lvl>
    <w:lvl w:ilvl="3" w:tentative="0">
      <w:start w:val="0"/>
      <w:numFmt w:val="bullet"/>
      <w:lvlText w:val="•"/>
      <w:lvlJc w:val="left"/>
      <w:pPr>
        <w:ind w:left="2871" w:hanging="216"/>
      </w:pPr>
      <w:rPr>
        <w:rFonts w:hint="default"/>
        <w:lang w:val="en-US" w:eastAsia="en-US" w:bidi="en-US"/>
      </w:rPr>
    </w:lvl>
    <w:lvl w:ilvl="4" w:tentative="0">
      <w:start w:val="0"/>
      <w:numFmt w:val="bullet"/>
      <w:lvlText w:val="•"/>
      <w:lvlJc w:val="left"/>
      <w:pPr>
        <w:ind w:left="3702" w:hanging="216"/>
      </w:pPr>
      <w:rPr>
        <w:rFonts w:hint="default"/>
        <w:lang w:val="en-US" w:eastAsia="en-US" w:bidi="en-US"/>
      </w:rPr>
    </w:lvl>
    <w:lvl w:ilvl="5" w:tentative="0">
      <w:start w:val="0"/>
      <w:numFmt w:val="bullet"/>
      <w:lvlText w:val="•"/>
      <w:lvlJc w:val="left"/>
      <w:pPr>
        <w:ind w:left="4533" w:hanging="216"/>
      </w:pPr>
      <w:rPr>
        <w:rFonts w:hint="default"/>
        <w:lang w:val="en-US" w:eastAsia="en-US" w:bidi="en-US"/>
      </w:rPr>
    </w:lvl>
    <w:lvl w:ilvl="6" w:tentative="0">
      <w:start w:val="0"/>
      <w:numFmt w:val="bullet"/>
      <w:lvlText w:val="•"/>
      <w:lvlJc w:val="left"/>
      <w:pPr>
        <w:ind w:left="5363" w:hanging="216"/>
      </w:pPr>
      <w:rPr>
        <w:rFonts w:hint="default"/>
        <w:lang w:val="en-US" w:eastAsia="en-US" w:bidi="en-US"/>
      </w:rPr>
    </w:lvl>
    <w:lvl w:ilvl="7" w:tentative="0">
      <w:start w:val="0"/>
      <w:numFmt w:val="bullet"/>
      <w:lvlText w:val="•"/>
      <w:lvlJc w:val="left"/>
      <w:pPr>
        <w:ind w:left="6194" w:hanging="216"/>
      </w:pPr>
      <w:rPr>
        <w:rFonts w:hint="default"/>
        <w:lang w:val="en-US" w:eastAsia="en-US" w:bidi="en-US"/>
      </w:rPr>
    </w:lvl>
    <w:lvl w:ilvl="8" w:tentative="0">
      <w:start w:val="0"/>
      <w:numFmt w:val="bullet"/>
      <w:lvlText w:val="•"/>
      <w:lvlJc w:val="left"/>
      <w:pPr>
        <w:ind w:left="7025" w:hanging="216"/>
      </w:pPr>
      <w:rPr>
        <w:rFonts w:hint="default"/>
        <w:lang w:val="en-US" w:eastAsia="en-US" w:bidi="en-US"/>
      </w:rPr>
    </w:lvl>
  </w:abstractNum>
  <w:abstractNum w:abstractNumId="7">
    <w:nsid w:val="BE923771"/>
    <w:multiLevelType w:val="multilevel"/>
    <w:tmpl w:val="BE923771"/>
    <w:lvl w:ilvl="0" w:tentative="0">
      <w:start w:val="1"/>
      <w:numFmt w:val="decimal"/>
      <w:lvlText w:val="%1."/>
      <w:lvlJc w:val="left"/>
      <w:pPr>
        <w:ind w:left="319" w:hanging="160"/>
        <w:jc w:val="left"/>
      </w:pPr>
      <w:rPr>
        <w:rFonts w:hint="default" w:ascii="Times New Roman" w:hAnsi="Times New Roman" w:eastAsia="Times New Roman" w:cs="Times New Roman"/>
        <w:spacing w:val="-6"/>
        <w:w w:val="100"/>
        <w:sz w:val="19"/>
        <w:szCs w:val="19"/>
        <w:lang w:val="en-US" w:eastAsia="en-US" w:bidi="en-US"/>
      </w:rPr>
    </w:lvl>
    <w:lvl w:ilvl="1" w:tentative="0">
      <w:start w:val="0"/>
      <w:numFmt w:val="bullet"/>
      <w:lvlText w:val="•"/>
      <w:lvlJc w:val="left"/>
      <w:pPr>
        <w:ind w:left="1156" w:hanging="160"/>
      </w:pPr>
      <w:rPr>
        <w:rFonts w:hint="default"/>
        <w:lang w:val="en-US" w:eastAsia="en-US" w:bidi="en-US"/>
      </w:rPr>
    </w:lvl>
    <w:lvl w:ilvl="2" w:tentative="0">
      <w:start w:val="0"/>
      <w:numFmt w:val="bullet"/>
      <w:lvlText w:val="•"/>
      <w:lvlJc w:val="left"/>
      <w:pPr>
        <w:ind w:left="1993" w:hanging="160"/>
      </w:pPr>
      <w:rPr>
        <w:rFonts w:hint="default"/>
        <w:lang w:val="en-US" w:eastAsia="en-US" w:bidi="en-US"/>
      </w:rPr>
    </w:lvl>
    <w:lvl w:ilvl="3" w:tentative="0">
      <w:start w:val="0"/>
      <w:numFmt w:val="bullet"/>
      <w:lvlText w:val="•"/>
      <w:lvlJc w:val="left"/>
      <w:pPr>
        <w:ind w:left="2829" w:hanging="160"/>
      </w:pPr>
      <w:rPr>
        <w:rFonts w:hint="default"/>
        <w:lang w:val="en-US" w:eastAsia="en-US" w:bidi="en-US"/>
      </w:rPr>
    </w:lvl>
    <w:lvl w:ilvl="4" w:tentative="0">
      <w:start w:val="0"/>
      <w:numFmt w:val="bullet"/>
      <w:lvlText w:val="•"/>
      <w:lvlJc w:val="left"/>
      <w:pPr>
        <w:ind w:left="3666" w:hanging="160"/>
      </w:pPr>
      <w:rPr>
        <w:rFonts w:hint="default"/>
        <w:lang w:val="en-US" w:eastAsia="en-US" w:bidi="en-US"/>
      </w:rPr>
    </w:lvl>
    <w:lvl w:ilvl="5" w:tentative="0">
      <w:start w:val="0"/>
      <w:numFmt w:val="bullet"/>
      <w:lvlText w:val="•"/>
      <w:lvlJc w:val="left"/>
      <w:pPr>
        <w:ind w:left="4503" w:hanging="160"/>
      </w:pPr>
      <w:rPr>
        <w:rFonts w:hint="default"/>
        <w:lang w:val="en-US" w:eastAsia="en-US" w:bidi="en-US"/>
      </w:rPr>
    </w:lvl>
    <w:lvl w:ilvl="6" w:tentative="0">
      <w:start w:val="0"/>
      <w:numFmt w:val="bullet"/>
      <w:lvlText w:val="•"/>
      <w:lvlJc w:val="left"/>
      <w:pPr>
        <w:ind w:left="5339" w:hanging="160"/>
      </w:pPr>
      <w:rPr>
        <w:rFonts w:hint="default"/>
        <w:lang w:val="en-US" w:eastAsia="en-US" w:bidi="en-US"/>
      </w:rPr>
    </w:lvl>
    <w:lvl w:ilvl="7" w:tentative="0">
      <w:start w:val="0"/>
      <w:numFmt w:val="bullet"/>
      <w:lvlText w:val="•"/>
      <w:lvlJc w:val="left"/>
      <w:pPr>
        <w:ind w:left="6176" w:hanging="160"/>
      </w:pPr>
      <w:rPr>
        <w:rFonts w:hint="default"/>
        <w:lang w:val="en-US" w:eastAsia="en-US" w:bidi="en-US"/>
      </w:rPr>
    </w:lvl>
    <w:lvl w:ilvl="8" w:tentative="0">
      <w:start w:val="0"/>
      <w:numFmt w:val="bullet"/>
      <w:lvlText w:val="•"/>
      <w:lvlJc w:val="left"/>
      <w:pPr>
        <w:ind w:left="7013" w:hanging="160"/>
      </w:pPr>
      <w:rPr>
        <w:rFonts w:hint="default"/>
        <w:lang w:val="en-US" w:eastAsia="en-US" w:bidi="en-US"/>
      </w:rPr>
    </w:lvl>
  </w:abstractNum>
  <w:abstractNum w:abstractNumId="8">
    <w:nsid w:val="BF205925"/>
    <w:multiLevelType w:val="multilevel"/>
    <w:tmpl w:val="BF205925"/>
    <w:lvl w:ilvl="0" w:tentative="0">
      <w:start w:val="1"/>
      <w:numFmt w:val="decimal"/>
      <w:lvlText w:val="%1."/>
      <w:lvlJc w:val="left"/>
      <w:pPr>
        <w:ind w:left="376" w:hanging="216"/>
        <w:jc w:val="left"/>
      </w:pPr>
      <w:rPr>
        <w:rFonts w:hint="default" w:ascii="Times New Roman" w:hAnsi="Times New Roman" w:eastAsia="Times New Roman" w:cs="Times New Roman"/>
        <w:w w:val="100"/>
        <w:sz w:val="21"/>
        <w:szCs w:val="21"/>
        <w:lang w:val="en-US" w:eastAsia="en-US" w:bidi="en-US"/>
      </w:rPr>
    </w:lvl>
    <w:lvl w:ilvl="1" w:tentative="0">
      <w:start w:val="0"/>
      <w:numFmt w:val="bullet"/>
      <w:lvlText w:val="•"/>
      <w:lvlJc w:val="left"/>
      <w:pPr>
        <w:ind w:left="1210" w:hanging="216"/>
      </w:pPr>
      <w:rPr>
        <w:rFonts w:hint="default"/>
        <w:lang w:val="en-US" w:eastAsia="en-US" w:bidi="en-US"/>
      </w:rPr>
    </w:lvl>
    <w:lvl w:ilvl="2" w:tentative="0">
      <w:start w:val="0"/>
      <w:numFmt w:val="bullet"/>
      <w:lvlText w:val="•"/>
      <w:lvlJc w:val="left"/>
      <w:pPr>
        <w:ind w:left="2041" w:hanging="216"/>
      </w:pPr>
      <w:rPr>
        <w:rFonts w:hint="default"/>
        <w:lang w:val="en-US" w:eastAsia="en-US" w:bidi="en-US"/>
      </w:rPr>
    </w:lvl>
    <w:lvl w:ilvl="3" w:tentative="0">
      <w:start w:val="0"/>
      <w:numFmt w:val="bullet"/>
      <w:lvlText w:val="•"/>
      <w:lvlJc w:val="left"/>
      <w:pPr>
        <w:ind w:left="2871" w:hanging="216"/>
      </w:pPr>
      <w:rPr>
        <w:rFonts w:hint="default"/>
        <w:lang w:val="en-US" w:eastAsia="en-US" w:bidi="en-US"/>
      </w:rPr>
    </w:lvl>
    <w:lvl w:ilvl="4" w:tentative="0">
      <w:start w:val="0"/>
      <w:numFmt w:val="bullet"/>
      <w:lvlText w:val="•"/>
      <w:lvlJc w:val="left"/>
      <w:pPr>
        <w:ind w:left="3702" w:hanging="216"/>
      </w:pPr>
      <w:rPr>
        <w:rFonts w:hint="default"/>
        <w:lang w:val="en-US" w:eastAsia="en-US" w:bidi="en-US"/>
      </w:rPr>
    </w:lvl>
    <w:lvl w:ilvl="5" w:tentative="0">
      <w:start w:val="0"/>
      <w:numFmt w:val="bullet"/>
      <w:lvlText w:val="•"/>
      <w:lvlJc w:val="left"/>
      <w:pPr>
        <w:ind w:left="4533" w:hanging="216"/>
      </w:pPr>
      <w:rPr>
        <w:rFonts w:hint="default"/>
        <w:lang w:val="en-US" w:eastAsia="en-US" w:bidi="en-US"/>
      </w:rPr>
    </w:lvl>
    <w:lvl w:ilvl="6" w:tentative="0">
      <w:start w:val="0"/>
      <w:numFmt w:val="bullet"/>
      <w:lvlText w:val="•"/>
      <w:lvlJc w:val="left"/>
      <w:pPr>
        <w:ind w:left="5363" w:hanging="216"/>
      </w:pPr>
      <w:rPr>
        <w:rFonts w:hint="default"/>
        <w:lang w:val="en-US" w:eastAsia="en-US" w:bidi="en-US"/>
      </w:rPr>
    </w:lvl>
    <w:lvl w:ilvl="7" w:tentative="0">
      <w:start w:val="0"/>
      <w:numFmt w:val="bullet"/>
      <w:lvlText w:val="•"/>
      <w:lvlJc w:val="left"/>
      <w:pPr>
        <w:ind w:left="6194" w:hanging="216"/>
      </w:pPr>
      <w:rPr>
        <w:rFonts w:hint="default"/>
        <w:lang w:val="en-US" w:eastAsia="en-US" w:bidi="en-US"/>
      </w:rPr>
    </w:lvl>
    <w:lvl w:ilvl="8" w:tentative="0">
      <w:start w:val="0"/>
      <w:numFmt w:val="bullet"/>
      <w:lvlText w:val="•"/>
      <w:lvlJc w:val="left"/>
      <w:pPr>
        <w:ind w:left="7025" w:hanging="216"/>
      </w:pPr>
      <w:rPr>
        <w:rFonts w:hint="default"/>
        <w:lang w:val="en-US" w:eastAsia="en-US" w:bidi="en-US"/>
      </w:rPr>
    </w:lvl>
  </w:abstractNum>
  <w:abstractNum w:abstractNumId="9">
    <w:nsid w:val="C8879AEF"/>
    <w:multiLevelType w:val="multilevel"/>
    <w:tmpl w:val="C8879AEF"/>
    <w:lvl w:ilvl="0" w:tentative="0">
      <w:start w:val="2"/>
      <w:numFmt w:val="upperRoman"/>
      <w:lvlText w:val="%1"/>
      <w:lvlJc w:val="left"/>
      <w:pPr>
        <w:ind w:left="719" w:hanging="560"/>
        <w:jc w:val="right"/>
      </w:pPr>
      <w:rPr>
        <w:rFonts w:hint="default" w:ascii="Times New Roman" w:hAnsi="Times New Roman" w:eastAsia="Times New Roman" w:cs="Times New Roman"/>
        <w:spacing w:val="-1"/>
        <w:w w:val="100"/>
        <w:sz w:val="21"/>
        <w:szCs w:val="21"/>
        <w:lang w:val="en-US" w:eastAsia="en-US" w:bidi="en-US"/>
      </w:rPr>
    </w:lvl>
    <w:lvl w:ilvl="1" w:tentative="0">
      <w:start w:val="0"/>
      <w:numFmt w:val="bullet"/>
      <w:lvlText w:val="•"/>
      <w:lvlJc w:val="left"/>
      <w:pPr>
        <w:ind w:left="1516" w:hanging="560"/>
      </w:pPr>
      <w:rPr>
        <w:rFonts w:hint="default"/>
        <w:lang w:val="en-US" w:eastAsia="en-US" w:bidi="en-US"/>
      </w:rPr>
    </w:lvl>
    <w:lvl w:ilvl="2" w:tentative="0">
      <w:start w:val="0"/>
      <w:numFmt w:val="bullet"/>
      <w:lvlText w:val="•"/>
      <w:lvlJc w:val="left"/>
      <w:pPr>
        <w:ind w:left="2313" w:hanging="560"/>
      </w:pPr>
      <w:rPr>
        <w:rFonts w:hint="default"/>
        <w:lang w:val="en-US" w:eastAsia="en-US" w:bidi="en-US"/>
      </w:rPr>
    </w:lvl>
    <w:lvl w:ilvl="3" w:tentative="0">
      <w:start w:val="0"/>
      <w:numFmt w:val="bullet"/>
      <w:lvlText w:val="•"/>
      <w:lvlJc w:val="left"/>
      <w:pPr>
        <w:ind w:left="3109" w:hanging="560"/>
      </w:pPr>
      <w:rPr>
        <w:rFonts w:hint="default"/>
        <w:lang w:val="en-US" w:eastAsia="en-US" w:bidi="en-US"/>
      </w:rPr>
    </w:lvl>
    <w:lvl w:ilvl="4" w:tentative="0">
      <w:start w:val="0"/>
      <w:numFmt w:val="bullet"/>
      <w:lvlText w:val="•"/>
      <w:lvlJc w:val="left"/>
      <w:pPr>
        <w:ind w:left="3906" w:hanging="560"/>
      </w:pPr>
      <w:rPr>
        <w:rFonts w:hint="default"/>
        <w:lang w:val="en-US" w:eastAsia="en-US" w:bidi="en-US"/>
      </w:rPr>
    </w:lvl>
    <w:lvl w:ilvl="5" w:tentative="0">
      <w:start w:val="0"/>
      <w:numFmt w:val="bullet"/>
      <w:lvlText w:val="•"/>
      <w:lvlJc w:val="left"/>
      <w:pPr>
        <w:ind w:left="4703" w:hanging="560"/>
      </w:pPr>
      <w:rPr>
        <w:rFonts w:hint="default"/>
        <w:lang w:val="en-US" w:eastAsia="en-US" w:bidi="en-US"/>
      </w:rPr>
    </w:lvl>
    <w:lvl w:ilvl="6" w:tentative="0">
      <w:start w:val="0"/>
      <w:numFmt w:val="bullet"/>
      <w:lvlText w:val="•"/>
      <w:lvlJc w:val="left"/>
      <w:pPr>
        <w:ind w:left="5499" w:hanging="560"/>
      </w:pPr>
      <w:rPr>
        <w:rFonts w:hint="default"/>
        <w:lang w:val="en-US" w:eastAsia="en-US" w:bidi="en-US"/>
      </w:rPr>
    </w:lvl>
    <w:lvl w:ilvl="7" w:tentative="0">
      <w:start w:val="0"/>
      <w:numFmt w:val="bullet"/>
      <w:lvlText w:val="•"/>
      <w:lvlJc w:val="left"/>
      <w:pPr>
        <w:ind w:left="6296" w:hanging="560"/>
      </w:pPr>
      <w:rPr>
        <w:rFonts w:hint="default"/>
        <w:lang w:val="en-US" w:eastAsia="en-US" w:bidi="en-US"/>
      </w:rPr>
    </w:lvl>
    <w:lvl w:ilvl="8" w:tentative="0">
      <w:start w:val="0"/>
      <w:numFmt w:val="bullet"/>
      <w:lvlText w:val="•"/>
      <w:lvlJc w:val="left"/>
      <w:pPr>
        <w:ind w:left="7093" w:hanging="560"/>
      </w:pPr>
      <w:rPr>
        <w:rFonts w:hint="default"/>
        <w:lang w:val="en-US" w:eastAsia="en-US" w:bidi="en-US"/>
      </w:rPr>
    </w:lvl>
  </w:abstractNum>
  <w:abstractNum w:abstractNumId="10">
    <w:nsid w:val="CF092B84"/>
    <w:multiLevelType w:val="multilevel"/>
    <w:tmpl w:val="CF092B84"/>
    <w:lvl w:ilvl="0" w:tentative="0">
      <w:start w:val="1"/>
      <w:numFmt w:val="decimal"/>
      <w:lvlText w:val="%1."/>
      <w:lvlJc w:val="left"/>
      <w:pPr>
        <w:ind w:left="635" w:hanging="370"/>
        <w:jc w:val="left"/>
      </w:pPr>
      <w:rPr>
        <w:rFonts w:hint="default" w:ascii="Times New Roman" w:hAnsi="Times New Roman" w:eastAsia="Times New Roman" w:cs="Times New Roman"/>
        <w:w w:val="100"/>
        <w:sz w:val="21"/>
        <w:szCs w:val="21"/>
        <w:lang w:val="en-US" w:eastAsia="en-US" w:bidi="en-US"/>
      </w:rPr>
    </w:lvl>
    <w:lvl w:ilvl="1" w:tentative="0">
      <w:start w:val="0"/>
      <w:numFmt w:val="bullet"/>
      <w:lvlText w:val="•"/>
      <w:lvlJc w:val="left"/>
      <w:pPr>
        <w:ind w:left="1444" w:hanging="370"/>
      </w:pPr>
      <w:rPr>
        <w:rFonts w:hint="default"/>
        <w:lang w:val="en-US" w:eastAsia="en-US" w:bidi="en-US"/>
      </w:rPr>
    </w:lvl>
    <w:lvl w:ilvl="2" w:tentative="0">
      <w:start w:val="0"/>
      <w:numFmt w:val="bullet"/>
      <w:lvlText w:val="•"/>
      <w:lvlJc w:val="left"/>
      <w:pPr>
        <w:ind w:left="2249" w:hanging="370"/>
      </w:pPr>
      <w:rPr>
        <w:rFonts w:hint="default"/>
        <w:lang w:val="en-US" w:eastAsia="en-US" w:bidi="en-US"/>
      </w:rPr>
    </w:lvl>
    <w:lvl w:ilvl="3" w:tentative="0">
      <w:start w:val="0"/>
      <w:numFmt w:val="bullet"/>
      <w:lvlText w:val="•"/>
      <w:lvlJc w:val="left"/>
      <w:pPr>
        <w:ind w:left="3053" w:hanging="370"/>
      </w:pPr>
      <w:rPr>
        <w:rFonts w:hint="default"/>
        <w:lang w:val="en-US" w:eastAsia="en-US" w:bidi="en-US"/>
      </w:rPr>
    </w:lvl>
    <w:lvl w:ilvl="4" w:tentative="0">
      <w:start w:val="0"/>
      <w:numFmt w:val="bullet"/>
      <w:lvlText w:val="•"/>
      <w:lvlJc w:val="left"/>
      <w:pPr>
        <w:ind w:left="3858" w:hanging="370"/>
      </w:pPr>
      <w:rPr>
        <w:rFonts w:hint="default"/>
        <w:lang w:val="en-US" w:eastAsia="en-US" w:bidi="en-US"/>
      </w:rPr>
    </w:lvl>
    <w:lvl w:ilvl="5" w:tentative="0">
      <w:start w:val="0"/>
      <w:numFmt w:val="bullet"/>
      <w:lvlText w:val="•"/>
      <w:lvlJc w:val="left"/>
      <w:pPr>
        <w:ind w:left="4663" w:hanging="370"/>
      </w:pPr>
      <w:rPr>
        <w:rFonts w:hint="default"/>
        <w:lang w:val="en-US" w:eastAsia="en-US" w:bidi="en-US"/>
      </w:rPr>
    </w:lvl>
    <w:lvl w:ilvl="6" w:tentative="0">
      <w:start w:val="0"/>
      <w:numFmt w:val="bullet"/>
      <w:lvlText w:val="•"/>
      <w:lvlJc w:val="left"/>
      <w:pPr>
        <w:ind w:left="5467" w:hanging="370"/>
      </w:pPr>
      <w:rPr>
        <w:rFonts w:hint="default"/>
        <w:lang w:val="en-US" w:eastAsia="en-US" w:bidi="en-US"/>
      </w:rPr>
    </w:lvl>
    <w:lvl w:ilvl="7" w:tentative="0">
      <w:start w:val="0"/>
      <w:numFmt w:val="bullet"/>
      <w:lvlText w:val="•"/>
      <w:lvlJc w:val="left"/>
      <w:pPr>
        <w:ind w:left="6272" w:hanging="370"/>
      </w:pPr>
      <w:rPr>
        <w:rFonts w:hint="default"/>
        <w:lang w:val="en-US" w:eastAsia="en-US" w:bidi="en-US"/>
      </w:rPr>
    </w:lvl>
    <w:lvl w:ilvl="8" w:tentative="0">
      <w:start w:val="0"/>
      <w:numFmt w:val="bullet"/>
      <w:lvlText w:val="•"/>
      <w:lvlJc w:val="left"/>
      <w:pPr>
        <w:ind w:left="7077" w:hanging="370"/>
      </w:pPr>
      <w:rPr>
        <w:rFonts w:hint="default"/>
        <w:lang w:val="en-US" w:eastAsia="en-US" w:bidi="en-US"/>
      </w:rPr>
    </w:lvl>
  </w:abstractNum>
  <w:abstractNum w:abstractNumId="11">
    <w:nsid w:val="D7F9FE59"/>
    <w:multiLevelType w:val="multilevel"/>
    <w:tmpl w:val="D7F9FE59"/>
    <w:lvl w:ilvl="0" w:tentative="0">
      <w:start w:val="1"/>
      <w:numFmt w:val="upperRoman"/>
      <w:lvlText w:val="%1"/>
      <w:lvlJc w:val="left"/>
      <w:pPr>
        <w:ind w:left="544" w:hanging="384"/>
        <w:jc w:val="left"/>
      </w:pPr>
      <w:rPr>
        <w:rFonts w:hint="default" w:ascii="Times New Roman" w:hAnsi="Times New Roman" w:eastAsia="Times New Roman" w:cs="Times New Roman"/>
        <w:w w:val="100"/>
        <w:sz w:val="21"/>
        <w:szCs w:val="21"/>
        <w:lang w:val="en-US" w:eastAsia="en-US" w:bidi="en-US"/>
      </w:rPr>
    </w:lvl>
    <w:lvl w:ilvl="1" w:tentative="0">
      <w:start w:val="0"/>
      <w:numFmt w:val="bullet"/>
      <w:lvlText w:val="•"/>
      <w:lvlJc w:val="left"/>
      <w:pPr>
        <w:ind w:left="1354" w:hanging="384"/>
      </w:pPr>
      <w:rPr>
        <w:rFonts w:hint="default"/>
        <w:lang w:val="en-US" w:eastAsia="en-US" w:bidi="en-US"/>
      </w:rPr>
    </w:lvl>
    <w:lvl w:ilvl="2" w:tentative="0">
      <w:start w:val="0"/>
      <w:numFmt w:val="bullet"/>
      <w:lvlText w:val="•"/>
      <w:lvlJc w:val="left"/>
      <w:pPr>
        <w:ind w:left="2169" w:hanging="384"/>
      </w:pPr>
      <w:rPr>
        <w:rFonts w:hint="default"/>
        <w:lang w:val="en-US" w:eastAsia="en-US" w:bidi="en-US"/>
      </w:rPr>
    </w:lvl>
    <w:lvl w:ilvl="3" w:tentative="0">
      <w:start w:val="0"/>
      <w:numFmt w:val="bullet"/>
      <w:lvlText w:val="•"/>
      <w:lvlJc w:val="left"/>
      <w:pPr>
        <w:ind w:left="2983" w:hanging="384"/>
      </w:pPr>
      <w:rPr>
        <w:rFonts w:hint="default"/>
        <w:lang w:val="en-US" w:eastAsia="en-US" w:bidi="en-US"/>
      </w:rPr>
    </w:lvl>
    <w:lvl w:ilvl="4" w:tentative="0">
      <w:start w:val="0"/>
      <w:numFmt w:val="bullet"/>
      <w:lvlText w:val="•"/>
      <w:lvlJc w:val="left"/>
      <w:pPr>
        <w:ind w:left="3798" w:hanging="384"/>
      </w:pPr>
      <w:rPr>
        <w:rFonts w:hint="default"/>
        <w:lang w:val="en-US" w:eastAsia="en-US" w:bidi="en-US"/>
      </w:rPr>
    </w:lvl>
    <w:lvl w:ilvl="5" w:tentative="0">
      <w:start w:val="0"/>
      <w:numFmt w:val="bullet"/>
      <w:lvlText w:val="•"/>
      <w:lvlJc w:val="left"/>
      <w:pPr>
        <w:ind w:left="4613" w:hanging="384"/>
      </w:pPr>
      <w:rPr>
        <w:rFonts w:hint="default"/>
        <w:lang w:val="en-US" w:eastAsia="en-US" w:bidi="en-US"/>
      </w:rPr>
    </w:lvl>
    <w:lvl w:ilvl="6" w:tentative="0">
      <w:start w:val="0"/>
      <w:numFmt w:val="bullet"/>
      <w:lvlText w:val="•"/>
      <w:lvlJc w:val="left"/>
      <w:pPr>
        <w:ind w:left="5427" w:hanging="384"/>
      </w:pPr>
      <w:rPr>
        <w:rFonts w:hint="default"/>
        <w:lang w:val="en-US" w:eastAsia="en-US" w:bidi="en-US"/>
      </w:rPr>
    </w:lvl>
    <w:lvl w:ilvl="7" w:tentative="0">
      <w:start w:val="0"/>
      <w:numFmt w:val="bullet"/>
      <w:lvlText w:val="•"/>
      <w:lvlJc w:val="left"/>
      <w:pPr>
        <w:ind w:left="6242" w:hanging="384"/>
      </w:pPr>
      <w:rPr>
        <w:rFonts w:hint="default"/>
        <w:lang w:val="en-US" w:eastAsia="en-US" w:bidi="en-US"/>
      </w:rPr>
    </w:lvl>
    <w:lvl w:ilvl="8" w:tentative="0">
      <w:start w:val="0"/>
      <w:numFmt w:val="bullet"/>
      <w:lvlText w:val="•"/>
      <w:lvlJc w:val="left"/>
      <w:pPr>
        <w:ind w:left="7057" w:hanging="384"/>
      </w:pPr>
      <w:rPr>
        <w:rFonts w:hint="default"/>
        <w:lang w:val="en-US" w:eastAsia="en-US" w:bidi="en-US"/>
      </w:rPr>
    </w:lvl>
  </w:abstractNum>
  <w:abstractNum w:abstractNumId="12">
    <w:nsid w:val="DCBA6B53"/>
    <w:multiLevelType w:val="multilevel"/>
    <w:tmpl w:val="DCBA6B53"/>
    <w:lvl w:ilvl="0" w:tentative="0">
      <w:start w:val="2"/>
      <w:numFmt w:val="upperRoman"/>
      <w:lvlText w:val="%1"/>
      <w:lvlJc w:val="left"/>
      <w:pPr>
        <w:ind w:left="719" w:hanging="560"/>
        <w:jc w:val="left"/>
      </w:pPr>
      <w:rPr>
        <w:rFonts w:hint="default" w:ascii="Times New Roman" w:hAnsi="Times New Roman" w:eastAsia="Times New Roman" w:cs="Times New Roman"/>
        <w:spacing w:val="-1"/>
        <w:w w:val="100"/>
        <w:sz w:val="21"/>
        <w:szCs w:val="21"/>
        <w:lang w:val="en-US" w:eastAsia="en-US" w:bidi="en-US"/>
      </w:rPr>
    </w:lvl>
    <w:lvl w:ilvl="1" w:tentative="0">
      <w:start w:val="0"/>
      <w:numFmt w:val="bullet"/>
      <w:lvlText w:val="•"/>
      <w:lvlJc w:val="left"/>
      <w:pPr>
        <w:ind w:left="1516" w:hanging="560"/>
      </w:pPr>
      <w:rPr>
        <w:rFonts w:hint="default"/>
        <w:lang w:val="en-US" w:eastAsia="en-US" w:bidi="en-US"/>
      </w:rPr>
    </w:lvl>
    <w:lvl w:ilvl="2" w:tentative="0">
      <w:start w:val="0"/>
      <w:numFmt w:val="bullet"/>
      <w:lvlText w:val="•"/>
      <w:lvlJc w:val="left"/>
      <w:pPr>
        <w:ind w:left="2313" w:hanging="560"/>
      </w:pPr>
      <w:rPr>
        <w:rFonts w:hint="default"/>
        <w:lang w:val="en-US" w:eastAsia="en-US" w:bidi="en-US"/>
      </w:rPr>
    </w:lvl>
    <w:lvl w:ilvl="3" w:tentative="0">
      <w:start w:val="0"/>
      <w:numFmt w:val="bullet"/>
      <w:lvlText w:val="•"/>
      <w:lvlJc w:val="left"/>
      <w:pPr>
        <w:ind w:left="3109" w:hanging="560"/>
      </w:pPr>
      <w:rPr>
        <w:rFonts w:hint="default"/>
        <w:lang w:val="en-US" w:eastAsia="en-US" w:bidi="en-US"/>
      </w:rPr>
    </w:lvl>
    <w:lvl w:ilvl="4" w:tentative="0">
      <w:start w:val="0"/>
      <w:numFmt w:val="bullet"/>
      <w:lvlText w:val="•"/>
      <w:lvlJc w:val="left"/>
      <w:pPr>
        <w:ind w:left="3906" w:hanging="560"/>
      </w:pPr>
      <w:rPr>
        <w:rFonts w:hint="default"/>
        <w:lang w:val="en-US" w:eastAsia="en-US" w:bidi="en-US"/>
      </w:rPr>
    </w:lvl>
    <w:lvl w:ilvl="5" w:tentative="0">
      <w:start w:val="0"/>
      <w:numFmt w:val="bullet"/>
      <w:lvlText w:val="•"/>
      <w:lvlJc w:val="left"/>
      <w:pPr>
        <w:ind w:left="4703" w:hanging="560"/>
      </w:pPr>
      <w:rPr>
        <w:rFonts w:hint="default"/>
        <w:lang w:val="en-US" w:eastAsia="en-US" w:bidi="en-US"/>
      </w:rPr>
    </w:lvl>
    <w:lvl w:ilvl="6" w:tentative="0">
      <w:start w:val="0"/>
      <w:numFmt w:val="bullet"/>
      <w:lvlText w:val="•"/>
      <w:lvlJc w:val="left"/>
      <w:pPr>
        <w:ind w:left="5499" w:hanging="560"/>
      </w:pPr>
      <w:rPr>
        <w:rFonts w:hint="default"/>
        <w:lang w:val="en-US" w:eastAsia="en-US" w:bidi="en-US"/>
      </w:rPr>
    </w:lvl>
    <w:lvl w:ilvl="7" w:tentative="0">
      <w:start w:val="0"/>
      <w:numFmt w:val="bullet"/>
      <w:lvlText w:val="•"/>
      <w:lvlJc w:val="left"/>
      <w:pPr>
        <w:ind w:left="6296" w:hanging="560"/>
      </w:pPr>
      <w:rPr>
        <w:rFonts w:hint="default"/>
        <w:lang w:val="en-US" w:eastAsia="en-US" w:bidi="en-US"/>
      </w:rPr>
    </w:lvl>
    <w:lvl w:ilvl="8" w:tentative="0">
      <w:start w:val="0"/>
      <w:numFmt w:val="bullet"/>
      <w:lvlText w:val="•"/>
      <w:lvlJc w:val="left"/>
      <w:pPr>
        <w:ind w:left="7093" w:hanging="560"/>
      </w:pPr>
      <w:rPr>
        <w:rFonts w:hint="default"/>
        <w:lang w:val="en-US" w:eastAsia="en-US" w:bidi="en-US"/>
      </w:rPr>
    </w:lvl>
  </w:abstractNum>
  <w:abstractNum w:abstractNumId="13">
    <w:nsid w:val="F4B5D9F5"/>
    <w:multiLevelType w:val="multilevel"/>
    <w:tmpl w:val="F4B5D9F5"/>
    <w:lvl w:ilvl="0" w:tentative="0">
      <w:start w:val="1"/>
      <w:numFmt w:val="upperRoman"/>
      <w:lvlText w:val="%1"/>
      <w:lvlJc w:val="left"/>
      <w:pPr>
        <w:ind w:left="544" w:hanging="384"/>
        <w:jc w:val="left"/>
      </w:pPr>
      <w:rPr>
        <w:rFonts w:hint="default" w:ascii="Times New Roman" w:hAnsi="Times New Roman" w:eastAsia="Times New Roman" w:cs="Times New Roman"/>
        <w:w w:val="100"/>
        <w:sz w:val="21"/>
        <w:szCs w:val="21"/>
        <w:lang w:val="en-US" w:eastAsia="en-US" w:bidi="en-US"/>
      </w:rPr>
    </w:lvl>
    <w:lvl w:ilvl="1" w:tentative="0">
      <w:start w:val="0"/>
      <w:numFmt w:val="bullet"/>
      <w:lvlText w:val="•"/>
      <w:lvlJc w:val="left"/>
      <w:pPr>
        <w:ind w:left="1354" w:hanging="384"/>
      </w:pPr>
      <w:rPr>
        <w:rFonts w:hint="default"/>
        <w:lang w:val="en-US" w:eastAsia="en-US" w:bidi="en-US"/>
      </w:rPr>
    </w:lvl>
    <w:lvl w:ilvl="2" w:tentative="0">
      <w:start w:val="0"/>
      <w:numFmt w:val="bullet"/>
      <w:lvlText w:val="•"/>
      <w:lvlJc w:val="left"/>
      <w:pPr>
        <w:ind w:left="2169" w:hanging="384"/>
      </w:pPr>
      <w:rPr>
        <w:rFonts w:hint="default"/>
        <w:lang w:val="en-US" w:eastAsia="en-US" w:bidi="en-US"/>
      </w:rPr>
    </w:lvl>
    <w:lvl w:ilvl="3" w:tentative="0">
      <w:start w:val="0"/>
      <w:numFmt w:val="bullet"/>
      <w:lvlText w:val="•"/>
      <w:lvlJc w:val="left"/>
      <w:pPr>
        <w:ind w:left="2983" w:hanging="384"/>
      </w:pPr>
      <w:rPr>
        <w:rFonts w:hint="default"/>
        <w:lang w:val="en-US" w:eastAsia="en-US" w:bidi="en-US"/>
      </w:rPr>
    </w:lvl>
    <w:lvl w:ilvl="4" w:tentative="0">
      <w:start w:val="0"/>
      <w:numFmt w:val="bullet"/>
      <w:lvlText w:val="•"/>
      <w:lvlJc w:val="left"/>
      <w:pPr>
        <w:ind w:left="3798" w:hanging="384"/>
      </w:pPr>
      <w:rPr>
        <w:rFonts w:hint="default"/>
        <w:lang w:val="en-US" w:eastAsia="en-US" w:bidi="en-US"/>
      </w:rPr>
    </w:lvl>
    <w:lvl w:ilvl="5" w:tentative="0">
      <w:start w:val="0"/>
      <w:numFmt w:val="bullet"/>
      <w:lvlText w:val="•"/>
      <w:lvlJc w:val="left"/>
      <w:pPr>
        <w:ind w:left="4613" w:hanging="384"/>
      </w:pPr>
      <w:rPr>
        <w:rFonts w:hint="default"/>
        <w:lang w:val="en-US" w:eastAsia="en-US" w:bidi="en-US"/>
      </w:rPr>
    </w:lvl>
    <w:lvl w:ilvl="6" w:tentative="0">
      <w:start w:val="0"/>
      <w:numFmt w:val="bullet"/>
      <w:lvlText w:val="•"/>
      <w:lvlJc w:val="left"/>
      <w:pPr>
        <w:ind w:left="5427" w:hanging="384"/>
      </w:pPr>
      <w:rPr>
        <w:rFonts w:hint="default"/>
        <w:lang w:val="en-US" w:eastAsia="en-US" w:bidi="en-US"/>
      </w:rPr>
    </w:lvl>
    <w:lvl w:ilvl="7" w:tentative="0">
      <w:start w:val="0"/>
      <w:numFmt w:val="bullet"/>
      <w:lvlText w:val="•"/>
      <w:lvlJc w:val="left"/>
      <w:pPr>
        <w:ind w:left="6242" w:hanging="384"/>
      </w:pPr>
      <w:rPr>
        <w:rFonts w:hint="default"/>
        <w:lang w:val="en-US" w:eastAsia="en-US" w:bidi="en-US"/>
      </w:rPr>
    </w:lvl>
    <w:lvl w:ilvl="8" w:tentative="0">
      <w:start w:val="0"/>
      <w:numFmt w:val="bullet"/>
      <w:lvlText w:val="•"/>
      <w:lvlJc w:val="left"/>
      <w:pPr>
        <w:ind w:left="7057" w:hanging="384"/>
      </w:pPr>
      <w:rPr>
        <w:rFonts w:hint="default"/>
        <w:lang w:val="en-US" w:eastAsia="en-US" w:bidi="en-US"/>
      </w:rPr>
    </w:lvl>
  </w:abstractNum>
  <w:abstractNum w:abstractNumId="14">
    <w:nsid w:val="F7735DC9"/>
    <w:multiLevelType w:val="multilevel"/>
    <w:tmpl w:val="F7735DC9"/>
    <w:lvl w:ilvl="0" w:tentative="0">
      <w:start w:val="1"/>
      <w:numFmt w:val="decimal"/>
      <w:lvlText w:val="%1."/>
      <w:lvlJc w:val="left"/>
      <w:pPr>
        <w:ind w:left="1039" w:hanging="160"/>
        <w:jc w:val="left"/>
      </w:pPr>
      <w:rPr>
        <w:rFonts w:hint="default" w:ascii="Times New Roman" w:hAnsi="Times New Roman" w:eastAsia="Times New Roman" w:cs="Times New Roman"/>
        <w:spacing w:val="-5"/>
        <w:w w:val="100"/>
        <w:sz w:val="19"/>
        <w:szCs w:val="19"/>
        <w:lang w:val="en-US" w:eastAsia="en-US" w:bidi="en-US"/>
      </w:rPr>
    </w:lvl>
    <w:lvl w:ilvl="1" w:tentative="0">
      <w:start w:val="0"/>
      <w:numFmt w:val="bullet"/>
      <w:lvlText w:val="•"/>
      <w:lvlJc w:val="left"/>
      <w:pPr>
        <w:ind w:left="1804" w:hanging="160"/>
      </w:pPr>
      <w:rPr>
        <w:rFonts w:hint="default"/>
        <w:lang w:val="en-US" w:eastAsia="en-US" w:bidi="en-US"/>
      </w:rPr>
    </w:lvl>
    <w:lvl w:ilvl="2" w:tentative="0">
      <w:start w:val="0"/>
      <w:numFmt w:val="bullet"/>
      <w:lvlText w:val="•"/>
      <w:lvlJc w:val="left"/>
      <w:pPr>
        <w:ind w:left="2569" w:hanging="160"/>
      </w:pPr>
      <w:rPr>
        <w:rFonts w:hint="default"/>
        <w:lang w:val="en-US" w:eastAsia="en-US" w:bidi="en-US"/>
      </w:rPr>
    </w:lvl>
    <w:lvl w:ilvl="3" w:tentative="0">
      <w:start w:val="0"/>
      <w:numFmt w:val="bullet"/>
      <w:lvlText w:val="•"/>
      <w:lvlJc w:val="left"/>
      <w:pPr>
        <w:ind w:left="3333" w:hanging="160"/>
      </w:pPr>
      <w:rPr>
        <w:rFonts w:hint="default"/>
        <w:lang w:val="en-US" w:eastAsia="en-US" w:bidi="en-US"/>
      </w:rPr>
    </w:lvl>
    <w:lvl w:ilvl="4" w:tentative="0">
      <w:start w:val="0"/>
      <w:numFmt w:val="bullet"/>
      <w:lvlText w:val="•"/>
      <w:lvlJc w:val="left"/>
      <w:pPr>
        <w:ind w:left="4098" w:hanging="160"/>
      </w:pPr>
      <w:rPr>
        <w:rFonts w:hint="default"/>
        <w:lang w:val="en-US" w:eastAsia="en-US" w:bidi="en-US"/>
      </w:rPr>
    </w:lvl>
    <w:lvl w:ilvl="5" w:tentative="0">
      <w:start w:val="0"/>
      <w:numFmt w:val="bullet"/>
      <w:lvlText w:val="•"/>
      <w:lvlJc w:val="left"/>
      <w:pPr>
        <w:ind w:left="4863" w:hanging="160"/>
      </w:pPr>
      <w:rPr>
        <w:rFonts w:hint="default"/>
        <w:lang w:val="en-US" w:eastAsia="en-US" w:bidi="en-US"/>
      </w:rPr>
    </w:lvl>
    <w:lvl w:ilvl="6" w:tentative="0">
      <w:start w:val="0"/>
      <w:numFmt w:val="bullet"/>
      <w:lvlText w:val="•"/>
      <w:lvlJc w:val="left"/>
      <w:pPr>
        <w:ind w:left="5627" w:hanging="160"/>
      </w:pPr>
      <w:rPr>
        <w:rFonts w:hint="default"/>
        <w:lang w:val="en-US" w:eastAsia="en-US" w:bidi="en-US"/>
      </w:rPr>
    </w:lvl>
    <w:lvl w:ilvl="7" w:tentative="0">
      <w:start w:val="0"/>
      <w:numFmt w:val="bullet"/>
      <w:lvlText w:val="•"/>
      <w:lvlJc w:val="left"/>
      <w:pPr>
        <w:ind w:left="6392" w:hanging="160"/>
      </w:pPr>
      <w:rPr>
        <w:rFonts w:hint="default"/>
        <w:lang w:val="en-US" w:eastAsia="en-US" w:bidi="en-US"/>
      </w:rPr>
    </w:lvl>
    <w:lvl w:ilvl="8" w:tentative="0">
      <w:start w:val="0"/>
      <w:numFmt w:val="bullet"/>
      <w:lvlText w:val="•"/>
      <w:lvlJc w:val="left"/>
      <w:pPr>
        <w:ind w:left="7157" w:hanging="160"/>
      </w:pPr>
      <w:rPr>
        <w:rFonts w:hint="default"/>
        <w:lang w:val="en-US" w:eastAsia="en-US" w:bidi="en-US"/>
      </w:rPr>
    </w:lvl>
  </w:abstractNum>
  <w:abstractNum w:abstractNumId="15">
    <w:nsid w:val="0053208E"/>
    <w:multiLevelType w:val="multilevel"/>
    <w:tmpl w:val="0053208E"/>
    <w:lvl w:ilvl="0" w:tentative="0">
      <w:start w:val="1"/>
      <w:numFmt w:val="upperRoman"/>
      <w:lvlText w:val="%1"/>
      <w:lvlJc w:val="left"/>
      <w:pPr>
        <w:ind w:left="544" w:hanging="384"/>
        <w:jc w:val="left"/>
      </w:pPr>
      <w:rPr>
        <w:rFonts w:hint="default" w:ascii="Times New Roman" w:hAnsi="Times New Roman" w:eastAsia="Times New Roman" w:cs="Times New Roman"/>
        <w:w w:val="100"/>
        <w:sz w:val="21"/>
        <w:szCs w:val="21"/>
        <w:lang w:val="en-US" w:eastAsia="en-US" w:bidi="en-US"/>
      </w:rPr>
    </w:lvl>
    <w:lvl w:ilvl="1" w:tentative="0">
      <w:start w:val="1"/>
      <w:numFmt w:val="decimal"/>
      <w:lvlText w:val="%2."/>
      <w:lvlJc w:val="left"/>
      <w:pPr>
        <w:ind w:left="477" w:hanging="212"/>
        <w:jc w:val="left"/>
      </w:pPr>
      <w:rPr>
        <w:rFonts w:hint="default" w:ascii="Times New Roman" w:hAnsi="Times New Roman" w:eastAsia="Times New Roman" w:cs="Times New Roman"/>
        <w:w w:val="100"/>
        <w:sz w:val="21"/>
        <w:szCs w:val="21"/>
        <w:lang w:val="en-US" w:eastAsia="en-US" w:bidi="en-US"/>
      </w:rPr>
    </w:lvl>
    <w:lvl w:ilvl="2" w:tentative="0">
      <w:start w:val="0"/>
      <w:numFmt w:val="bullet"/>
      <w:lvlText w:val="•"/>
      <w:lvlJc w:val="left"/>
      <w:pPr>
        <w:ind w:left="1445" w:hanging="212"/>
      </w:pPr>
      <w:rPr>
        <w:rFonts w:hint="default"/>
        <w:lang w:val="en-US" w:eastAsia="en-US" w:bidi="en-US"/>
      </w:rPr>
    </w:lvl>
    <w:lvl w:ilvl="3" w:tentative="0">
      <w:start w:val="0"/>
      <w:numFmt w:val="bullet"/>
      <w:lvlText w:val="•"/>
      <w:lvlJc w:val="left"/>
      <w:pPr>
        <w:ind w:left="2350" w:hanging="212"/>
      </w:pPr>
      <w:rPr>
        <w:rFonts w:hint="default"/>
        <w:lang w:val="en-US" w:eastAsia="en-US" w:bidi="en-US"/>
      </w:rPr>
    </w:lvl>
    <w:lvl w:ilvl="4" w:tentative="0">
      <w:start w:val="0"/>
      <w:numFmt w:val="bullet"/>
      <w:lvlText w:val="•"/>
      <w:lvlJc w:val="left"/>
      <w:pPr>
        <w:ind w:left="3255" w:hanging="212"/>
      </w:pPr>
      <w:rPr>
        <w:rFonts w:hint="default"/>
        <w:lang w:val="en-US" w:eastAsia="en-US" w:bidi="en-US"/>
      </w:rPr>
    </w:lvl>
    <w:lvl w:ilvl="5" w:tentative="0">
      <w:start w:val="0"/>
      <w:numFmt w:val="bullet"/>
      <w:lvlText w:val="•"/>
      <w:lvlJc w:val="left"/>
      <w:pPr>
        <w:ind w:left="4160" w:hanging="212"/>
      </w:pPr>
      <w:rPr>
        <w:rFonts w:hint="default"/>
        <w:lang w:val="en-US" w:eastAsia="en-US" w:bidi="en-US"/>
      </w:rPr>
    </w:lvl>
    <w:lvl w:ilvl="6" w:tentative="0">
      <w:start w:val="0"/>
      <w:numFmt w:val="bullet"/>
      <w:lvlText w:val="•"/>
      <w:lvlJc w:val="left"/>
      <w:pPr>
        <w:ind w:left="5065" w:hanging="212"/>
      </w:pPr>
      <w:rPr>
        <w:rFonts w:hint="default"/>
        <w:lang w:val="en-US" w:eastAsia="en-US" w:bidi="en-US"/>
      </w:rPr>
    </w:lvl>
    <w:lvl w:ilvl="7" w:tentative="0">
      <w:start w:val="0"/>
      <w:numFmt w:val="bullet"/>
      <w:lvlText w:val="•"/>
      <w:lvlJc w:val="left"/>
      <w:pPr>
        <w:ind w:left="5970" w:hanging="212"/>
      </w:pPr>
      <w:rPr>
        <w:rFonts w:hint="default"/>
        <w:lang w:val="en-US" w:eastAsia="en-US" w:bidi="en-US"/>
      </w:rPr>
    </w:lvl>
    <w:lvl w:ilvl="8" w:tentative="0">
      <w:start w:val="0"/>
      <w:numFmt w:val="bullet"/>
      <w:lvlText w:val="•"/>
      <w:lvlJc w:val="left"/>
      <w:pPr>
        <w:ind w:left="6876" w:hanging="212"/>
      </w:pPr>
      <w:rPr>
        <w:rFonts w:hint="default"/>
        <w:lang w:val="en-US" w:eastAsia="en-US" w:bidi="en-US"/>
      </w:rPr>
    </w:lvl>
  </w:abstractNum>
  <w:abstractNum w:abstractNumId="16">
    <w:nsid w:val="0248C179"/>
    <w:multiLevelType w:val="multilevel"/>
    <w:tmpl w:val="0248C179"/>
    <w:lvl w:ilvl="0" w:tentative="0">
      <w:start w:val="4"/>
      <w:numFmt w:val="decimal"/>
      <w:lvlText w:val="%1."/>
      <w:lvlJc w:val="left"/>
      <w:pPr>
        <w:ind w:left="319" w:hanging="160"/>
        <w:jc w:val="left"/>
      </w:pPr>
      <w:rPr>
        <w:rFonts w:hint="default" w:ascii="Times New Roman" w:hAnsi="Times New Roman" w:eastAsia="Times New Roman" w:cs="Times New Roman"/>
        <w:spacing w:val="-3"/>
        <w:w w:val="100"/>
        <w:sz w:val="19"/>
        <w:szCs w:val="19"/>
        <w:lang w:val="en-US" w:eastAsia="en-US" w:bidi="en-US"/>
      </w:rPr>
    </w:lvl>
    <w:lvl w:ilvl="1" w:tentative="0">
      <w:start w:val="0"/>
      <w:numFmt w:val="bullet"/>
      <w:lvlText w:val="•"/>
      <w:lvlJc w:val="left"/>
      <w:pPr>
        <w:ind w:left="1156" w:hanging="160"/>
      </w:pPr>
      <w:rPr>
        <w:rFonts w:hint="default"/>
        <w:lang w:val="en-US" w:eastAsia="en-US" w:bidi="en-US"/>
      </w:rPr>
    </w:lvl>
    <w:lvl w:ilvl="2" w:tentative="0">
      <w:start w:val="0"/>
      <w:numFmt w:val="bullet"/>
      <w:lvlText w:val="•"/>
      <w:lvlJc w:val="left"/>
      <w:pPr>
        <w:ind w:left="1993" w:hanging="160"/>
      </w:pPr>
      <w:rPr>
        <w:rFonts w:hint="default"/>
        <w:lang w:val="en-US" w:eastAsia="en-US" w:bidi="en-US"/>
      </w:rPr>
    </w:lvl>
    <w:lvl w:ilvl="3" w:tentative="0">
      <w:start w:val="0"/>
      <w:numFmt w:val="bullet"/>
      <w:lvlText w:val="•"/>
      <w:lvlJc w:val="left"/>
      <w:pPr>
        <w:ind w:left="2829" w:hanging="160"/>
      </w:pPr>
      <w:rPr>
        <w:rFonts w:hint="default"/>
        <w:lang w:val="en-US" w:eastAsia="en-US" w:bidi="en-US"/>
      </w:rPr>
    </w:lvl>
    <w:lvl w:ilvl="4" w:tentative="0">
      <w:start w:val="0"/>
      <w:numFmt w:val="bullet"/>
      <w:lvlText w:val="•"/>
      <w:lvlJc w:val="left"/>
      <w:pPr>
        <w:ind w:left="3666" w:hanging="160"/>
      </w:pPr>
      <w:rPr>
        <w:rFonts w:hint="default"/>
        <w:lang w:val="en-US" w:eastAsia="en-US" w:bidi="en-US"/>
      </w:rPr>
    </w:lvl>
    <w:lvl w:ilvl="5" w:tentative="0">
      <w:start w:val="0"/>
      <w:numFmt w:val="bullet"/>
      <w:lvlText w:val="•"/>
      <w:lvlJc w:val="left"/>
      <w:pPr>
        <w:ind w:left="4503" w:hanging="160"/>
      </w:pPr>
      <w:rPr>
        <w:rFonts w:hint="default"/>
        <w:lang w:val="en-US" w:eastAsia="en-US" w:bidi="en-US"/>
      </w:rPr>
    </w:lvl>
    <w:lvl w:ilvl="6" w:tentative="0">
      <w:start w:val="0"/>
      <w:numFmt w:val="bullet"/>
      <w:lvlText w:val="•"/>
      <w:lvlJc w:val="left"/>
      <w:pPr>
        <w:ind w:left="5339" w:hanging="160"/>
      </w:pPr>
      <w:rPr>
        <w:rFonts w:hint="default"/>
        <w:lang w:val="en-US" w:eastAsia="en-US" w:bidi="en-US"/>
      </w:rPr>
    </w:lvl>
    <w:lvl w:ilvl="7" w:tentative="0">
      <w:start w:val="0"/>
      <w:numFmt w:val="bullet"/>
      <w:lvlText w:val="•"/>
      <w:lvlJc w:val="left"/>
      <w:pPr>
        <w:ind w:left="6176" w:hanging="160"/>
      </w:pPr>
      <w:rPr>
        <w:rFonts w:hint="default"/>
        <w:lang w:val="en-US" w:eastAsia="en-US" w:bidi="en-US"/>
      </w:rPr>
    </w:lvl>
    <w:lvl w:ilvl="8" w:tentative="0">
      <w:start w:val="0"/>
      <w:numFmt w:val="bullet"/>
      <w:lvlText w:val="•"/>
      <w:lvlJc w:val="left"/>
      <w:pPr>
        <w:ind w:left="7013" w:hanging="160"/>
      </w:pPr>
      <w:rPr>
        <w:rFonts w:hint="default"/>
        <w:lang w:val="en-US" w:eastAsia="en-US" w:bidi="en-US"/>
      </w:rPr>
    </w:lvl>
  </w:abstractNum>
  <w:abstractNum w:abstractNumId="17">
    <w:nsid w:val="03D62ECE"/>
    <w:multiLevelType w:val="multilevel"/>
    <w:tmpl w:val="03D62ECE"/>
    <w:lvl w:ilvl="0" w:tentative="0">
      <w:start w:val="1"/>
      <w:numFmt w:val="upperRoman"/>
      <w:lvlText w:val="%1"/>
      <w:lvlJc w:val="left"/>
      <w:pPr>
        <w:ind w:left="438" w:hanging="279"/>
        <w:jc w:val="left"/>
      </w:pPr>
      <w:rPr>
        <w:rFonts w:hint="default" w:ascii="Times New Roman" w:hAnsi="Times New Roman" w:eastAsia="Times New Roman" w:cs="Times New Roman"/>
        <w:w w:val="100"/>
        <w:sz w:val="21"/>
        <w:szCs w:val="21"/>
        <w:lang w:val="en-US" w:eastAsia="en-US" w:bidi="en-US"/>
      </w:rPr>
    </w:lvl>
    <w:lvl w:ilvl="1" w:tentative="0">
      <w:start w:val="0"/>
      <w:numFmt w:val="bullet"/>
      <w:lvlText w:val="•"/>
      <w:lvlJc w:val="left"/>
      <w:pPr>
        <w:ind w:left="1264" w:hanging="279"/>
      </w:pPr>
      <w:rPr>
        <w:rFonts w:hint="default"/>
        <w:lang w:val="en-US" w:eastAsia="en-US" w:bidi="en-US"/>
      </w:rPr>
    </w:lvl>
    <w:lvl w:ilvl="2" w:tentative="0">
      <w:start w:val="0"/>
      <w:numFmt w:val="bullet"/>
      <w:lvlText w:val="•"/>
      <w:lvlJc w:val="left"/>
      <w:pPr>
        <w:ind w:left="2089" w:hanging="279"/>
      </w:pPr>
      <w:rPr>
        <w:rFonts w:hint="default"/>
        <w:lang w:val="en-US" w:eastAsia="en-US" w:bidi="en-US"/>
      </w:rPr>
    </w:lvl>
    <w:lvl w:ilvl="3" w:tentative="0">
      <w:start w:val="0"/>
      <w:numFmt w:val="bullet"/>
      <w:lvlText w:val="•"/>
      <w:lvlJc w:val="left"/>
      <w:pPr>
        <w:ind w:left="2913" w:hanging="279"/>
      </w:pPr>
      <w:rPr>
        <w:rFonts w:hint="default"/>
        <w:lang w:val="en-US" w:eastAsia="en-US" w:bidi="en-US"/>
      </w:rPr>
    </w:lvl>
    <w:lvl w:ilvl="4" w:tentative="0">
      <w:start w:val="0"/>
      <w:numFmt w:val="bullet"/>
      <w:lvlText w:val="•"/>
      <w:lvlJc w:val="left"/>
      <w:pPr>
        <w:ind w:left="3738" w:hanging="279"/>
      </w:pPr>
      <w:rPr>
        <w:rFonts w:hint="default"/>
        <w:lang w:val="en-US" w:eastAsia="en-US" w:bidi="en-US"/>
      </w:rPr>
    </w:lvl>
    <w:lvl w:ilvl="5" w:tentative="0">
      <w:start w:val="0"/>
      <w:numFmt w:val="bullet"/>
      <w:lvlText w:val="•"/>
      <w:lvlJc w:val="left"/>
      <w:pPr>
        <w:ind w:left="4563" w:hanging="279"/>
      </w:pPr>
      <w:rPr>
        <w:rFonts w:hint="default"/>
        <w:lang w:val="en-US" w:eastAsia="en-US" w:bidi="en-US"/>
      </w:rPr>
    </w:lvl>
    <w:lvl w:ilvl="6" w:tentative="0">
      <w:start w:val="0"/>
      <w:numFmt w:val="bullet"/>
      <w:lvlText w:val="•"/>
      <w:lvlJc w:val="left"/>
      <w:pPr>
        <w:ind w:left="5387" w:hanging="279"/>
      </w:pPr>
      <w:rPr>
        <w:rFonts w:hint="default"/>
        <w:lang w:val="en-US" w:eastAsia="en-US" w:bidi="en-US"/>
      </w:rPr>
    </w:lvl>
    <w:lvl w:ilvl="7" w:tentative="0">
      <w:start w:val="0"/>
      <w:numFmt w:val="bullet"/>
      <w:lvlText w:val="•"/>
      <w:lvlJc w:val="left"/>
      <w:pPr>
        <w:ind w:left="6212" w:hanging="279"/>
      </w:pPr>
      <w:rPr>
        <w:rFonts w:hint="default"/>
        <w:lang w:val="en-US" w:eastAsia="en-US" w:bidi="en-US"/>
      </w:rPr>
    </w:lvl>
    <w:lvl w:ilvl="8" w:tentative="0">
      <w:start w:val="0"/>
      <w:numFmt w:val="bullet"/>
      <w:lvlText w:val="•"/>
      <w:lvlJc w:val="left"/>
      <w:pPr>
        <w:ind w:left="7037" w:hanging="279"/>
      </w:pPr>
      <w:rPr>
        <w:rFonts w:hint="default"/>
        <w:lang w:val="en-US" w:eastAsia="en-US" w:bidi="en-US"/>
      </w:rPr>
    </w:lvl>
  </w:abstractNum>
  <w:abstractNum w:abstractNumId="18">
    <w:nsid w:val="0E640482"/>
    <w:multiLevelType w:val="multilevel"/>
    <w:tmpl w:val="0E640482"/>
    <w:lvl w:ilvl="0" w:tentative="0">
      <w:start w:val="3"/>
      <w:numFmt w:val="decimal"/>
      <w:lvlText w:val="%1."/>
      <w:lvlJc w:val="left"/>
      <w:pPr>
        <w:ind w:left="319" w:hanging="160"/>
        <w:jc w:val="left"/>
      </w:pPr>
      <w:rPr>
        <w:rFonts w:hint="default" w:ascii="Times New Roman" w:hAnsi="Times New Roman" w:eastAsia="Times New Roman" w:cs="Times New Roman"/>
        <w:spacing w:val="-4"/>
        <w:w w:val="100"/>
        <w:sz w:val="19"/>
        <w:szCs w:val="19"/>
        <w:lang w:val="en-US" w:eastAsia="en-US" w:bidi="en-US"/>
      </w:rPr>
    </w:lvl>
    <w:lvl w:ilvl="1" w:tentative="0">
      <w:start w:val="0"/>
      <w:numFmt w:val="bullet"/>
      <w:lvlText w:val="•"/>
      <w:lvlJc w:val="left"/>
      <w:pPr>
        <w:ind w:left="1156" w:hanging="160"/>
      </w:pPr>
      <w:rPr>
        <w:rFonts w:hint="default"/>
        <w:lang w:val="en-US" w:eastAsia="en-US" w:bidi="en-US"/>
      </w:rPr>
    </w:lvl>
    <w:lvl w:ilvl="2" w:tentative="0">
      <w:start w:val="0"/>
      <w:numFmt w:val="bullet"/>
      <w:lvlText w:val="•"/>
      <w:lvlJc w:val="left"/>
      <w:pPr>
        <w:ind w:left="1993" w:hanging="160"/>
      </w:pPr>
      <w:rPr>
        <w:rFonts w:hint="default"/>
        <w:lang w:val="en-US" w:eastAsia="en-US" w:bidi="en-US"/>
      </w:rPr>
    </w:lvl>
    <w:lvl w:ilvl="3" w:tentative="0">
      <w:start w:val="0"/>
      <w:numFmt w:val="bullet"/>
      <w:lvlText w:val="•"/>
      <w:lvlJc w:val="left"/>
      <w:pPr>
        <w:ind w:left="2829" w:hanging="160"/>
      </w:pPr>
      <w:rPr>
        <w:rFonts w:hint="default"/>
        <w:lang w:val="en-US" w:eastAsia="en-US" w:bidi="en-US"/>
      </w:rPr>
    </w:lvl>
    <w:lvl w:ilvl="4" w:tentative="0">
      <w:start w:val="0"/>
      <w:numFmt w:val="bullet"/>
      <w:lvlText w:val="•"/>
      <w:lvlJc w:val="left"/>
      <w:pPr>
        <w:ind w:left="3666" w:hanging="160"/>
      </w:pPr>
      <w:rPr>
        <w:rFonts w:hint="default"/>
        <w:lang w:val="en-US" w:eastAsia="en-US" w:bidi="en-US"/>
      </w:rPr>
    </w:lvl>
    <w:lvl w:ilvl="5" w:tentative="0">
      <w:start w:val="0"/>
      <w:numFmt w:val="bullet"/>
      <w:lvlText w:val="•"/>
      <w:lvlJc w:val="left"/>
      <w:pPr>
        <w:ind w:left="4503" w:hanging="160"/>
      </w:pPr>
      <w:rPr>
        <w:rFonts w:hint="default"/>
        <w:lang w:val="en-US" w:eastAsia="en-US" w:bidi="en-US"/>
      </w:rPr>
    </w:lvl>
    <w:lvl w:ilvl="6" w:tentative="0">
      <w:start w:val="0"/>
      <w:numFmt w:val="bullet"/>
      <w:lvlText w:val="•"/>
      <w:lvlJc w:val="left"/>
      <w:pPr>
        <w:ind w:left="5339" w:hanging="160"/>
      </w:pPr>
      <w:rPr>
        <w:rFonts w:hint="default"/>
        <w:lang w:val="en-US" w:eastAsia="en-US" w:bidi="en-US"/>
      </w:rPr>
    </w:lvl>
    <w:lvl w:ilvl="7" w:tentative="0">
      <w:start w:val="0"/>
      <w:numFmt w:val="bullet"/>
      <w:lvlText w:val="•"/>
      <w:lvlJc w:val="left"/>
      <w:pPr>
        <w:ind w:left="6176" w:hanging="160"/>
      </w:pPr>
      <w:rPr>
        <w:rFonts w:hint="default"/>
        <w:lang w:val="en-US" w:eastAsia="en-US" w:bidi="en-US"/>
      </w:rPr>
    </w:lvl>
    <w:lvl w:ilvl="8" w:tentative="0">
      <w:start w:val="0"/>
      <w:numFmt w:val="bullet"/>
      <w:lvlText w:val="•"/>
      <w:lvlJc w:val="left"/>
      <w:pPr>
        <w:ind w:left="7013" w:hanging="160"/>
      </w:pPr>
      <w:rPr>
        <w:rFonts w:hint="default"/>
        <w:lang w:val="en-US" w:eastAsia="en-US" w:bidi="en-US"/>
      </w:rPr>
    </w:lvl>
  </w:abstractNum>
  <w:abstractNum w:abstractNumId="19">
    <w:nsid w:val="243FCF68"/>
    <w:multiLevelType w:val="multilevel"/>
    <w:tmpl w:val="243FCF68"/>
    <w:lvl w:ilvl="0" w:tentative="0">
      <w:start w:val="1"/>
      <w:numFmt w:val="decimal"/>
      <w:lvlText w:val="%1."/>
      <w:lvlJc w:val="left"/>
      <w:pPr>
        <w:ind w:left="520" w:hanging="488"/>
        <w:jc w:val="left"/>
      </w:pPr>
      <w:rPr>
        <w:rFonts w:hint="default" w:ascii="Times New Roman" w:hAnsi="Times New Roman" w:eastAsia="Times New Roman" w:cs="Times New Roman"/>
        <w:w w:val="100"/>
        <w:sz w:val="21"/>
        <w:szCs w:val="21"/>
        <w:lang w:val="en-US" w:eastAsia="en-US" w:bidi="en-US"/>
      </w:rPr>
    </w:lvl>
    <w:lvl w:ilvl="1" w:tentative="0">
      <w:start w:val="1"/>
      <w:numFmt w:val="decimal"/>
      <w:lvlText w:val="%2."/>
      <w:lvlJc w:val="left"/>
      <w:pPr>
        <w:ind w:left="520" w:hanging="160"/>
        <w:jc w:val="left"/>
      </w:pPr>
      <w:rPr>
        <w:rFonts w:hint="default" w:ascii="Times New Roman" w:hAnsi="Times New Roman" w:eastAsia="Times New Roman" w:cs="Times New Roman"/>
        <w:w w:val="100"/>
        <w:sz w:val="19"/>
        <w:szCs w:val="19"/>
        <w:lang w:val="en-US" w:eastAsia="en-US" w:bidi="en-US"/>
      </w:rPr>
    </w:lvl>
    <w:lvl w:ilvl="2" w:tentative="0">
      <w:start w:val="0"/>
      <w:numFmt w:val="bullet"/>
      <w:lvlText w:val="•"/>
      <w:lvlJc w:val="left"/>
      <w:pPr>
        <w:ind w:left="1747" w:hanging="160"/>
      </w:pPr>
      <w:rPr>
        <w:rFonts w:hint="default"/>
        <w:lang w:val="en-US" w:eastAsia="en-US" w:bidi="en-US"/>
      </w:rPr>
    </w:lvl>
    <w:lvl w:ilvl="3" w:tentative="0">
      <w:start w:val="0"/>
      <w:numFmt w:val="bullet"/>
      <w:lvlText w:val="•"/>
      <w:lvlJc w:val="left"/>
      <w:pPr>
        <w:ind w:left="2614" w:hanging="160"/>
      </w:pPr>
      <w:rPr>
        <w:rFonts w:hint="default"/>
        <w:lang w:val="en-US" w:eastAsia="en-US" w:bidi="en-US"/>
      </w:rPr>
    </w:lvl>
    <w:lvl w:ilvl="4" w:tentative="0">
      <w:start w:val="0"/>
      <w:numFmt w:val="bullet"/>
      <w:lvlText w:val="•"/>
      <w:lvlJc w:val="left"/>
      <w:pPr>
        <w:ind w:left="3482" w:hanging="160"/>
      </w:pPr>
      <w:rPr>
        <w:rFonts w:hint="default"/>
        <w:lang w:val="en-US" w:eastAsia="en-US" w:bidi="en-US"/>
      </w:rPr>
    </w:lvl>
    <w:lvl w:ilvl="5" w:tentative="0">
      <w:start w:val="0"/>
      <w:numFmt w:val="bullet"/>
      <w:lvlText w:val="•"/>
      <w:lvlJc w:val="left"/>
      <w:pPr>
        <w:ind w:left="4349" w:hanging="160"/>
      </w:pPr>
      <w:rPr>
        <w:rFonts w:hint="default"/>
        <w:lang w:val="en-US" w:eastAsia="en-US" w:bidi="en-US"/>
      </w:rPr>
    </w:lvl>
    <w:lvl w:ilvl="6" w:tentative="0">
      <w:start w:val="0"/>
      <w:numFmt w:val="bullet"/>
      <w:lvlText w:val="•"/>
      <w:lvlJc w:val="left"/>
      <w:pPr>
        <w:ind w:left="5216" w:hanging="160"/>
      </w:pPr>
      <w:rPr>
        <w:rFonts w:hint="default"/>
        <w:lang w:val="en-US" w:eastAsia="en-US" w:bidi="en-US"/>
      </w:rPr>
    </w:lvl>
    <w:lvl w:ilvl="7" w:tentative="0">
      <w:start w:val="0"/>
      <w:numFmt w:val="bullet"/>
      <w:lvlText w:val="•"/>
      <w:lvlJc w:val="left"/>
      <w:pPr>
        <w:ind w:left="6084" w:hanging="160"/>
      </w:pPr>
      <w:rPr>
        <w:rFonts w:hint="default"/>
        <w:lang w:val="en-US" w:eastAsia="en-US" w:bidi="en-US"/>
      </w:rPr>
    </w:lvl>
    <w:lvl w:ilvl="8" w:tentative="0">
      <w:start w:val="0"/>
      <w:numFmt w:val="bullet"/>
      <w:lvlText w:val="•"/>
      <w:lvlJc w:val="left"/>
      <w:pPr>
        <w:ind w:left="6951" w:hanging="160"/>
      </w:pPr>
      <w:rPr>
        <w:rFonts w:hint="default"/>
        <w:lang w:val="en-US" w:eastAsia="en-US" w:bidi="en-US"/>
      </w:rPr>
    </w:lvl>
  </w:abstractNum>
  <w:abstractNum w:abstractNumId="20">
    <w:nsid w:val="2470EC97"/>
    <w:multiLevelType w:val="multilevel"/>
    <w:tmpl w:val="2470EC97"/>
    <w:lvl w:ilvl="0" w:tentative="0">
      <w:start w:val="3"/>
      <w:numFmt w:val="decimal"/>
      <w:lvlText w:val="%1."/>
      <w:lvlJc w:val="left"/>
      <w:pPr>
        <w:ind w:left="319" w:hanging="160"/>
        <w:jc w:val="left"/>
      </w:pPr>
      <w:rPr>
        <w:rFonts w:hint="default" w:ascii="Times New Roman" w:hAnsi="Times New Roman" w:eastAsia="Times New Roman" w:cs="Times New Roman"/>
        <w:w w:val="100"/>
        <w:sz w:val="19"/>
        <w:szCs w:val="19"/>
        <w:lang w:val="en-US" w:eastAsia="en-US" w:bidi="en-US"/>
      </w:rPr>
    </w:lvl>
    <w:lvl w:ilvl="1" w:tentative="0">
      <w:start w:val="0"/>
      <w:numFmt w:val="bullet"/>
      <w:lvlText w:val="•"/>
      <w:lvlJc w:val="left"/>
      <w:pPr>
        <w:ind w:left="1156" w:hanging="160"/>
      </w:pPr>
      <w:rPr>
        <w:rFonts w:hint="default"/>
        <w:lang w:val="en-US" w:eastAsia="en-US" w:bidi="en-US"/>
      </w:rPr>
    </w:lvl>
    <w:lvl w:ilvl="2" w:tentative="0">
      <w:start w:val="0"/>
      <w:numFmt w:val="bullet"/>
      <w:lvlText w:val="•"/>
      <w:lvlJc w:val="left"/>
      <w:pPr>
        <w:ind w:left="1993" w:hanging="160"/>
      </w:pPr>
      <w:rPr>
        <w:rFonts w:hint="default"/>
        <w:lang w:val="en-US" w:eastAsia="en-US" w:bidi="en-US"/>
      </w:rPr>
    </w:lvl>
    <w:lvl w:ilvl="3" w:tentative="0">
      <w:start w:val="0"/>
      <w:numFmt w:val="bullet"/>
      <w:lvlText w:val="•"/>
      <w:lvlJc w:val="left"/>
      <w:pPr>
        <w:ind w:left="2829" w:hanging="160"/>
      </w:pPr>
      <w:rPr>
        <w:rFonts w:hint="default"/>
        <w:lang w:val="en-US" w:eastAsia="en-US" w:bidi="en-US"/>
      </w:rPr>
    </w:lvl>
    <w:lvl w:ilvl="4" w:tentative="0">
      <w:start w:val="0"/>
      <w:numFmt w:val="bullet"/>
      <w:lvlText w:val="•"/>
      <w:lvlJc w:val="left"/>
      <w:pPr>
        <w:ind w:left="3666" w:hanging="160"/>
      </w:pPr>
      <w:rPr>
        <w:rFonts w:hint="default"/>
        <w:lang w:val="en-US" w:eastAsia="en-US" w:bidi="en-US"/>
      </w:rPr>
    </w:lvl>
    <w:lvl w:ilvl="5" w:tentative="0">
      <w:start w:val="0"/>
      <w:numFmt w:val="bullet"/>
      <w:lvlText w:val="•"/>
      <w:lvlJc w:val="left"/>
      <w:pPr>
        <w:ind w:left="4503" w:hanging="160"/>
      </w:pPr>
      <w:rPr>
        <w:rFonts w:hint="default"/>
        <w:lang w:val="en-US" w:eastAsia="en-US" w:bidi="en-US"/>
      </w:rPr>
    </w:lvl>
    <w:lvl w:ilvl="6" w:tentative="0">
      <w:start w:val="0"/>
      <w:numFmt w:val="bullet"/>
      <w:lvlText w:val="•"/>
      <w:lvlJc w:val="left"/>
      <w:pPr>
        <w:ind w:left="5339" w:hanging="160"/>
      </w:pPr>
      <w:rPr>
        <w:rFonts w:hint="default"/>
        <w:lang w:val="en-US" w:eastAsia="en-US" w:bidi="en-US"/>
      </w:rPr>
    </w:lvl>
    <w:lvl w:ilvl="7" w:tentative="0">
      <w:start w:val="0"/>
      <w:numFmt w:val="bullet"/>
      <w:lvlText w:val="•"/>
      <w:lvlJc w:val="left"/>
      <w:pPr>
        <w:ind w:left="6176" w:hanging="160"/>
      </w:pPr>
      <w:rPr>
        <w:rFonts w:hint="default"/>
        <w:lang w:val="en-US" w:eastAsia="en-US" w:bidi="en-US"/>
      </w:rPr>
    </w:lvl>
    <w:lvl w:ilvl="8" w:tentative="0">
      <w:start w:val="0"/>
      <w:numFmt w:val="bullet"/>
      <w:lvlText w:val="•"/>
      <w:lvlJc w:val="left"/>
      <w:pPr>
        <w:ind w:left="7013" w:hanging="160"/>
      </w:pPr>
      <w:rPr>
        <w:rFonts w:hint="default"/>
        <w:lang w:val="en-US" w:eastAsia="en-US" w:bidi="en-US"/>
      </w:rPr>
    </w:lvl>
  </w:abstractNum>
  <w:abstractNum w:abstractNumId="21">
    <w:nsid w:val="25B654F3"/>
    <w:multiLevelType w:val="multilevel"/>
    <w:tmpl w:val="25B654F3"/>
    <w:lvl w:ilvl="0" w:tentative="0">
      <w:start w:val="1"/>
      <w:numFmt w:val="decimal"/>
      <w:lvlText w:val="%1."/>
      <w:lvlJc w:val="left"/>
      <w:pPr>
        <w:ind w:left="376" w:hanging="216"/>
        <w:jc w:val="left"/>
      </w:pPr>
      <w:rPr>
        <w:rFonts w:hint="default" w:ascii="Times New Roman" w:hAnsi="Times New Roman" w:eastAsia="Times New Roman" w:cs="Times New Roman"/>
        <w:w w:val="100"/>
        <w:sz w:val="21"/>
        <w:szCs w:val="21"/>
        <w:lang w:val="en-US" w:eastAsia="en-US" w:bidi="en-US"/>
      </w:rPr>
    </w:lvl>
    <w:lvl w:ilvl="1" w:tentative="0">
      <w:start w:val="0"/>
      <w:numFmt w:val="bullet"/>
      <w:lvlText w:val="•"/>
      <w:lvlJc w:val="left"/>
      <w:pPr>
        <w:ind w:left="1210" w:hanging="216"/>
      </w:pPr>
      <w:rPr>
        <w:rFonts w:hint="default"/>
        <w:lang w:val="en-US" w:eastAsia="en-US" w:bidi="en-US"/>
      </w:rPr>
    </w:lvl>
    <w:lvl w:ilvl="2" w:tentative="0">
      <w:start w:val="0"/>
      <w:numFmt w:val="bullet"/>
      <w:lvlText w:val="•"/>
      <w:lvlJc w:val="left"/>
      <w:pPr>
        <w:ind w:left="2041" w:hanging="216"/>
      </w:pPr>
      <w:rPr>
        <w:rFonts w:hint="default"/>
        <w:lang w:val="en-US" w:eastAsia="en-US" w:bidi="en-US"/>
      </w:rPr>
    </w:lvl>
    <w:lvl w:ilvl="3" w:tentative="0">
      <w:start w:val="0"/>
      <w:numFmt w:val="bullet"/>
      <w:lvlText w:val="•"/>
      <w:lvlJc w:val="left"/>
      <w:pPr>
        <w:ind w:left="2871" w:hanging="216"/>
      </w:pPr>
      <w:rPr>
        <w:rFonts w:hint="default"/>
        <w:lang w:val="en-US" w:eastAsia="en-US" w:bidi="en-US"/>
      </w:rPr>
    </w:lvl>
    <w:lvl w:ilvl="4" w:tentative="0">
      <w:start w:val="0"/>
      <w:numFmt w:val="bullet"/>
      <w:lvlText w:val="•"/>
      <w:lvlJc w:val="left"/>
      <w:pPr>
        <w:ind w:left="3702" w:hanging="216"/>
      </w:pPr>
      <w:rPr>
        <w:rFonts w:hint="default"/>
        <w:lang w:val="en-US" w:eastAsia="en-US" w:bidi="en-US"/>
      </w:rPr>
    </w:lvl>
    <w:lvl w:ilvl="5" w:tentative="0">
      <w:start w:val="0"/>
      <w:numFmt w:val="bullet"/>
      <w:lvlText w:val="•"/>
      <w:lvlJc w:val="left"/>
      <w:pPr>
        <w:ind w:left="4533" w:hanging="216"/>
      </w:pPr>
      <w:rPr>
        <w:rFonts w:hint="default"/>
        <w:lang w:val="en-US" w:eastAsia="en-US" w:bidi="en-US"/>
      </w:rPr>
    </w:lvl>
    <w:lvl w:ilvl="6" w:tentative="0">
      <w:start w:val="0"/>
      <w:numFmt w:val="bullet"/>
      <w:lvlText w:val="•"/>
      <w:lvlJc w:val="left"/>
      <w:pPr>
        <w:ind w:left="5363" w:hanging="216"/>
      </w:pPr>
      <w:rPr>
        <w:rFonts w:hint="default"/>
        <w:lang w:val="en-US" w:eastAsia="en-US" w:bidi="en-US"/>
      </w:rPr>
    </w:lvl>
    <w:lvl w:ilvl="7" w:tentative="0">
      <w:start w:val="0"/>
      <w:numFmt w:val="bullet"/>
      <w:lvlText w:val="•"/>
      <w:lvlJc w:val="left"/>
      <w:pPr>
        <w:ind w:left="6194" w:hanging="216"/>
      </w:pPr>
      <w:rPr>
        <w:rFonts w:hint="default"/>
        <w:lang w:val="en-US" w:eastAsia="en-US" w:bidi="en-US"/>
      </w:rPr>
    </w:lvl>
    <w:lvl w:ilvl="8" w:tentative="0">
      <w:start w:val="0"/>
      <w:numFmt w:val="bullet"/>
      <w:lvlText w:val="•"/>
      <w:lvlJc w:val="left"/>
      <w:pPr>
        <w:ind w:left="7025" w:hanging="216"/>
      </w:pPr>
      <w:rPr>
        <w:rFonts w:hint="default"/>
        <w:lang w:val="en-US" w:eastAsia="en-US" w:bidi="en-US"/>
      </w:rPr>
    </w:lvl>
  </w:abstractNum>
  <w:abstractNum w:abstractNumId="22">
    <w:nsid w:val="2A8F537B"/>
    <w:multiLevelType w:val="multilevel"/>
    <w:tmpl w:val="2A8F537B"/>
    <w:lvl w:ilvl="0" w:tentative="0">
      <w:start w:val="1"/>
      <w:numFmt w:val="upperRoman"/>
      <w:lvlText w:val="%1"/>
      <w:lvlJc w:val="left"/>
      <w:pPr>
        <w:ind w:left="544" w:hanging="384"/>
        <w:jc w:val="left"/>
      </w:pPr>
      <w:rPr>
        <w:rFonts w:hint="default" w:ascii="Times New Roman" w:hAnsi="Times New Roman" w:eastAsia="Times New Roman" w:cs="Times New Roman"/>
        <w:w w:val="100"/>
        <w:sz w:val="21"/>
        <w:szCs w:val="21"/>
        <w:lang w:val="en-US" w:eastAsia="en-US" w:bidi="en-US"/>
      </w:rPr>
    </w:lvl>
    <w:lvl w:ilvl="1" w:tentative="0">
      <w:start w:val="1"/>
      <w:numFmt w:val="decimal"/>
      <w:lvlText w:val="%2."/>
      <w:lvlJc w:val="left"/>
      <w:pPr>
        <w:ind w:left="742" w:hanging="160"/>
        <w:jc w:val="left"/>
      </w:pPr>
      <w:rPr>
        <w:rFonts w:hint="default" w:ascii="Times New Roman" w:hAnsi="Times New Roman" w:eastAsia="Times New Roman" w:cs="Times New Roman"/>
        <w:w w:val="100"/>
        <w:sz w:val="19"/>
        <w:szCs w:val="19"/>
        <w:lang w:val="en-US" w:eastAsia="en-US" w:bidi="en-US"/>
      </w:rPr>
    </w:lvl>
    <w:lvl w:ilvl="2" w:tentative="0">
      <w:start w:val="0"/>
      <w:numFmt w:val="bullet"/>
      <w:lvlText w:val="•"/>
      <w:lvlJc w:val="left"/>
      <w:pPr>
        <w:ind w:left="1622" w:hanging="160"/>
      </w:pPr>
      <w:rPr>
        <w:rFonts w:hint="default"/>
        <w:lang w:val="en-US" w:eastAsia="en-US" w:bidi="en-US"/>
      </w:rPr>
    </w:lvl>
    <w:lvl w:ilvl="3" w:tentative="0">
      <w:start w:val="0"/>
      <w:numFmt w:val="bullet"/>
      <w:lvlText w:val="•"/>
      <w:lvlJc w:val="left"/>
      <w:pPr>
        <w:ind w:left="2505" w:hanging="160"/>
      </w:pPr>
      <w:rPr>
        <w:rFonts w:hint="default"/>
        <w:lang w:val="en-US" w:eastAsia="en-US" w:bidi="en-US"/>
      </w:rPr>
    </w:lvl>
    <w:lvl w:ilvl="4" w:tentative="0">
      <w:start w:val="0"/>
      <w:numFmt w:val="bullet"/>
      <w:lvlText w:val="•"/>
      <w:lvlJc w:val="left"/>
      <w:pPr>
        <w:ind w:left="3388" w:hanging="160"/>
      </w:pPr>
      <w:rPr>
        <w:rFonts w:hint="default"/>
        <w:lang w:val="en-US" w:eastAsia="en-US" w:bidi="en-US"/>
      </w:rPr>
    </w:lvl>
    <w:lvl w:ilvl="5" w:tentative="0">
      <w:start w:val="0"/>
      <w:numFmt w:val="bullet"/>
      <w:lvlText w:val="•"/>
      <w:lvlJc w:val="left"/>
      <w:pPr>
        <w:ind w:left="4271" w:hanging="160"/>
      </w:pPr>
      <w:rPr>
        <w:rFonts w:hint="default"/>
        <w:lang w:val="en-US" w:eastAsia="en-US" w:bidi="en-US"/>
      </w:rPr>
    </w:lvl>
    <w:lvl w:ilvl="6" w:tentative="0">
      <w:start w:val="0"/>
      <w:numFmt w:val="bullet"/>
      <w:lvlText w:val="•"/>
      <w:lvlJc w:val="left"/>
      <w:pPr>
        <w:ind w:left="5154" w:hanging="160"/>
      </w:pPr>
      <w:rPr>
        <w:rFonts w:hint="default"/>
        <w:lang w:val="en-US" w:eastAsia="en-US" w:bidi="en-US"/>
      </w:rPr>
    </w:lvl>
    <w:lvl w:ilvl="7" w:tentative="0">
      <w:start w:val="0"/>
      <w:numFmt w:val="bullet"/>
      <w:lvlText w:val="•"/>
      <w:lvlJc w:val="left"/>
      <w:pPr>
        <w:ind w:left="6037" w:hanging="160"/>
      </w:pPr>
      <w:rPr>
        <w:rFonts w:hint="default"/>
        <w:lang w:val="en-US" w:eastAsia="en-US" w:bidi="en-US"/>
      </w:rPr>
    </w:lvl>
    <w:lvl w:ilvl="8" w:tentative="0">
      <w:start w:val="0"/>
      <w:numFmt w:val="bullet"/>
      <w:lvlText w:val="•"/>
      <w:lvlJc w:val="left"/>
      <w:pPr>
        <w:ind w:left="6920" w:hanging="160"/>
      </w:pPr>
      <w:rPr>
        <w:rFonts w:hint="default"/>
        <w:lang w:val="en-US" w:eastAsia="en-US" w:bidi="en-US"/>
      </w:rPr>
    </w:lvl>
  </w:abstractNum>
  <w:abstractNum w:abstractNumId="23">
    <w:nsid w:val="39A0D9AC"/>
    <w:multiLevelType w:val="multilevel"/>
    <w:tmpl w:val="39A0D9AC"/>
    <w:lvl w:ilvl="0" w:tentative="0">
      <w:start w:val="2"/>
      <w:numFmt w:val="upperRoman"/>
      <w:lvlText w:val="%1"/>
      <w:lvlJc w:val="left"/>
      <w:pPr>
        <w:ind w:left="614" w:hanging="454"/>
        <w:jc w:val="left"/>
      </w:pPr>
      <w:rPr>
        <w:rFonts w:hint="default"/>
        <w:spacing w:val="-1"/>
        <w:w w:val="100"/>
        <w:lang w:val="en-US" w:eastAsia="en-US" w:bidi="en-US"/>
      </w:rPr>
    </w:lvl>
    <w:lvl w:ilvl="1" w:tentative="0">
      <w:start w:val="0"/>
      <w:numFmt w:val="bullet"/>
      <w:lvlText w:val="•"/>
      <w:lvlJc w:val="left"/>
      <w:pPr>
        <w:ind w:left="1426" w:hanging="454"/>
      </w:pPr>
      <w:rPr>
        <w:rFonts w:hint="default"/>
        <w:lang w:val="en-US" w:eastAsia="en-US" w:bidi="en-US"/>
      </w:rPr>
    </w:lvl>
    <w:lvl w:ilvl="2" w:tentative="0">
      <w:start w:val="0"/>
      <w:numFmt w:val="bullet"/>
      <w:lvlText w:val="•"/>
      <w:lvlJc w:val="left"/>
      <w:pPr>
        <w:ind w:left="2233" w:hanging="454"/>
      </w:pPr>
      <w:rPr>
        <w:rFonts w:hint="default"/>
        <w:lang w:val="en-US" w:eastAsia="en-US" w:bidi="en-US"/>
      </w:rPr>
    </w:lvl>
    <w:lvl w:ilvl="3" w:tentative="0">
      <w:start w:val="0"/>
      <w:numFmt w:val="bullet"/>
      <w:lvlText w:val="•"/>
      <w:lvlJc w:val="left"/>
      <w:pPr>
        <w:ind w:left="3039" w:hanging="454"/>
      </w:pPr>
      <w:rPr>
        <w:rFonts w:hint="default"/>
        <w:lang w:val="en-US" w:eastAsia="en-US" w:bidi="en-US"/>
      </w:rPr>
    </w:lvl>
    <w:lvl w:ilvl="4" w:tentative="0">
      <w:start w:val="0"/>
      <w:numFmt w:val="bullet"/>
      <w:lvlText w:val="•"/>
      <w:lvlJc w:val="left"/>
      <w:pPr>
        <w:ind w:left="3846" w:hanging="454"/>
      </w:pPr>
      <w:rPr>
        <w:rFonts w:hint="default"/>
        <w:lang w:val="en-US" w:eastAsia="en-US" w:bidi="en-US"/>
      </w:rPr>
    </w:lvl>
    <w:lvl w:ilvl="5" w:tentative="0">
      <w:start w:val="0"/>
      <w:numFmt w:val="bullet"/>
      <w:lvlText w:val="•"/>
      <w:lvlJc w:val="left"/>
      <w:pPr>
        <w:ind w:left="4653" w:hanging="454"/>
      </w:pPr>
      <w:rPr>
        <w:rFonts w:hint="default"/>
        <w:lang w:val="en-US" w:eastAsia="en-US" w:bidi="en-US"/>
      </w:rPr>
    </w:lvl>
    <w:lvl w:ilvl="6" w:tentative="0">
      <w:start w:val="0"/>
      <w:numFmt w:val="bullet"/>
      <w:lvlText w:val="•"/>
      <w:lvlJc w:val="left"/>
      <w:pPr>
        <w:ind w:left="5459" w:hanging="454"/>
      </w:pPr>
      <w:rPr>
        <w:rFonts w:hint="default"/>
        <w:lang w:val="en-US" w:eastAsia="en-US" w:bidi="en-US"/>
      </w:rPr>
    </w:lvl>
    <w:lvl w:ilvl="7" w:tentative="0">
      <w:start w:val="0"/>
      <w:numFmt w:val="bullet"/>
      <w:lvlText w:val="•"/>
      <w:lvlJc w:val="left"/>
      <w:pPr>
        <w:ind w:left="6266" w:hanging="454"/>
      </w:pPr>
      <w:rPr>
        <w:rFonts w:hint="default"/>
        <w:lang w:val="en-US" w:eastAsia="en-US" w:bidi="en-US"/>
      </w:rPr>
    </w:lvl>
    <w:lvl w:ilvl="8" w:tentative="0">
      <w:start w:val="0"/>
      <w:numFmt w:val="bullet"/>
      <w:lvlText w:val="•"/>
      <w:lvlJc w:val="left"/>
      <w:pPr>
        <w:ind w:left="7073" w:hanging="454"/>
      </w:pPr>
      <w:rPr>
        <w:rFonts w:hint="default"/>
        <w:lang w:val="en-US" w:eastAsia="en-US" w:bidi="en-US"/>
      </w:rPr>
    </w:lvl>
  </w:abstractNum>
  <w:abstractNum w:abstractNumId="24">
    <w:nsid w:val="46A08BB8"/>
    <w:multiLevelType w:val="multilevel"/>
    <w:tmpl w:val="46A08BB8"/>
    <w:lvl w:ilvl="0" w:tentative="0">
      <w:start w:val="2"/>
      <w:numFmt w:val="upperRoman"/>
      <w:lvlText w:val="%1"/>
      <w:lvlJc w:val="left"/>
      <w:pPr>
        <w:ind w:left="614" w:hanging="454"/>
        <w:jc w:val="left"/>
      </w:pPr>
      <w:rPr>
        <w:rFonts w:hint="default" w:ascii="Times New Roman" w:hAnsi="Times New Roman" w:eastAsia="Times New Roman" w:cs="Times New Roman"/>
        <w:spacing w:val="-1"/>
        <w:w w:val="100"/>
        <w:sz w:val="21"/>
        <w:szCs w:val="21"/>
        <w:lang w:val="en-US" w:eastAsia="en-US" w:bidi="en-US"/>
      </w:rPr>
    </w:lvl>
    <w:lvl w:ilvl="1" w:tentative="0">
      <w:start w:val="0"/>
      <w:numFmt w:val="bullet"/>
      <w:lvlText w:val="•"/>
      <w:lvlJc w:val="left"/>
      <w:pPr>
        <w:ind w:left="1426" w:hanging="454"/>
      </w:pPr>
      <w:rPr>
        <w:rFonts w:hint="default"/>
        <w:lang w:val="en-US" w:eastAsia="en-US" w:bidi="en-US"/>
      </w:rPr>
    </w:lvl>
    <w:lvl w:ilvl="2" w:tentative="0">
      <w:start w:val="0"/>
      <w:numFmt w:val="bullet"/>
      <w:lvlText w:val="•"/>
      <w:lvlJc w:val="left"/>
      <w:pPr>
        <w:ind w:left="2233" w:hanging="454"/>
      </w:pPr>
      <w:rPr>
        <w:rFonts w:hint="default"/>
        <w:lang w:val="en-US" w:eastAsia="en-US" w:bidi="en-US"/>
      </w:rPr>
    </w:lvl>
    <w:lvl w:ilvl="3" w:tentative="0">
      <w:start w:val="0"/>
      <w:numFmt w:val="bullet"/>
      <w:lvlText w:val="•"/>
      <w:lvlJc w:val="left"/>
      <w:pPr>
        <w:ind w:left="3039" w:hanging="454"/>
      </w:pPr>
      <w:rPr>
        <w:rFonts w:hint="default"/>
        <w:lang w:val="en-US" w:eastAsia="en-US" w:bidi="en-US"/>
      </w:rPr>
    </w:lvl>
    <w:lvl w:ilvl="4" w:tentative="0">
      <w:start w:val="0"/>
      <w:numFmt w:val="bullet"/>
      <w:lvlText w:val="•"/>
      <w:lvlJc w:val="left"/>
      <w:pPr>
        <w:ind w:left="3846" w:hanging="454"/>
      </w:pPr>
      <w:rPr>
        <w:rFonts w:hint="default"/>
        <w:lang w:val="en-US" w:eastAsia="en-US" w:bidi="en-US"/>
      </w:rPr>
    </w:lvl>
    <w:lvl w:ilvl="5" w:tentative="0">
      <w:start w:val="0"/>
      <w:numFmt w:val="bullet"/>
      <w:lvlText w:val="•"/>
      <w:lvlJc w:val="left"/>
      <w:pPr>
        <w:ind w:left="4653" w:hanging="454"/>
      </w:pPr>
      <w:rPr>
        <w:rFonts w:hint="default"/>
        <w:lang w:val="en-US" w:eastAsia="en-US" w:bidi="en-US"/>
      </w:rPr>
    </w:lvl>
    <w:lvl w:ilvl="6" w:tentative="0">
      <w:start w:val="0"/>
      <w:numFmt w:val="bullet"/>
      <w:lvlText w:val="•"/>
      <w:lvlJc w:val="left"/>
      <w:pPr>
        <w:ind w:left="5459" w:hanging="454"/>
      </w:pPr>
      <w:rPr>
        <w:rFonts w:hint="default"/>
        <w:lang w:val="en-US" w:eastAsia="en-US" w:bidi="en-US"/>
      </w:rPr>
    </w:lvl>
    <w:lvl w:ilvl="7" w:tentative="0">
      <w:start w:val="0"/>
      <w:numFmt w:val="bullet"/>
      <w:lvlText w:val="•"/>
      <w:lvlJc w:val="left"/>
      <w:pPr>
        <w:ind w:left="6266" w:hanging="454"/>
      </w:pPr>
      <w:rPr>
        <w:rFonts w:hint="default"/>
        <w:lang w:val="en-US" w:eastAsia="en-US" w:bidi="en-US"/>
      </w:rPr>
    </w:lvl>
    <w:lvl w:ilvl="8" w:tentative="0">
      <w:start w:val="0"/>
      <w:numFmt w:val="bullet"/>
      <w:lvlText w:val="•"/>
      <w:lvlJc w:val="left"/>
      <w:pPr>
        <w:ind w:left="7073" w:hanging="454"/>
      </w:pPr>
      <w:rPr>
        <w:rFonts w:hint="default"/>
        <w:lang w:val="en-US" w:eastAsia="en-US" w:bidi="en-US"/>
      </w:rPr>
    </w:lvl>
  </w:abstractNum>
  <w:abstractNum w:abstractNumId="25">
    <w:nsid w:val="4C1BAE26"/>
    <w:multiLevelType w:val="multilevel"/>
    <w:tmpl w:val="4C1BAE26"/>
    <w:lvl w:ilvl="0" w:tentative="0">
      <w:start w:val="3"/>
      <w:numFmt w:val="decimal"/>
      <w:lvlText w:val="%1."/>
      <w:lvlJc w:val="left"/>
      <w:pPr>
        <w:ind w:left="319" w:hanging="160"/>
        <w:jc w:val="left"/>
      </w:pPr>
      <w:rPr>
        <w:rFonts w:hint="default" w:ascii="Times New Roman" w:hAnsi="Times New Roman" w:eastAsia="Times New Roman" w:cs="Times New Roman"/>
        <w:w w:val="100"/>
        <w:sz w:val="19"/>
        <w:szCs w:val="19"/>
        <w:lang w:val="en-US" w:eastAsia="en-US" w:bidi="en-US"/>
      </w:rPr>
    </w:lvl>
    <w:lvl w:ilvl="1" w:tentative="0">
      <w:start w:val="0"/>
      <w:numFmt w:val="bullet"/>
      <w:lvlText w:val="•"/>
      <w:lvlJc w:val="left"/>
      <w:pPr>
        <w:ind w:left="1156" w:hanging="160"/>
      </w:pPr>
      <w:rPr>
        <w:rFonts w:hint="default"/>
        <w:lang w:val="en-US" w:eastAsia="en-US" w:bidi="en-US"/>
      </w:rPr>
    </w:lvl>
    <w:lvl w:ilvl="2" w:tentative="0">
      <w:start w:val="0"/>
      <w:numFmt w:val="bullet"/>
      <w:lvlText w:val="•"/>
      <w:lvlJc w:val="left"/>
      <w:pPr>
        <w:ind w:left="1993" w:hanging="160"/>
      </w:pPr>
      <w:rPr>
        <w:rFonts w:hint="default"/>
        <w:lang w:val="en-US" w:eastAsia="en-US" w:bidi="en-US"/>
      </w:rPr>
    </w:lvl>
    <w:lvl w:ilvl="3" w:tentative="0">
      <w:start w:val="0"/>
      <w:numFmt w:val="bullet"/>
      <w:lvlText w:val="•"/>
      <w:lvlJc w:val="left"/>
      <w:pPr>
        <w:ind w:left="2829" w:hanging="160"/>
      </w:pPr>
      <w:rPr>
        <w:rFonts w:hint="default"/>
        <w:lang w:val="en-US" w:eastAsia="en-US" w:bidi="en-US"/>
      </w:rPr>
    </w:lvl>
    <w:lvl w:ilvl="4" w:tentative="0">
      <w:start w:val="0"/>
      <w:numFmt w:val="bullet"/>
      <w:lvlText w:val="•"/>
      <w:lvlJc w:val="left"/>
      <w:pPr>
        <w:ind w:left="3666" w:hanging="160"/>
      </w:pPr>
      <w:rPr>
        <w:rFonts w:hint="default"/>
        <w:lang w:val="en-US" w:eastAsia="en-US" w:bidi="en-US"/>
      </w:rPr>
    </w:lvl>
    <w:lvl w:ilvl="5" w:tentative="0">
      <w:start w:val="0"/>
      <w:numFmt w:val="bullet"/>
      <w:lvlText w:val="•"/>
      <w:lvlJc w:val="left"/>
      <w:pPr>
        <w:ind w:left="4503" w:hanging="160"/>
      </w:pPr>
      <w:rPr>
        <w:rFonts w:hint="default"/>
        <w:lang w:val="en-US" w:eastAsia="en-US" w:bidi="en-US"/>
      </w:rPr>
    </w:lvl>
    <w:lvl w:ilvl="6" w:tentative="0">
      <w:start w:val="0"/>
      <w:numFmt w:val="bullet"/>
      <w:lvlText w:val="•"/>
      <w:lvlJc w:val="left"/>
      <w:pPr>
        <w:ind w:left="5339" w:hanging="160"/>
      </w:pPr>
      <w:rPr>
        <w:rFonts w:hint="default"/>
        <w:lang w:val="en-US" w:eastAsia="en-US" w:bidi="en-US"/>
      </w:rPr>
    </w:lvl>
    <w:lvl w:ilvl="7" w:tentative="0">
      <w:start w:val="0"/>
      <w:numFmt w:val="bullet"/>
      <w:lvlText w:val="•"/>
      <w:lvlJc w:val="left"/>
      <w:pPr>
        <w:ind w:left="6176" w:hanging="160"/>
      </w:pPr>
      <w:rPr>
        <w:rFonts w:hint="default"/>
        <w:lang w:val="en-US" w:eastAsia="en-US" w:bidi="en-US"/>
      </w:rPr>
    </w:lvl>
    <w:lvl w:ilvl="8" w:tentative="0">
      <w:start w:val="0"/>
      <w:numFmt w:val="bullet"/>
      <w:lvlText w:val="•"/>
      <w:lvlJc w:val="left"/>
      <w:pPr>
        <w:ind w:left="7013" w:hanging="160"/>
      </w:pPr>
      <w:rPr>
        <w:rFonts w:hint="default"/>
        <w:lang w:val="en-US" w:eastAsia="en-US" w:bidi="en-US"/>
      </w:rPr>
    </w:lvl>
  </w:abstractNum>
  <w:abstractNum w:abstractNumId="26">
    <w:nsid w:val="4D4DC07F"/>
    <w:multiLevelType w:val="multilevel"/>
    <w:tmpl w:val="4D4DC07F"/>
    <w:lvl w:ilvl="0" w:tentative="0">
      <w:start w:val="1"/>
      <w:numFmt w:val="decimal"/>
      <w:lvlText w:val="%1."/>
      <w:lvlJc w:val="left"/>
      <w:pPr>
        <w:ind w:left="319" w:hanging="160"/>
        <w:jc w:val="left"/>
      </w:pPr>
      <w:rPr>
        <w:rFonts w:hint="default" w:ascii="Times New Roman" w:hAnsi="Times New Roman" w:eastAsia="Times New Roman" w:cs="Times New Roman"/>
        <w:w w:val="100"/>
        <w:sz w:val="19"/>
        <w:szCs w:val="19"/>
        <w:lang w:val="en-US" w:eastAsia="en-US" w:bidi="en-US"/>
      </w:rPr>
    </w:lvl>
    <w:lvl w:ilvl="1" w:tentative="0">
      <w:start w:val="0"/>
      <w:numFmt w:val="bullet"/>
      <w:lvlText w:val="•"/>
      <w:lvlJc w:val="left"/>
      <w:pPr>
        <w:ind w:left="320" w:hanging="160"/>
      </w:pPr>
      <w:rPr>
        <w:rFonts w:hint="default"/>
        <w:lang w:val="en-US" w:eastAsia="en-US" w:bidi="en-US"/>
      </w:rPr>
    </w:lvl>
    <w:lvl w:ilvl="2" w:tentative="0">
      <w:start w:val="0"/>
      <w:numFmt w:val="bullet"/>
      <w:lvlText w:val="•"/>
      <w:lvlJc w:val="left"/>
      <w:pPr>
        <w:ind w:left="1249" w:hanging="160"/>
      </w:pPr>
      <w:rPr>
        <w:rFonts w:hint="default"/>
        <w:lang w:val="en-US" w:eastAsia="en-US" w:bidi="en-US"/>
      </w:rPr>
    </w:lvl>
    <w:lvl w:ilvl="3" w:tentative="0">
      <w:start w:val="0"/>
      <w:numFmt w:val="bullet"/>
      <w:lvlText w:val="•"/>
      <w:lvlJc w:val="left"/>
      <w:pPr>
        <w:ind w:left="2179" w:hanging="160"/>
      </w:pPr>
      <w:rPr>
        <w:rFonts w:hint="default"/>
        <w:lang w:val="en-US" w:eastAsia="en-US" w:bidi="en-US"/>
      </w:rPr>
    </w:lvl>
    <w:lvl w:ilvl="4" w:tentative="0">
      <w:start w:val="0"/>
      <w:numFmt w:val="bullet"/>
      <w:lvlText w:val="•"/>
      <w:lvlJc w:val="left"/>
      <w:pPr>
        <w:ind w:left="3108" w:hanging="160"/>
      </w:pPr>
      <w:rPr>
        <w:rFonts w:hint="default"/>
        <w:lang w:val="en-US" w:eastAsia="en-US" w:bidi="en-US"/>
      </w:rPr>
    </w:lvl>
    <w:lvl w:ilvl="5" w:tentative="0">
      <w:start w:val="0"/>
      <w:numFmt w:val="bullet"/>
      <w:lvlText w:val="•"/>
      <w:lvlJc w:val="left"/>
      <w:pPr>
        <w:ind w:left="4038" w:hanging="160"/>
      </w:pPr>
      <w:rPr>
        <w:rFonts w:hint="default"/>
        <w:lang w:val="en-US" w:eastAsia="en-US" w:bidi="en-US"/>
      </w:rPr>
    </w:lvl>
    <w:lvl w:ilvl="6" w:tentative="0">
      <w:start w:val="0"/>
      <w:numFmt w:val="bullet"/>
      <w:lvlText w:val="•"/>
      <w:lvlJc w:val="left"/>
      <w:pPr>
        <w:ind w:left="4968" w:hanging="160"/>
      </w:pPr>
      <w:rPr>
        <w:rFonts w:hint="default"/>
        <w:lang w:val="en-US" w:eastAsia="en-US" w:bidi="en-US"/>
      </w:rPr>
    </w:lvl>
    <w:lvl w:ilvl="7" w:tentative="0">
      <w:start w:val="0"/>
      <w:numFmt w:val="bullet"/>
      <w:lvlText w:val="•"/>
      <w:lvlJc w:val="left"/>
      <w:pPr>
        <w:ind w:left="5897" w:hanging="160"/>
      </w:pPr>
      <w:rPr>
        <w:rFonts w:hint="default"/>
        <w:lang w:val="en-US" w:eastAsia="en-US" w:bidi="en-US"/>
      </w:rPr>
    </w:lvl>
    <w:lvl w:ilvl="8" w:tentative="0">
      <w:start w:val="0"/>
      <w:numFmt w:val="bullet"/>
      <w:lvlText w:val="•"/>
      <w:lvlJc w:val="left"/>
      <w:pPr>
        <w:ind w:left="6827" w:hanging="160"/>
      </w:pPr>
      <w:rPr>
        <w:rFonts w:hint="default"/>
        <w:lang w:val="en-US" w:eastAsia="en-US" w:bidi="en-US"/>
      </w:rPr>
    </w:lvl>
  </w:abstractNum>
  <w:abstractNum w:abstractNumId="27">
    <w:nsid w:val="4D94DA66"/>
    <w:multiLevelType w:val="multilevel"/>
    <w:tmpl w:val="4D94DA66"/>
    <w:lvl w:ilvl="0" w:tentative="0">
      <w:start w:val="1"/>
      <w:numFmt w:val="decimal"/>
      <w:lvlText w:val="%1."/>
      <w:lvlJc w:val="left"/>
      <w:pPr>
        <w:ind w:left="1399" w:hanging="160"/>
        <w:jc w:val="left"/>
      </w:pPr>
      <w:rPr>
        <w:rFonts w:hint="default" w:ascii="Times New Roman" w:hAnsi="Times New Roman" w:eastAsia="Times New Roman" w:cs="Times New Roman"/>
        <w:spacing w:val="-5"/>
        <w:w w:val="100"/>
        <w:sz w:val="19"/>
        <w:szCs w:val="19"/>
        <w:lang w:val="en-US" w:eastAsia="en-US" w:bidi="en-US"/>
      </w:rPr>
    </w:lvl>
    <w:lvl w:ilvl="1" w:tentative="0">
      <w:start w:val="0"/>
      <w:numFmt w:val="bullet"/>
      <w:lvlText w:val="•"/>
      <w:lvlJc w:val="left"/>
      <w:pPr>
        <w:ind w:left="2128" w:hanging="160"/>
      </w:pPr>
      <w:rPr>
        <w:rFonts w:hint="default"/>
        <w:lang w:val="en-US" w:eastAsia="en-US" w:bidi="en-US"/>
      </w:rPr>
    </w:lvl>
    <w:lvl w:ilvl="2" w:tentative="0">
      <w:start w:val="0"/>
      <w:numFmt w:val="bullet"/>
      <w:lvlText w:val="•"/>
      <w:lvlJc w:val="left"/>
      <w:pPr>
        <w:ind w:left="2857" w:hanging="160"/>
      </w:pPr>
      <w:rPr>
        <w:rFonts w:hint="default"/>
        <w:lang w:val="en-US" w:eastAsia="en-US" w:bidi="en-US"/>
      </w:rPr>
    </w:lvl>
    <w:lvl w:ilvl="3" w:tentative="0">
      <w:start w:val="0"/>
      <w:numFmt w:val="bullet"/>
      <w:lvlText w:val="•"/>
      <w:lvlJc w:val="left"/>
      <w:pPr>
        <w:ind w:left="3585" w:hanging="160"/>
      </w:pPr>
      <w:rPr>
        <w:rFonts w:hint="default"/>
        <w:lang w:val="en-US" w:eastAsia="en-US" w:bidi="en-US"/>
      </w:rPr>
    </w:lvl>
    <w:lvl w:ilvl="4" w:tentative="0">
      <w:start w:val="0"/>
      <w:numFmt w:val="bullet"/>
      <w:lvlText w:val="•"/>
      <w:lvlJc w:val="left"/>
      <w:pPr>
        <w:ind w:left="4314" w:hanging="160"/>
      </w:pPr>
      <w:rPr>
        <w:rFonts w:hint="default"/>
        <w:lang w:val="en-US" w:eastAsia="en-US" w:bidi="en-US"/>
      </w:rPr>
    </w:lvl>
    <w:lvl w:ilvl="5" w:tentative="0">
      <w:start w:val="0"/>
      <w:numFmt w:val="bullet"/>
      <w:lvlText w:val="•"/>
      <w:lvlJc w:val="left"/>
      <w:pPr>
        <w:ind w:left="5043" w:hanging="160"/>
      </w:pPr>
      <w:rPr>
        <w:rFonts w:hint="default"/>
        <w:lang w:val="en-US" w:eastAsia="en-US" w:bidi="en-US"/>
      </w:rPr>
    </w:lvl>
    <w:lvl w:ilvl="6" w:tentative="0">
      <w:start w:val="0"/>
      <w:numFmt w:val="bullet"/>
      <w:lvlText w:val="•"/>
      <w:lvlJc w:val="left"/>
      <w:pPr>
        <w:ind w:left="5771" w:hanging="160"/>
      </w:pPr>
      <w:rPr>
        <w:rFonts w:hint="default"/>
        <w:lang w:val="en-US" w:eastAsia="en-US" w:bidi="en-US"/>
      </w:rPr>
    </w:lvl>
    <w:lvl w:ilvl="7" w:tentative="0">
      <w:start w:val="0"/>
      <w:numFmt w:val="bullet"/>
      <w:lvlText w:val="•"/>
      <w:lvlJc w:val="left"/>
      <w:pPr>
        <w:ind w:left="6500" w:hanging="160"/>
      </w:pPr>
      <w:rPr>
        <w:rFonts w:hint="default"/>
        <w:lang w:val="en-US" w:eastAsia="en-US" w:bidi="en-US"/>
      </w:rPr>
    </w:lvl>
    <w:lvl w:ilvl="8" w:tentative="0">
      <w:start w:val="0"/>
      <w:numFmt w:val="bullet"/>
      <w:lvlText w:val="•"/>
      <w:lvlJc w:val="left"/>
      <w:pPr>
        <w:ind w:left="7229" w:hanging="160"/>
      </w:pPr>
      <w:rPr>
        <w:rFonts w:hint="default"/>
        <w:lang w:val="en-US" w:eastAsia="en-US" w:bidi="en-US"/>
      </w:rPr>
    </w:lvl>
  </w:abstractNum>
  <w:abstractNum w:abstractNumId="28">
    <w:nsid w:val="58765686"/>
    <w:multiLevelType w:val="multilevel"/>
    <w:tmpl w:val="58765686"/>
    <w:lvl w:ilvl="0" w:tentative="0">
      <w:start w:val="3"/>
      <w:numFmt w:val="decimal"/>
      <w:lvlText w:val="%1."/>
      <w:lvlJc w:val="left"/>
      <w:pPr>
        <w:ind w:left="319" w:hanging="160"/>
        <w:jc w:val="left"/>
      </w:pPr>
      <w:rPr>
        <w:rFonts w:hint="default" w:ascii="Times New Roman" w:hAnsi="Times New Roman" w:eastAsia="Times New Roman" w:cs="Times New Roman"/>
        <w:spacing w:val="-5"/>
        <w:w w:val="100"/>
        <w:sz w:val="19"/>
        <w:szCs w:val="19"/>
        <w:lang w:val="en-US" w:eastAsia="en-US" w:bidi="en-US"/>
      </w:rPr>
    </w:lvl>
    <w:lvl w:ilvl="1" w:tentative="0">
      <w:start w:val="0"/>
      <w:numFmt w:val="bullet"/>
      <w:lvlText w:val="•"/>
      <w:lvlJc w:val="left"/>
      <w:pPr>
        <w:ind w:left="1156" w:hanging="160"/>
      </w:pPr>
      <w:rPr>
        <w:rFonts w:hint="default"/>
        <w:lang w:val="en-US" w:eastAsia="en-US" w:bidi="en-US"/>
      </w:rPr>
    </w:lvl>
    <w:lvl w:ilvl="2" w:tentative="0">
      <w:start w:val="0"/>
      <w:numFmt w:val="bullet"/>
      <w:lvlText w:val="•"/>
      <w:lvlJc w:val="left"/>
      <w:pPr>
        <w:ind w:left="1993" w:hanging="160"/>
      </w:pPr>
      <w:rPr>
        <w:rFonts w:hint="default"/>
        <w:lang w:val="en-US" w:eastAsia="en-US" w:bidi="en-US"/>
      </w:rPr>
    </w:lvl>
    <w:lvl w:ilvl="3" w:tentative="0">
      <w:start w:val="0"/>
      <w:numFmt w:val="bullet"/>
      <w:lvlText w:val="•"/>
      <w:lvlJc w:val="left"/>
      <w:pPr>
        <w:ind w:left="2829" w:hanging="160"/>
      </w:pPr>
      <w:rPr>
        <w:rFonts w:hint="default"/>
        <w:lang w:val="en-US" w:eastAsia="en-US" w:bidi="en-US"/>
      </w:rPr>
    </w:lvl>
    <w:lvl w:ilvl="4" w:tentative="0">
      <w:start w:val="0"/>
      <w:numFmt w:val="bullet"/>
      <w:lvlText w:val="•"/>
      <w:lvlJc w:val="left"/>
      <w:pPr>
        <w:ind w:left="3666" w:hanging="160"/>
      </w:pPr>
      <w:rPr>
        <w:rFonts w:hint="default"/>
        <w:lang w:val="en-US" w:eastAsia="en-US" w:bidi="en-US"/>
      </w:rPr>
    </w:lvl>
    <w:lvl w:ilvl="5" w:tentative="0">
      <w:start w:val="0"/>
      <w:numFmt w:val="bullet"/>
      <w:lvlText w:val="•"/>
      <w:lvlJc w:val="left"/>
      <w:pPr>
        <w:ind w:left="4503" w:hanging="160"/>
      </w:pPr>
      <w:rPr>
        <w:rFonts w:hint="default"/>
        <w:lang w:val="en-US" w:eastAsia="en-US" w:bidi="en-US"/>
      </w:rPr>
    </w:lvl>
    <w:lvl w:ilvl="6" w:tentative="0">
      <w:start w:val="0"/>
      <w:numFmt w:val="bullet"/>
      <w:lvlText w:val="•"/>
      <w:lvlJc w:val="left"/>
      <w:pPr>
        <w:ind w:left="5339" w:hanging="160"/>
      </w:pPr>
      <w:rPr>
        <w:rFonts w:hint="default"/>
        <w:lang w:val="en-US" w:eastAsia="en-US" w:bidi="en-US"/>
      </w:rPr>
    </w:lvl>
    <w:lvl w:ilvl="7" w:tentative="0">
      <w:start w:val="0"/>
      <w:numFmt w:val="bullet"/>
      <w:lvlText w:val="•"/>
      <w:lvlJc w:val="left"/>
      <w:pPr>
        <w:ind w:left="6176" w:hanging="160"/>
      </w:pPr>
      <w:rPr>
        <w:rFonts w:hint="default"/>
        <w:lang w:val="en-US" w:eastAsia="en-US" w:bidi="en-US"/>
      </w:rPr>
    </w:lvl>
    <w:lvl w:ilvl="8" w:tentative="0">
      <w:start w:val="0"/>
      <w:numFmt w:val="bullet"/>
      <w:lvlText w:val="•"/>
      <w:lvlJc w:val="left"/>
      <w:pPr>
        <w:ind w:left="7013" w:hanging="160"/>
      </w:pPr>
      <w:rPr>
        <w:rFonts w:hint="default"/>
        <w:lang w:val="en-US" w:eastAsia="en-US" w:bidi="en-US"/>
      </w:rPr>
    </w:lvl>
  </w:abstractNum>
  <w:abstractNum w:abstractNumId="29">
    <w:nsid w:val="59ADCABA"/>
    <w:multiLevelType w:val="multilevel"/>
    <w:tmpl w:val="59ADCABA"/>
    <w:lvl w:ilvl="0" w:tentative="0">
      <w:start w:val="1"/>
      <w:numFmt w:val="upperRoman"/>
      <w:lvlText w:val="%1"/>
      <w:lvlJc w:val="left"/>
      <w:pPr>
        <w:ind w:left="544" w:hanging="384"/>
        <w:jc w:val="left"/>
      </w:pPr>
      <w:rPr>
        <w:rFonts w:hint="default" w:ascii="Times New Roman" w:hAnsi="Times New Roman" w:eastAsia="Times New Roman" w:cs="Times New Roman"/>
        <w:w w:val="100"/>
        <w:sz w:val="21"/>
        <w:szCs w:val="21"/>
        <w:lang w:val="en-US" w:eastAsia="en-US" w:bidi="en-US"/>
      </w:rPr>
    </w:lvl>
    <w:lvl w:ilvl="1" w:tentative="0">
      <w:start w:val="1"/>
      <w:numFmt w:val="decimal"/>
      <w:lvlText w:val="%2."/>
      <w:lvlJc w:val="left"/>
      <w:pPr>
        <w:ind w:left="477" w:hanging="212"/>
        <w:jc w:val="left"/>
      </w:pPr>
      <w:rPr>
        <w:rFonts w:hint="default" w:ascii="Times New Roman" w:hAnsi="Times New Roman" w:eastAsia="Times New Roman" w:cs="Times New Roman"/>
        <w:w w:val="100"/>
        <w:sz w:val="21"/>
        <w:szCs w:val="21"/>
        <w:lang w:val="en-US" w:eastAsia="en-US" w:bidi="en-US"/>
      </w:rPr>
    </w:lvl>
    <w:lvl w:ilvl="2" w:tentative="0">
      <w:start w:val="0"/>
      <w:numFmt w:val="bullet"/>
      <w:lvlText w:val="•"/>
      <w:lvlJc w:val="left"/>
      <w:pPr>
        <w:ind w:left="640" w:hanging="212"/>
      </w:pPr>
      <w:rPr>
        <w:rFonts w:hint="default"/>
        <w:lang w:val="en-US" w:eastAsia="en-US" w:bidi="en-US"/>
      </w:rPr>
    </w:lvl>
    <w:lvl w:ilvl="3" w:tentative="0">
      <w:start w:val="0"/>
      <w:numFmt w:val="bullet"/>
      <w:lvlText w:val="•"/>
      <w:lvlJc w:val="left"/>
      <w:pPr>
        <w:ind w:left="1645" w:hanging="212"/>
      </w:pPr>
      <w:rPr>
        <w:rFonts w:hint="default"/>
        <w:lang w:val="en-US" w:eastAsia="en-US" w:bidi="en-US"/>
      </w:rPr>
    </w:lvl>
    <w:lvl w:ilvl="4" w:tentative="0">
      <w:start w:val="0"/>
      <w:numFmt w:val="bullet"/>
      <w:lvlText w:val="•"/>
      <w:lvlJc w:val="left"/>
      <w:pPr>
        <w:ind w:left="2651" w:hanging="212"/>
      </w:pPr>
      <w:rPr>
        <w:rFonts w:hint="default"/>
        <w:lang w:val="en-US" w:eastAsia="en-US" w:bidi="en-US"/>
      </w:rPr>
    </w:lvl>
    <w:lvl w:ilvl="5" w:tentative="0">
      <w:start w:val="0"/>
      <w:numFmt w:val="bullet"/>
      <w:lvlText w:val="•"/>
      <w:lvlJc w:val="left"/>
      <w:pPr>
        <w:ind w:left="3657" w:hanging="212"/>
      </w:pPr>
      <w:rPr>
        <w:rFonts w:hint="default"/>
        <w:lang w:val="en-US" w:eastAsia="en-US" w:bidi="en-US"/>
      </w:rPr>
    </w:lvl>
    <w:lvl w:ilvl="6" w:tentative="0">
      <w:start w:val="0"/>
      <w:numFmt w:val="bullet"/>
      <w:lvlText w:val="•"/>
      <w:lvlJc w:val="left"/>
      <w:pPr>
        <w:ind w:left="4663" w:hanging="212"/>
      </w:pPr>
      <w:rPr>
        <w:rFonts w:hint="default"/>
        <w:lang w:val="en-US" w:eastAsia="en-US" w:bidi="en-US"/>
      </w:rPr>
    </w:lvl>
    <w:lvl w:ilvl="7" w:tentative="0">
      <w:start w:val="0"/>
      <w:numFmt w:val="bullet"/>
      <w:lvlText w:val="•"/>
      <w:lvlJc w:val="left"/>
      <w:pPr>
        <w:ind w:left="5669" w:hanging="212"/>
      </w:pPr>
      <w:rPr>
        <w:rFonts w:hint="default"/>
        <w:lang w:val="en-US" w:eastAsia="en-US" w:bidi="en-US"/>
      </w:rPr>
    </w:lvl>
    <w:lvl w:ilvl="8" w:tentative="0">
      <w:start w:val="0"/>
      <w:numFmt w:val="bullet"/>
      <w:lvlText w:val="•"/>
      <w:lvlJc w:val="left"/>
      <w:pPr>
        <w:ind w:left="6674" w:hanging="212"/>
      </w:pPr>
      <w:rPr>
        <w:rFonts w:hint="default"/>
        <w:lang w:val="en-US" w:eastAsia="en-US" w:bidi="en-US"/>
      </w:rPr>
    </w:lvl>
  </w:abstractNum>
  <w:abstractNum w:abstractNumId="30">
    <w:nsid w:val="5A241D34"/>
    <w:multiLevelType w:val="multilevel"/>
    <w:tmpl w:val="5A241D34"/>
    <w:lvl w:ilvl="0" w:tentative="0">
      <w:start w:val="1"/>
      <w:numFmt w:val="decimal"/>
      <w:lvlText w:val="%1."/>
      <w:lvlJc w:val="left"/>
      <w:pPr>
        <w:ind w:left="319" w:hanging="160"/>
        <w:jc w:val="left"/>
      </w:pPr>
      <w:rPr>
        <w:rFonts w:hint="default" w:ascii="Times New Roman" w:hAnsi="Times New Roman" w:eastAsia="Times New Roman" w:cs="Times New Roman"/>
        <w:spacing w:val="-3"/>
        <w:w w:val="100"/>
        <w:sz w:val="19"/>
        <w:szCs w:val="19"/>
        <w:lang w:val="en-US" w:eastAsia="en-US" w:bidi="en-US"/>
      </w:rPr>
    </w:lvl>
    <w:lvl w:ilvl="1" w:tentative="0">
      <w:start w:val="1"/>
      <w:numFmt w:val="decimal"/>
      <w:lvlText w:val="%2."/>
      <w:lvlJc w:val="left"/>
      <w:pPr>
        <w:ind w:left="739" w:hanging="160"/>
        <w:jc w:val="left"/>
      </w:pPr>
      <w:rPr>
        <w:rFonts w:hint="default" w:ascii="Times New Roman" w:hAnsi="Times New Roman" w:eastAsia="Times New Roman" w:cs="Times New Roman"/>
        <w:w w:val="100"/>
        <w:sz w:val="19"/>
        <w:szCs w:val="19"/>
        <w:lang w:val="en-US" w:eastAsia="en-US" w:bidi="en-US"/>
      </w:rPr>
    </w:lvl>
    <w:lvl w:ilvl="2" w:tentative="0">
      <w:start w:val="0"/>
      <w:numFmt w:val="bullet"/>
      <w:lvlText w:val="•"/>
      <w:lvlJc w:val="left"/>
      <w:pPr>
        <w:ind w:left="1622" w:hanging="160"/>
      </w:pPr>
      <w:rPr>
        <w:rFonts w:hint="default"/>
        <w:lang w:val="en-US" w:eastAsia="en-US" w:bidi="en-US"/>
      </w:rPr>
    </w:lvl>
    <w:lvl w:ilvl="3" w:tentative="0">
      <w:start w:val="0"/>
      <w:numFmt w:val="bullet"/>
      <w:lvlText w:val="•"/>
      <w:lvlJc w:val="left"/>
      <w:pPr>
        <w:ind w:left="2505" w:hanging="160"/>
      </w:pPr>
      <w:rPr>
        <w:rFonts w:hint="default"/>
        <w:lang w:val="en-US" w:eastAsia="en-US" w:bidi="en-US"/>
      </w:rPr>
    </w:lvl>
    <w:lvl w:ilvl="4" w:tentative="0">
      <w:start w:val="0"/>
      <w:numFmt w:val="bullet"/>
      <w:lvlText w:val="•"/>
      <w:lvlJc w:val="left"/>
      <w:pPr>
        <w:ind w:left="3388" w:hanging="160"/>
      </w:pPr>
      <w:rPr>
        <w:rFonts w:hint="default"/>
        <w:lang w:val="en-US" w:eastAsia="en-US" w:bidi="en-US"/>
      </w:rPr>
    </w:lvl>
    <w:lvl w:ilvl="5" w:tentative="0">
      <w:start w:val="0"/>
      <w:numFmt w:val="bullet"/>
      <w:lvlText w:val="•"/>
      <w:lvlJc w:val="left"/>
      <w:pPr>
        <w:ind w:left="4271" w:hanging="160"/>
      </w:pPr>
      <w:rPr>
        <w:rFonts w:hint="default"/>
        <w:lang w:val="en-US" w:eastAsia="en-US" w:bidi="en-US"/>
      </w:rPr>
    </w:lvl>
    <w:lvl w:ilvl="6" w:tentative="0">
      <w:start w:val="0"/>
      <w:numFmt w:val="bullet"/>
      <w:lvlText w:val="•"/>
      <w:lvlJc w:val="left"/>
      <w:pPr>
        <w:ind w:left="5154" w:hanging="160"/>
      </w:pPr>
      <w:rPr>
        <w:rFonts w:hint="default"/>
        <w:lang w:val="en-US" w:eastAsia="en-US" w:bidi="en-US"/>
      </w:rPr>
    </w:lvl>
    <w:lvl w:ilvl="7" w:tentative="0">
      <w:start w:val="0"/>
      <w:numFmt w:val="bullet"/>
      <w:lvlText w:val="•"/>
      <w:lvlJc w:val="left"/>
      <w:pPr>
        <w:ind w:left="6037" w:hanging="160"/>
      </w:pPr>
      <w:rPr>
        <w:rFonts w:hint="default"/>
        <w:lang w:val="en-US" w:eastAsia="en-US" w:bidi="en-US"/>
      </w:rPr>
    </w:lvl>
    <w:lvl w:ilvl="8" w:tentative="0">
      <w:start w:val="0"/>
      <w:numFmt w:val="bullet"/>
      <w:lvlText w:val="•"/>
      <w:lvlJc w:val="left"/>
      <w:pPr>
        <w:ind w:left="6920" w:hanging="160"/>
      </w:pPr>
      <w:rPr>
        <w:rFonts w:hint="default"/>
        <w:lang w:val="en-US" w:eastAsia="en-US" w:bidi="en-US"/>
      </w:rPr>
    </w:lvl>
  </w:abstractNum>
  <w:abstractNum w:abstractNumId="31">
    <w:nsid w:val="60382F6E"/>
    <w:multiLevelType w:val="multilevel"/>
    <w:tmpl w:val="60382F6E"/>
    <w:lvl w:ilvl="0" w:tentative="0">
      <w:start w:val="2"/>
      <w:numFmt w:val="upperRoman"/>
      <w:lvlText w:val="%1"/>
      <w:lvlJc w:val="left"/>
      <w:pPr>
        <w:ind w:left="614" w:hanging="454"/>
        <w:jc w:val="left"/>
      </w:pPr>
      <w:rPr>
        <w:rFonts w:hint="default" w:ascii="Times New Roman" w:hAnsi="Times New Roman" w:eastAsia="Times New Roman" w:cs="Times New Roman"/>
        <w:spacing w:val="-1"/>
        <w:w w:val="100"/>
        <w:sz w:val="21"/>
        <w:szCs w:val="21"/>
        <w:lang w:val="en-US" w:eastAsia="en-US" w:bidi="en-US"/>
      </w:rPr>
    </w:lvl>
    <w:lvl w:ilvl="1" w:tentative="0">
      <w:start w:val="0"/>
      <w:numFmt w:val="bullet"/>
      <w:lvlText w:val="•"/>
      <w:lvlJc w:val="left"/>
      <w:pPr>
        <w:ind w:left="1426" w:hanging="454"/>
      </w:pPr>
      <w:rPr>
        <w:rFonts w:hint="default"/>
        <w:lang w:val="en-US" w:eastAsia="en-US" w:bidi="en-US"/>
      </w:rPr>
    </w:lvl>
    <w:lvl w:ilvl="2" w:tentative="0">
      <w:start w:val="0"/>
      <w:numFmt w:val="bullet"/>
      <w:lvlText w:val="•"/>
      <w:lvlJc w:val="left"/>
      <w:pPr>
        <w:ind w:left="2233" w:hanging="454"/>
      </w:pPr>
      <w:rPr>
        <w:rFonts w:hint="default"/>
        <w:lang w:val="en-US" w:eastAsia="en-US" w:bidi="en-US"/>
      </w:rPr>
    </w:lvl>
    <w:lvl w:ilvl="3" w:tentative="0">
      <w:start w:val="0"/>
      <w:numFmt w:val="bullet"/>
      <w:lvlText w:val="•"/>
      <w:lvlJc w:val="left"/>
      <w:pPr>
        <w:ind w:left="3039" w:hanging="454"/>
      </w:pPr>
      <w:rPr>
        <w:rFonts w:hint="default"/>
        <w:lang w:val="en-US" w:eastAsia="en-US" w:bidi="en-US"/>
      </w:rPr>
    </w:lvl>
    <w:lvl w:ilvl="4" w:tentative="0">
      <w:start w:val="0"/>
      <w:numFmt w:val="bullet"/>
      <w:lvlText w:val="•"/>
      <w:lvlJc w:val="left"/>
      <w:pPr>
        <w:ind w:left="3846" w:hanging="454"/>
      </w:pPr>
      <w:rPr>
        <w:rFonts w:hint="default"/>
        <w:lang w:val="en-US" w:eastAsia="en-US" w:bidi="en-US"/>
      </w:rPr>
    </w:lvl>
    <w:lvl w:ilvl="5" w:tentative="0">
      <w:start w:val="0"/>
      <w:numFmt w:val="bullet"/>
      <w:lvlText w:val="•"/>
      <w:lvlJc w:val="left"/>
      <w:pPr>
        <w:ind w:left="4653" w:hanging="454"/>
      </w:pPr>
      <w:rPr>
        <w:rFonts w:hint="default"/>
        <w:lang w:val="en-US" w:eastAsia="en-US" w:bidi="en-US"/>
      </w:rPr>
    </w:lvl>
    <w:lvl w:ilvl="6" w:tentative="0">
      <w:start w:val="0"/>
      <w:numFmt w:val="bullet"/>
      <w:lvlText w:val="•"/>
      <w:lvlJc w:val="left"/>
      <w:pPr>
        <w:ind w:left="5459" w:hanging="454"/>
      </w:pPr>
      <w:rPr>
        <w:rFonts w:hint="default"/>
        <w:lang w:val="en-US" w:eastAsia="en-US" w:bidi="en-US"/>
      </w:rPr>
    </w:lvl>
    <w:lvl w:ilvl="7" w:tentative="0">
      <w:start w:val="0"/>
      <w:numFmt w:val="bullet"/>
      <w:lvlText w:val="•"/>
      <w:lvlJc w:val="left"/>
      <w:pPr>
        <w:ind w:left="6266" w:hanging="454"/>
      </w:pPr>
      <w:rPr>
        <w:rFonts w:hint="default"/>
        <w:lang w:val="en-US" w:eastAsia="en-US" w:bidi="en-US"/>
      </w:rPr>
    </w:lvl>
    <w:lvl w:ilvl="8" w:tentative="0">
      <w:start w:val="0"/>
      <w:numFmt w:val="bullet"/>
      <w:lvlText w:val="•"/>
      <w:lvlJc w:val="left"/>
      <w:pPr>
        <w:ind w:left="7073" w:hanging="454"/>
      </w:pPr>
      <w:rPr>
        <w:rFonts w:hint="default"/>
        <w:lang w:val="en-US" w:eastAsia="en-US" w:bidi="en-US"/>
      </w:rPr>
    </w:lvl>
  </w:abstractNum>
  <w:abstractNum w:abstractNumId="32">
    <w:nsid w:val="629F7852"/>
    <w:multiLevelType w:val="multilevel"/>
    <w:tmpl w:val="629F7852"/>
    <w:lvl w:ilvl="0" w:tentative="0">
      <w:start w:val="1"/>
      <w:numFmt w:val="decimal"/>
      <w:lvlText w:val="%1."/>
      <w:lvlJc w:val="left"/>
      <w:pPr>
        <w:ind w:left="319" w:hanging="160"/>
        <w:jc w:val="left"/>
      </w:pPr>
      <w:rPr>
        <w:rFonts w:hint="default" w:ascii="Times New Roman" w:hAnsi="Times New Roman" w:eastAsia="Times New Roman" w:cs="Times New Roman"/>
        <w:w w:val="100"/>
        <w:sz w:val="19"/>
        <w:szCs w:val="19"/>
        <w:lang w:val="en-US" w:eastAsia="en-US" w:bidi="en-US"/>
      </w:rPr>
    </w:lvl>
    <w:lvl w:ilvl="1" w:tentative="0">
      <w:start w:val="0"/>
      <w:numFmt w:val="bullet"/>
      <w:lvlText w:val="•"/>
      <w:lvlJc w:val="left"/>
      <w:pPr>
        <w:ind w:left="840" w:hanging="160"/>
      </w:pPr>
      <w:rPr>
        <w:rFonts w:hint="default"/>
        <w:lang w:val="en-US" w:eastAsia="en-US" w:bidi="en-US"/>
      </w:rPr>
    </w:lvl>
    <w:lvl w:ilvl="2" w:tentative="0">
      <w:start w:val="0"/>
      <w:numFmt w:val="bullet"/>
      <w:lvlText w:val="•"/>
      <w:lvlJc w:val="left"/>
      <w:pPr>
        <w:ind w:left="940" w:hanging="160"/>
      </w:pPr>
      <w:rPr>
        <w:rFonts w:hint="default"/>
        <w:lang w:val="en-US" w:eastAsia="en-US" w:bidi="en-US"/>
      </w:rPr>
    </w:lvl>
    <w:lvl w:ilvl="3" w:tentative="0">
      <w:start w:val="0"/>
      <w:numFmt w:val="bullet"/>
      <w:lvlText w:val="•"/>
      <w:lvlJc w:val="left"/>
      <w:pPr>
        <w:ind w:left="1908" w:hanging="160"/>
      </w:pPr>
      <w:rPr>
        <w:rFonts w:hint="default"/>
        <w:lang w:val="en-US" w:eastAsia="en-US" w:bidi="en-US"/>
      </w:rPr>
    </w:lvl>
    <w:lvl w:ilvl="4" w:tentative="0">
      <w:start w:val="0"/>
      <w:numFmt w:val="bullet"/>
      <w:lvlText w:val="•"/>
      <w:lvlJc w:val="left"/>
      <w:pPr>
        <w:ind w:left="2876" w:hanging="160"/>
      </w:pPr>
      <w:rPr>
        <w:rFonts w:hint="default"/>
        <w:lang w:val="en-US" w:eastAsia="en-US" w:bidi="en-US"/>
      </w:rPr>
    </w:lvl>
    <w:lvl w:ilvl="5" w:tentative="0">
      <w:start w:val="0"/>
      <w:numFmt w:val="bullet"/>
      <w:lvlText w:val="•"/>
      <w:lvlJc w:val="left"/>
      <w:pPr>
        <w:ind w:left="3844" w:hanging="160"/>
      </w:pPr>
      <w:rPr>
        <w:rFonts w:hint="default"/>
        <w:lang w:val="en-US" w:eastAsia="en-US" w:bidi="en-US"/>
      </w:rPr>
    </w:lvl>
    <w:lvl w:ilvl="6" w:tentative="0">
      <w:start w:val="0"/>
      <w:numFmt w:val="bullet"/>
      <w:lvlText w:val="•"/>
      <w:lvlJc w:val="left"/>
      <w:pPr>
        <w:ind w:left="4813" w:hanging="160"/>
      </w:pPr>
      <w:rPr>
        <w:rFonts w:hint="default"/>
        <w:lang w:val="en-US" w:eastAsia="en-US" w:bidi="en-US"/>
      </w:rPr>
    </w:lvl>
    <w:lvl w:ilvl="7" w:tentative="0">
      <w:start w:val="0"/>
      <w:numFmt w:val="bullet"/>
      <w:lvlText w:val="•"/>
      <w:lvlJc w:val="left"/>
      <w:pPr>
        <w:ind w:left="5781" w:hanging="160"/>
      </w:pPr>
      <w:rPr>
        <w:rFonts w:hint="default"/>
        <w:lang w:val="en-US" w:eastAsia="en-US" w:bidi="en-US"/>
      </w:rPr>
    </w:lvl>
    <w:lvl w:ilvl="8" w:tentative="0">
      <w:start w:val="0"/>
      <w:numFmt w:val="bullet"/>
      <w:lvlText w:val="•"/>
      <w:lvlJc w:val="left"/>
      <w:pPr>
        <w:ind w:left="6749" w:hanging="160"/>
      </w:pPr>
      <w:rPr>
        <w:rFonts w:hint="default"/>
        <w:lang w:val="en-US" w:eastAsia="en-US" w:bidi="en-US"/>
      </w:rPr>
    </w:lvl>
  </w:abstractNum>
  <w:abstractNum w:abstractNumId="33">
    <w:nsid w:val="72183CF9"/>
    <w:multiLevelType w:val="multilevel"/>
    <w:tmpl w:val="72183CF9"/>
    <w:lvl w:ilvl="0" w:tentative="0">
      <w:start w:val="1"/>
      <w:numFmt w:val="upperRoman"/>
      <w:lvlText w:val="%1"/>
      <w:lvlJc w:val="left"/>
      <w:pPr>
        <w:ind w:left="544" w:hanging="384"/>
        <w:jc w:val="left"/>
      </w:pPr>
      <w:rPr>
        <w:rFonts w:hint="default" w:ascii="Times New Roman" w:hAnsi="Times New Roman" w:eastAsia="Times New Roman" w:cs="Times New Roman"/>
        <w:w w:val="100"/>
        <w:sz w:val="21"/>
        <w:szCs w:val="21"/>
        <w:lang w:val="en-US" w:eastAsia="en-US" w:bidi="en-US"/>
      </w:rPr>
    </w:lvl>
    <w:lvl w:ilvl="1" w:tentative="0">
      <w:start w:val="0"/>
      <w:numFmt w:val="bullet"/>
      <w:lvlText w:val="•"/>
      <w:lvlJc w:val="left"/>
      <w:pPr>
        <w:ind w:left="1354" w:hanging="384"/>
      </w:pPr>
      <w:rPr>
        <w:rFonts w:hint="default"/>
        <w:lang w:val="en-US" w:eastAsia="en-US" w:bidi="en-US"/>
      </w:rPr>
    </w:lvl>
    <w:lvl w:ilvl="2" w:tentative="0">
      <w:start w:val="0"/>
      <w:numFmt w:val="bullet"/>
      <w:lvlText w:val="•"/>
      <w:lvlJc w:val="left"/>
      <w:pPr>
        <w:ind w:left="2169" w:hanging="384"/>
      </w:pPr>
      <w:rPr>
        <w:rFonts w:hint="default"/>
        <w:lang w:val="en-US" w:eastAsia="en-US" w:bidi="en-US"/>
      </w:rPr>
    </w:lvl>
    <w:lvl w:ilvl="3" w:tentative="0">
      <w:start w:val="0"/>
      <w:numFmt w:val="bullet"/>
      <w:lvlText w:val="•"/>
      <w:lvlJc w:val="left"/>
      <w:pPr>
        <w:ind w:left="2983" w:hanging="384"/>
      </w:pPr>
      <w:rPr>
        <w:rFonts w:hint="default"/>
        <w:lang w:val="en-US" w:eastAsia="en-US" w:bidi="en-US"/>
      </w:rPr>
    </w:lvl>
    <w:lvl w:ilvl="4" w:tentative="0">
      <w:start w:val="0"/>
      <w:numFmt w:val="bullet"/>
      <w:lvlText w:val="•"/>
      <w:lvlJc w:val="left"/>
      <w:pPr>
        <w:ind w:left="3798" w:hanging="384"/>
      </w:pPr>
      <w:rPr>
        <w:rFonts w:hint="default"/>
        <w:lang w:val="en-US" w:eastAsia="en-US" w:bidi="en-US"/>
      </w:rPr>
    </w:lvl>
    <w:lvl w:ilvl="5" w:tentative="0">
      <w:start w:val="0"/>
      <w:numFmt w:val="bullet"/>
      <w:lvlText w:val="•"/>
      <w:lvlJc w:val="left"/>
      <w:pPr>
        <w:ind w:left="4613" w:hanging="384"/>
      </w:pPr>
      <w:rPr>
        <w:rFonts w:hint="default"/>
        <w:lang w:val="en-US" w:eastAsia="en-US" w:bidi="en-US"/>
      </w:rPr>
    </w:lvl>
    <w:lvl w:ilvl="6" w:tentative="0">
      <w:start w:val="0"/>
      <w:numFmt w:val="bullet"/>
      <w:lvlText w:val="•"/>
      <w:lvlJc w:val="left"/>
      <w:pPr>
        <w:ind w:left="5427" w:hanging="384"/>
      </w:pPr>
      <w:rPr>
        <w:rFonts w:hint="default"/>
        <w:lang w:val="en-US" w:eastAsia="en-US" w:bidi="en-US"/>
      </w:rPr>
    </w:lvl>
    <w:lvl w:ilvl="7" w:tentative="0">
      <w:start w:val="0"/>
      <w:numFmt w:val="bullet"/>
      <w:lvlText w:val="•"/>
      <w:lvlJc w:val="left"/>
      <w:pPr>
        <w:ind w:left="6242" w:hanging="384"/>
      </w:pPr>
      <w:rPr>
        <w:rFonts w:hint="default"/>
        <w:lang w:val="en-US" w:eastAsia="en-US" w:bidi="en-US"/>
      </w:rPr>
    </w:lvl>
    <w:lvl w:ilvl="8" w:tentative="0">
      <w:start w:val="0"/>
      <w:numFmt w:val="bullet"/>
      <w:lvlText w:val="•"/>
      <w:lvlJc w:val="left"/>
      <w:pPr>
        <w:ind w:left="7057" w:hanging="384"/>
      </w:pPr>
      <w:rPr>
        <w:rFonts w:hint="default"/>
        <w:lang w:val="en-US" w:eastAsia="en-US" w:bidi="en-US"/>
      </w:rPr>
    </w:lvl>
  </w:abstractNum>
  <w:abstractNum w:abstractNumId="34">
    <w:nsid w:val="77ECEA79"/>
    <w:multiLevelType w:val="multilevel"/>
    <w:tmpl w:val="77ECEA79"/>
    <w:lvl w:ilvl="0" w:tentative="0">
      <w:start w:val="2"/>
      <w:numFmt w:val="upperRoman"/>
      <w:lvlText w:val="%1"/>
      <w:lvlJc w:val="left"/>
      <w:pPr>
        <w:ind w:left="614" w:hanging="454"/>
        <w:jc w:val="left"/>
      </w:pPr>
      <w:rPr>
        <w:rFonts w:hint="default" w:ascii="Times New Roman" w:hAnsi="Times New Roman" w:eastAsia="Times New Roman" w:cs="Times New Roman"/>
        <w:spacing w:val="-1"/>
        <w:w w:val="100"/>
        <w:sz w:val="21"/>
        <w:szCs w:val="21"/>
        <w:lang w:val="en-US" w:eastAsia="en-US" w:bidi="en-US"/>
      </w:rPr>
    </w:lvl>
    <w:lvl w:ilvl="1" w:tentative="0">
      <w:start w:val="0"/>
      <w:numFmt w:val="bullet"/>
      <w:lvlText w:val="•"/>
      <w:lvlJc w:val="left"/>
      <w:pPr>
        <w:ind w:left="1426" w:hanging="454"/>
      </w:pPr>
      <w:rPr>
        <w:rFonts w:hint="default"/>
        <w:lang w:val="en-US" w:eastAsia="en-US" w:bidi="en-US"/>
      </w:rPr>
    </w:lvl>
    <w:lvl w:ilvl="2" w:tentative="0">
      <w:start w:val="0"/>
      <w:numFmt w:val="bullet"/>
      <w:lvlText w:val="•"/>
      <w:lvlJc w:val="left"/>
      <w:pPr>
        <w:ind w:left="2233" w:hanging="454"/>
      </w:pPr>
      <w:rPr>
        <w:rFonts w:hint="default"/>
        <w:lang w:val="en-US" w:eastAsia="en-US" w:bidi="en-US"/>
      </w:rPr>
    </w:lvl>
    <w:lvl w:ilvl="3" w:tentative="0">
      <w:start w:val="0"/>
      <w:numFmt w:val="bullet"/>
      <w:lvlText w:val="•"/>
      <w:lvlJc w:val="left"/>
      <w:pPr>
        <w:ind w:left="3039" w:hanging="454"/>
      </w:pPr>
      <w:rPr>
        <w:rFonts w:hint="default"/>
        <w:lang w:val="en-US" w:eastAsia="en-US" w:bidi="en-US"/>
      </w:rPr>
    </w:lvl>
    <w:lvl w:ilvl="4" w:tentative="0">
      <w:start w:val="0"/>
      <w:numFmt w:val="bullet"/>
      <w:lvlText w:val="•"/>
      <w:lvlJc w:val="left"/>
      <w:pPr>
        <w:ind w:left="3846" w:hanging="454"/>
      </w:pPr>
      <w:rPr>
        <w:rFonts w:hint="default"/>
        <w:lang w:val="en-US" w:eastAsia="en-US" w:bidi="en-US"/>
      </w:rPr>
    </w:lvl>
    <w:lvl w:ilvl="5" w:tentative="0">
      <w:start w:val="0"/>
      <w:numFmt w:val="bullet"/>
      <w:lvlText w:val="•"/>
      <w:lvlJc w:val="left"/>
      <w:pPr>
        <w:ind w:left="4653" w:hanging="454"/>
      </w:pPr>
      <w:rPr>
        <w:rFonts w:hint="default"/>
        <w:lang w:val="en-US" w:eastAsia="en-US" w:bidi="en-US"/>
      </w:rPr>
    </w:lvl>
    <w:lvl w:ilvl="6" w:tentative="0">
      <w:start w:val="0"/>
      <w:numFmt w:val="bullet"/>
      <w:lvlText w:val="•"/>
      <w:lvlJc w:val="left"/>
      <w:pPr>
        <w:ind w:left="5459" w:hanging="454"/>
      </w:pPr>
      <w:rPr>
        <w:rFonts w:hint="default"/>
        <w:lang w:val="en-US" w:eastAsia="en-US" w:bidi="en-US"/>
      </w:rPr>
    </w:lvl>
    <w:lvl w:ilvl="7" w:tentative="0">
      <w:start w:val="0"/>
      <w:numFmt w:val="bullet"/>
      <w:lvlText w:val="•"/>
      <w:lvlJc w:val="left"/>
      <w:pPr>
        <w:ind w:left="6266" w:hanging="454"/>
      </w:pPr>
      <w:rPr>
        <w:rFonts w:hint="default"/>
        <w:lang w:val="en-US" w:eastAsia="en-US" w:bidi="en-US"/>
      </w:rPr>
    </w:lvl>
    <w:lvl w:ilvl="8" w:tentative="0">
      <w:start w:val="0"/>
      <w:numFmt w:val="bullet"/>
      <w:lvlText w:val="•"/>
      <w:lvlJc w:val="left"/>
      <w:pPr>
        <w:ind w:left="7073" w:hanging="454"/>
      </w:pPr>
      <w:rPr>
        <w:rFonts w:hint="default"/>
        <w:lang w:val="en-US" w:eastAsia="en-US" w:bidi="en-US"/>
      </w:rPr>
    </w:lvl>
  </w:abstractNum>
  <w:abstractNum w:abstractNumId="35">
    <w:nsid w:val="7C246926"/>
    <w:multiLevelType w:val="multilevel"/>
    <w:tmpl w:val="7C246926"/>
    <w:lvl w:ilvl="0" w:tentative="0">
      <w:start w:val="3"/>
      <w:numFmt w:val="decimal"/>
      <w:lvlText w:val="%1."/>
      <w:lvlJc w:val="left"/>
      <w:pPr>
        <w:ind w:left="319" w:hanging="160"/>
        <w:jc w:val="left"/>
      </w:pPr>
      <w:rPr>
        <w:rFonts w:hint="default" w:ascii="Times New Roman" w:hAnsi="Times New Roman" w:eastAsia="Times New Roman" w:cs="Times New Roman"/>
        <w:spacing w:val="-5"/>
        <w:w w:val="100"/>
        <w:sz w:val="19"/>
        <w:szCs w:val="19"/>
        <w:lang w:val="en-US" w:eastAsia="en-US" w:bidi="en-US"/>
      </w:rPr>
    </w:lvl>
    <w:lvl w:ilvl="1" w:tentative="0">
      <w:start w:val="0"/>
      <w:numFmt w:val="bullet"/>
      <w:lvlText w:val="•"/>
      <w:lvlJc w:val="left"/>
      <w:pPr>
        <w:ind w:left="1156" w:hanging="160"/>
      </w:pPr>
      <w:rPr>
        <w:rFonts w:hint="default"/>
        <w:lang w:val="en-US" w:eastAsia="en-US" w:bidi="en-US"/>
      </w:rPr>
    </w:lvl>
    <w:lvl w:ilvl="2" w:tentative="0">
      <w:start w:val="0"/>
      <w:numFmt w:val="bullet"/>
      <w:lvlText w:val="•"/>
      <w:lvlJc w:val="left"/>
      <w:pPr>
        <w:ind w:left="1993" w:hanging="160"/>
      </w:pPr>
      <w:rPr>
        <w:rFonts w:hint="default"/>
        <w:lang w:val="en-US" w:eastAsia="en-US" w:bidi="en-US"/>
      </w:rPr>
    </w:lvl>
    <w:lvl w:ilvl="3" w:tentative="0">
      <w:start w:val="0"/>
      <w:numFmt w:val="bullet"/>
      <w:lvlText w:val="•"/>
      <w:lvlJc w:val="left"/>
      <w:pPr>
        <w:ind w:left="2829" w:hanging="160"/>
      </w:pPr>
      <w:rPr>
        <w:rFonts w:hint="default"/>
        <w:lang w:val="en-US" w:eastAsia="en-US" w:bidi="en-US"/>
      </w:rPr>
    </w:lvl>
    <w:lvl w:ilvl="4" w:tentative="0">
      <w:start w:val="0"/>
      <w:numFmt w:val="bullet"/>
      <w:lvlText w:val="•"/>
      <w:lvlJc w:val="left"/>
      <w:pPr>
        <w:ind w:left="3666" w:hanging="160"/>
      </w:pPr>
      <w:rPr>
        <w:rFonts w:hint="default"/>
        <w:lang w:val="en-US" w:eastAsia="en-US" w:bidi="en-US"/>
      </w:rPr>
    </w:lvl>
    <w:lvl w:ilvl="5" w:tentative="0">
      <w:start w:val="0"/>
      <w:numFmt w:val="bullet"/>
      <w:lvlText w:val="•"/>
      <w:lvlJc w:val="left"/>
      <w:pPr>
        <w:ind w:left="4503" w:hanging="160"/>
      </w:pPr>
      <w:rPr>
        <w:rFonts w:hint="default"/>
        <w:lang w:val="en-US" w:eastAsia="en-US" w:bidi="en-US"/>
      </w:rPr>
    </w:lvl>
    <w:lvl w:ilvl="6" w:tentative="0">
      <w:start w:val="0"/>
      <w:numFmt w:val="bullet"/>
      <w:lvlText w:val="•"/>
      <w:lvlJc w:val="left"/>
      <w:pPr>
        <w:ind w:left="5339" w:hanging="160"/>
      </w:pPr>
      <w:rPr>
        <w:rFonts w:hint="default"/>
        <w:lang w:val="en-US" w:eastAsia="en-US" w:bidi="en-US"/>
      </w:rPr>
    </w:lvl>
    <w:lvl w:ilvl="7" w:tentative="0">
      <w:start w:val="0"/>
      <w:numFmt w:val="bullet"/>
      <w:lvlText w:val="•"/>
      <w:lvlJc w:val="left"/>
      <w:pPr>
        <w:ind w:left="6176" w:hanging="160"/>
      </w:pPr>
      <w:rPr>
        <w:rFonts w:hint="default"/>
        <w:lang w:val="en-US" w:eastAsia="en-US" w:bidi="en-US"/>
      </w:rPr>
    </w:lvl>
    <w:lvl w:ilvl="8" w:tentative="0">
      <w:start w:val="0"/>
      <w:numFmt w:val="bullet"/>
      <w:lvlText w:val="•"/>
      <w:lvlJc w:val="left"/>
      <w:pPr>
        <w:ind w:left="7013" w:hanging="160"/>
      </w:pPr>
      <w:rPr>
        <w:rFonts w:hint="default"/>
        <w:lang w:val="en-US" w:eastAsia="en-US" w:bidi="en-US"/>
      </w:rPr>
    </w:lvl>
  </w:abstractNum>
  <w:abstractNum w:abstractNumId="36">
    <w:nsid w:val="7DEC2089"/>
    <w:multiLevelType w:val="multilevel"/>
    <w:tmpl w:val="7DEC2089"/>
    <w:lvl w:ilvl="0" w:tentative="0">
      <w:start w:val="1"/>
      <w:numFmt w:val="decimal"/>
      <w:lvlText w:val="%1."/>
      <w:lvlJc w:val="left"/>
      <w:pPr>
        <w:ind w:left="686" w:hanging="526"/>
        <w:jc w:val="left"/>
      </w:pPr>
      <w:rPr>
        <w:rFonts w:hint="default" w:ascii="Times New Roman" w:hAnsi="Times New Roman" w:eastAsia="Times New Roman" w:cs="Times New Roman"/>
        <w:w w:val="100"/>
        <w:sz w:val="21"/>
        <w:szCs w:val="21"/>
        <w:lang w:val="en-US" w:eastAsia="en-US" w:bidi="en-US"/>
      </w:rPr>
    </w:lvl>
    <w:lvl w:ilvl="1" w:tentative="0">
      <w:start w:val="0"/>
      <w:numFmt w:val="bullet"/>
      <w:lvlText w:val="•"/>
      <w:lvlJc w:val="left"/>
      <w:pPr>
        <w:ind w:left="1480" w:hanging="526"/>
      </w:pPr>
      <w:rPr>
        <w:rFonts w:hint="default"/>
        <w:lang w:val="en-US" w:eastAsia="en-US" w:bidi="en-US"/>
      </w:rPr>
    </w:lvl>
    <w:lvl w:ilvl="2" w:tentative="0">
      <w:start w:val="0"/>
      <w:numFmt w:val="bullet"/>
      <w:lvlText w:val="•"/>
      <w:lvlJc w:val="left"/>
      <w:pPr>
        <w:ind w:left="2281" w:hanging="526"/>
      </w:pPr>
      <w:rPr>
        <w:rFonts w:hint="default"/>
        <w:lang w:val="en-US" w:eastAsia="en-US" w:bidi="en-US"/>
      </w:rPr>
    </w:lvl>
    <w:lvl w:ilvl="3" w:tentative="0">
      <w:start w:val="0"/>
      <w:numFmt w:val="bullet"/>
      <w:lvlText w:val="•"/>
      <w:lvlJc w:val="left"/>
      <w:pPr>
        <w:ind w:left="3081" w:hanging="526"/>
      </w:pPr>
      <w:rPr>
        <w:rFonts w:hint="default"/>
        <w:lang w:val="en-US" w:eastAsia="en-US" w:bidi="en-US"/>
      </w:rPr>
    </w:lvl>
    <w:lvl w:ilvl="4" w:tentative="0">
      <w:start w:val="0"/>
      <w:numFmt w:val="bullet"/>
      <w:lvlText w:val="•"/>
      <w:lvlJc w:val="left"/>
      <w:pPr>
        <w:ind w:left="3882" w:hanging="526"/>
      </w:pPr>
      <w:rPr>
        <w:rFonts w:hint="default"/>
        <w:lang w:val="en-US" w:eastAsia="en-US" w:bidi="en-US"/>
      </w:rPr>
    </w:lvl>
    <w:lvl w:ilvl="5" w:tentative="0">
      <w:start w:val="0"/>
      <w:numFmt w:val="bullet"/>
      <w:lvlText w:val="•"/>
      <w:lvlJc w:val="left"/>
      <w:pPr>
        <w:ind w:left="4683" w:hanging="526"/>
      </w:pPr>
      <w:rPr>
        <w:rFonts w:hint="default"/>
        <w:lang w:val="en-US" w:eastAsia="en-US" w:bidi="en-US"/>
      </w:rPr>
    </w:lvl>
    <w:lvl w:ilvl="6" w:tentative="0">
      <w:start w:val="0"/>
      <w:numFmt w:val="bullet"/>
      <w:lvlText w:val="•"/>
      <w:lvlJc w:val="left"/>
      <w:pPr>
        <w:ind w:left="5483" w:hanging="526"/>
      </w:pPr>
      <w:rPr>
        <w:rFonts w:hint="default"/>
        <w:lang w:val="en-US" w:eastAsia="en-US" w:bidi="en-US"/>
      </w:rPr>
    </w:lvl>
    <w:lvl w:ilvl="7" w:tentative="0">
      <w:start w:val="0"/>
      <w:numFmt w:val="bullet"/>
      <w:lvlText w:val="•"/>
      <w:lvlJc w:val="left"/>
      <w:pPr>
        <w:ind w:left="6284" w:hanging="526"/>
      </w:pPr>
      <w:rPr>
        <w:rFonts w:hint="default"/>
        <w:lang w:val="en-US" w:eastAsia="en-US" w:bidi="en-US"/>
      </w:rPr>
    </w:lvl>
    <w:lvl w:ilvl="8" w:tentative="0">
      <w:start w:val="0"/>
      <w:numFmt w:val="bullet"/>
      <w:lvlText w:val="•"/>
      <w:lvlJc w:val="left"/>
      <w:pPr>
        <w:ind w:left="7085" w:hanging="526"/>
      </w:pPr>
      <w:rPr>
        <w:rFonts w:hint="default"/>
        <w:lang w:val="en-US" w:eastAsia="en-US" w:bidi="en-US"/>
      </w:rPr>
    </w:lvl>
  </w:abstractNum>
  <w:num w:numId="1">
    <w:abstractNumId w:val="15"/>
  </w:num>
  <w:num w:numId="2">
    <w:abstractNumId w:val="10"/>
  </w:num>
  <w:num w:numId="3">
    <w:abstractNumId w:val="29"/>
  </w:num>
  <w:num w:numId="4">
    <w:abstractNumId w:val="8"/>
  </w:num>
  <w:num w:numId="5">
    <w:abstractNumId w:val="6"/>
  </w:num>
  <w:num w:numId="6">
    <w:abstractNumId w:val="17"/>
  </w:num>
  <w:num w:numId="7">
    <w:abstractNumId w:val="21"/>
  </w:num>
  <w:num w:numId="8">
    <w:abstractNumId w:val="33"/>
  </w:num>
  <w:num w:numId="9">
    <w:abstractNumId w:val="16"/>
  </w:num>
  <w:num w:numId="10">
    <w:abstractNumId w:val="2"/>
  </w:num>
  <w:num w:numId="11">
    <w:abstractNumId w:val="22"/>
  </w:num>
  <w:num w:numId="12">
    <w:abstractNumId w:val="30"/>
  </w:num>
  <w:num w:numId="13">
    <w:abstractNumId w:val="9"/>
  </w:num>
  <w:num w:numId="14">
    <w:abstractNumId w:val="26"/>
  </w:num>
  <w:num w:numId="15">
    <w:abstractNumId w:val="13"/>
  </w:num>
  <w:num w:numId="16">
    <w:abstractNumId w:val="20"/>
  </w:num>
  <w:num w:numId="17">
    <w:abstractNumId w:val="12"/>
  </w:num>
  <w:num w:numId="18">
    <w:abstractNumId w:val="11"/>
  </w:num>
  <w:num w:numId="19">
    <w:abstractNumId w:val="4"/>
  </w:num>
  <w:num w:numId="20">
    <w:abstractNumId w:val="25"/>
  </w:num>
  <w:num w:numId="21">
    <w:abstractNumId w:val="31"/>
  </w:num>
  <w:num w:numId="22">
    <w:abstractNumId w:val="18"/>
  </w:num>
  <w:num w:numId="23">
    <w:abstractNumId w:val="24"/>
  </w:num>
  <w:num w:numId="24">
    <w:abstractNumId w:val="5"/>
  </w:num>
  <w:num w:numId="25">
    <w:abstractNumId w:val="35"/>
  </w:num>
  <w:num w:numId="26">
    <w:abstractNumId w:val="34"/>
  </w:num>
  <w:num w:numId="27">
    <w:abstractNumId w:val="7"/>
  </w:num>
  <w:num w:numId="28">
    <w:abstractNumId w:val="32"/>
  </w:num>
  <w:num w:numId="29">
    <w:abstractNumId w:val="3"/>
  </w:num>
  <w:num w:numId="30">
    <w:abstractNumId w:val="23"/>
  </w:num>
  <w:num w:numId="31">
    <w:abstractNumId w:val="1"/>
  </w:num>
  <w:num w:numId="32">
    <w:abstractNumId w:val="28"/>
  </w:num>
  <w:num w:numId="33">
    <w:abstractNumId w:val="36"/>
  </w:num>
  <w:num w:numId="34">
    <w:abstractNumId w:val="0"/>
  </w:num>
  <w:num w:numId="35">
    <w:abstractNumId w:val="19"/>
  </w:num>
  <w:num w:numId="36">
    <w:abstractNumId w:val="27"/>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useFELayout/>
    <w:compatSetting w:name="compatibilityMode" w:uri="http://schemas.microsoft.com/office/word" w:val="12"/>
  </w:compat>
  <w:rsids>
    <w:rsidRoot w:val="00000000"/>
    <w:rsid w:val="12D326C7"/>
    <w:rsid w:val="2DB32FC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en-US"/>
    </w:rPr>
  </w:style>
  <w:style w:type="paragraph" w:styleId="2">
    <w:name w:val="heading 1"/>
    <w:basedOn w:val="1"/>
    <w:next w:val="1"/>
    <w:qFormat/>
    <w:uiPriority w:val="1"/>
    <w:pPr>
      <w:ind w:left="160"/>
      <w:outlineLvl w:val="1"/>
    </w:pPr>
    <w:rPr>
      <w:rFonts w:ascii="Times New Roman" w:hAnsi="Times New Roman" w:eastAsia="Times New Roman" w:cs="Times New Roman"/>
      <w:sz w:val="24"/>
      <w:szCs w:val="24"/>
      <w:lang w:val="en-US" w:eastAsia="en-US" w:bidi="en-US"/>
    </w:rPr>
  </w:style>
  <w:style w:type="character" w:default="1" w:styleId="7">
    <w:name w:val="Default Paragraph Font"/>
    <w:semiHidden/>
    <w:unhideWhenUsed/>
    <w:uiPriority w:val="1"/>
  </w:style>
  <w:style w:type="table" w:default="1" w:styleId="6">
    <w:name w:val="Normal Table"/>
    <w:semiHidden/>
    <w:uiPriority w:val="0"/>
    <w:tblPr>
      <w:tblCellMar>
        <w:top w:w="0" w:type="dxa"/>
        <w:left w:w="108" w:type="dxa"/>
        <w:bottom w:w="0" w:type="dxa"/>
        <w:right w:w="108" w:type="dxa"/>
      </w:tblCellMar>
    </w:tblPr>
  </w:style>
  <w:style w:type="paragraph" w:styleId="3">
    <w:name w:val="Body Text"/>
    <w:basedOn w:val="1"/>
    <w:qFormat/>
    <w:uiPriority w:val="1"/>
    <w:pPr>
      <w:ind w:left="160"/>
    </w:pPr>
    <w:rPr>
      <w:rFonts w:ascii="Times New Roman" w:hAnsi="Times New Roman" w:eastAsia="Times New Roman" w:cs="Times New Roman"/>
      <w:sz w:val="21"/>
      <w:szCs w:val="21"/>
      <w:lang w:val="en-US" w:eastAsia="en-US" w:bidi="en-US"/>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customStyle="1" w:styleId="8">
    <w:name w:val="Table Normal"/>
    <w:semiHidden/>
    <w:unhideWhenUsed/>
    <w:qFormat/>
    <w:uiPriority w:val="2"/>
    <w:tblPr>
      <w:tblCellMar>
        <w:top w:w="0" w:type="dxa"/>
        <w:left w:w="0" w:type="dxa"/>
        <w:bottom w:w="0" w:type="dxa"/>
        <w:right w:w="0" w:type="dxa"/>
      </w:tblCellMar>
    </w:tblPr>
  </w:style>
  <w:style w:type="paragraph" w:styleId="9">
    <w:name w:val="List Paragraph"/>
    <w:basedOn w:val="1"/>
    <w:qFormat/>
    <w:uiPriority w:val="1"/>
    <w:pPr>
      <w:spacing w:before="71"/>
      <w:ind w:left="319" w:hanging="160"/>
    </w:pPr>
    <w:rPr>
      <w:rFonts w:ascii="Times New Roman" w:hAnsi="Times New Roman" w:eastAsia="Times New Roman" w:cs="Times New Roman"/>
      <w:lang w:val="en-US" w:eastAsia="en-US" w:bidi="en-US"/>
    </w:rPr>
  </w:style>
  <w:style w:type="paragraph" w:customStyle="1" w:styleId="10">
    <w:name w:val="Table Paragraph"/>
    <w:basedOn w:val="1"/>
    <w:qFormat/>
    <w:uiPriority w:val="1"/>
    <w:pPr>
      <w:spacing w:line="234" w:lineRule="exact"/>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customShpInfo spid="_x0000_s1027"/>
    <customShpInfo spid="_x0000_s1028"/>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ScaleCrop>false</ScaleCrop>
  <LinksUpToDate>false</LinksUpToDate>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2020-08-23T15:14:00Z</dcterms:created>
  <dc:creator>chenxinxin</dc:creator>
  <cp:lastModifiedBy>喷菇</cp:lastModifiedBy>
  <dcterms:modified xsi:type="dcterms:W3CDTF">2021-11-26T02:11:10Z</dcterms:modified>
  <dc:title>Unit 1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2013-07-18T00:00:00Z</vt:filetime>
  </property>
  <property fmtid="{D5CDD505-2E9C-101B-9397-08002B2CF9AE}" pid="3" name="Creator">
    <vt:lpwstr>Microsoft® Word 2010</vt:lpwstr>
  </property>
  <property fmtid="{D5CDD505-2E9C-101B-9397-08002B2CF9AE}" pid="4" name="LastSaved">
    <vt:filetime>2020-08-23T00:00:00Z</vt:filetime>
  </property>
  <property fmtid="{D5CDD505-2E9C-101B-9397-08002B2CF9AE}" pid="5" name="KSOProductBuildVer">
    <vt:lpwstr>2052-11.1.0.10938</vt:lpwstr>
  </property>
  <property fmtid="{D5CDD505-2E9C-101B-9397-08002B2CF9AE}" pid="6" name="ICV">
    <vt:lpwstr>D39BEB35382B461C87C1B50A2EB8BF7B</vt:lpwstr>
  </property>
</Properties>
</file>